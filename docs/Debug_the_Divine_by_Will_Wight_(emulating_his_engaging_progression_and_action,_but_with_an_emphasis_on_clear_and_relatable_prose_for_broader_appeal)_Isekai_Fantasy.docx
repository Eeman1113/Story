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Debug the Divine</w:t>
      </w:r>
    </w:p>
    <w:p>
      <w:r>
        <w:t>Genre: Isekai Fantasy / Overpowered Main Character / LitRPG Adventure Comedy</w:t>
      </w:r>
    </w:p>
    <w:p>
      <w:r>
        <w:t>Inspired by the style of: Will Wight (emulating his engaging progression and action, but with an emphasis on clear and relatable prose for broader appeal)</w:t>
      </w:r>
    </w:p>
    <w:p>
      <w:r>
        <w:br/>
      </w:r>
    </w:p>
    <w:p>
      <w:pPr>
        <w:pStyle w:val="Heading2"/>
      </w:pPr>
      <w:r>
        <w:t>Core Themes</w:t>
      </w:r>
    </w:p>
    <w:p>
      <w:pPr>
        <w:pStyle w:val="ListBullet"/>
      </w:pPr>
      <w:r>
        <w:rPr>
          <w:b/>
        </w:rPr>
        <w:t>**Order vs. Chaos:</w:t>
      </w:r>
      <w:r>
        <w:t xml:space="preserve"> ** The story fundamentally explores the conflict between Kenji’s desire to impose order and control (driven by his gaming mindset) and the inherently chaotic nature of magic, the world, and even human relationships within Eldoria.</w:t>
      </w:r>
    </w:p>
    <w:p>
      <w:pPr>
        <w:pStyle w:val="ListBullet"/>
      </w:pPr>
      <w:r>
        <w:rPr>
          <w:b/>
        </w:rPr>
        <w:t>**The Nature of Reality &amp; Perception:</w:t>
      </w:r>
      <w:r>
        <w:t xml:space="preserve"> ** Kenji’s ability to “debug” reality raises questions about the true nature of existence, suggesting that reality is malleable and that our perceptions shape it, mirroring the core mechanic of a video game.</w:t>
      </w:r>
    </w:p>
    <w:p>
      <w:pPr>
        <w:pStyle w:val="ListBullet"/>
      </w:pPr>
      <w:r>
        <w:rPr>
          <w:b/>
        </w:rPr>
        <w:t>**Redemption Through Mastery:</w:t>
      </w:r>
      <w:r>
        <w:t xml:space="preserve"> ** Kenji’s journey can be interpreted as a quest for redemption, not necessarily through traditional heroic actions, but through his ability to master a complex system – the world itself – and potentially, to correct past mistakes or unresolved trauma.</w:t>
      </w:r>
    </w:p>
    <w:p>
      <w:pPr>
        <w:pStyle w:val="ListBullet"/>
      </w:pPr>
      <w:r>
        <w:rPr>
          <w:b/>
        </w:rPr>
        <w:t>**The Illusion of Control:</w:t>
      </w:r>
      <w:r>
        <w:t xml:space="preserve"> **  Ultimately, the story examines the illusion of control, as Kenji’s attempts to optimize and ‘fix’ the world reveal that even with immense power, complete control is unattainable, mirroring the inherent unpredictability of life and the limitations of human understanding.</w:t>
      </w:r>
    </w:p>
    <w:p>
      <w:r>
        <w:br/>
      </w:r>
    </w:p>
    <w:p>
      <w:pPr>
        <w:pStyle w:val="Heading2"/>
      </w:pPr>
      <w:r>
        <w:t>Setting Summary</w:t>
      </w:r>
    </w:p>
    <w:p>
      <w:r>
        <w:t>Okay, here’s a concise setting description for the novel, incorporating the details provided in your character profile and plot outline:</w:t>
      </w:r>
    </w:p>
    <w:p>
      <w:r>
        <w:t>**Primary Setting: The Kingdom of Eldoria &amp; The Shattered Peaks**</w:t>
      </w:r>
    </w:p>
    <w:p>
      <w:r>
        <w:t>**1. Key Locations:**</w:t>
      </w:r>
    </w:p>
    <w:p>
      <w:r>
        <w:t>*   **Silverhaven:** The capital city of Eldoria, a sprawling metropolis built around a massive, perpetually-lit silver mine – the source of the kingdom’s wealth and a focal point for magical research. It’s a place of stark contrasts: opulent palaces alongside crowded, bustling marketplaces filled with strange goods and eccentric artisans. (Think a blend of Prague and a medieval fantasy bazaar.)</w:t>
      </w:r>
    </w:p>
    <w:p>
      <w:r>
        <w:t>*   **The Shattered Peaks:** A jagged mountain range bordering Eldoria, riddled with ancient ruins, unstable magical zones, and the remnants of a forgotten civilization. This is where the ‘Demon Lord’ Malakor’s influence is strongest, and where Kenji will likely face his most challenging encounters. (Think the Dragon’s Teeth mountains from *Game of Thrones*, but infused with chaotic magic.)</w:t>
      </w:r>
    </w:p>
    <w:p>
      <w:r>
        <w:t>*   **The Obsidian Library:** Located deep within the Shattered Peaks, this is a repository of ancient knowledge – scrolls, tablets, and magically preserved artifacts – that holds the key to understanding the origins of Eldoria’s magic and the true nature of the Demon Lord. (Imagine a vast, echoing library filled with traps and guardians.)</w:t>
      </w:r>
    </w:p>
    <w:p>
      <w:r>
        <w:t>**2. Time Period/Atmosphere:**</w:t>
      </w:r>
    </w:p>
    <w:p>
      <w:r>
        <w:t>*   **Era:** Roughly equivalent to the late medieval period, but with a strong infusion of early Renaissance-style magical experimentation and technological advancement. Approximately 300 years after a cataclysmic “Great Convergence” where magical energy flooded the world.</w:t>
      </w:r>
    </w:p>
    <w:p>
      <w:r>
        <w:t>*   **Mood:** Initially, a blend of hopeful ambition and simmering unease. The kingdom is rebuilding after a devastating war, but the presence of the Demon Lord and the instability of the magic create a constant sense of tension and impending doom. As Kenji begins to manipulate the world, the atmosphere shifts towards a more playful, almost chaotic, sense of experimentation.</w:t>
      </w:r>
    </w:p>
    <w:p>
      <w:r>
        <w:t>*   **Sensory Feeling:**</w:t>
      </w:r>
    </w:p>
    <w:p>
      <w:r>
        <w:t>*   **The Hum of Magic:** A constant, low-frequency vibration felt beneath your feet, a reminder of the raw, untamed power that permeates the world.</w:t>
      </w:r>
    </w:p>
    <w:p>
      <w:r>
        <w:t>*   **Silver Dust:** Fine particles of silver constantly suspended in the air, particularly around Silverhaven, giving everything a shimmering, ethereal quality. (Smell: Metallic, slightly ozone-like.)</w:t>
      </w:r>
    </w:p>
    <w:p>
      <w:r>
        <w:t>*   **Echoes of Ancient Voices:** In the Shattered Peaks, faint whispers and fragmented memories linger – remnants of the civilizations that existed before the Great Convergence. (Sound: Distorted, layered voices, sometimes accompanied by unsettling musical tones.)</w:t>
      </w:r>
    </w:p>
    <w:p>
      <w:r>
        <w:t>**3. Relation to Character/Plot:**</w:t>
      </w:r>
    </w:p>
    <w:p>
      <w:r>
        <w:t>Kenji’s strategic mind is immediately at odds with the chaotic nature of Eldoria’s magic and politics. The oppressive atmosphere of Silverhaven, with its rigid hierarchies and secretive guilds, will constantly test his ability to manipulate systems, while the dangerous, unpredictable environment of the Shattered Peaks forces him to confront his own limitations and the potential consequences of his actions.  His quest to understand and ‘debug’ the world reflects his core desire to impose order on a fundamentally chaotic system, and his success (or failure) will determine the fate of Eldoria.</w:t>
      </w:r>
    </w:p>
    <w:p>
      <w:r>
        <w:t>Would you like me to elaborate on any specific aspect of this setting description, such as a particular location, sensory detail, or the implications for Kenji's character development?</w:t>
      </w:r>
    </w:p>
    <w:p>
      <w:r>
        <w:br/>
      </w:r>
    </w:p>
    <w:p>
      <w:pPr>
        <w:pStyle w:val="Heading1"/>
      </w:pPr>
      <w:r>
        <w:t>Chapters Overview</w:t>
      </w:r>
    </w:p>
    <w:p>
      <w:pPr>
        <w:pStyle w:val="ListBullet"/>
      </w:pPr>
      <w:r>
        <w:rPr>
          <w:b/>
        </w:rPr>
        <w:t>Prologue:</w:t>
      </w:r>
      <w:r>
        <w:t xml:space="preserve"> Whispers of the past in the decaying manor.</w:t>
      </w:r>
    </w:p>
    <w:p>
      <w:pPr>
        <w:pStyle w:val="ListBullet"/>
      </w:pPr>
      <w:r>
        <w:rPr>
          <w:b/>
        </w:rPr>
        <w:t>Chapter 1:</w:t>
      </w:r>
      <w:r>
        <w:t xml:space="preserve"> A mundane routine shattered by a cryptic message.</w:t>
      </w:r>
    </w:p>
    <w:p>
      <w:pPr>
        <w:pStyle w:val="ListBullet"/>
      </w:pPr>
      <w:r>
        <w:rPr>
          <w:b/>
        </w:rPr>
        <w:t>Chapter 2:</w:t>
      </w:r>
      <w:r>
        <w:t xml:space="preserve"> The Summoning – A Glitch in Reality.</w:t>
      </w:r>
    </w:p>
    <w:p>
      <w:pPr>
        <w:pStyle w:val="ListBullet"/>
      </w:pPr>
      <w:r>
        <w:rPr>
          <w:b/>
        </w:rPr>
        <w:t>Chapter 3:</w:t>
      </w:r>
      <w:r>
        <w:t xml:space="preserve"> Silverhaven – Data Analysis Begins.</w:t>
      </w:r>
    </w:p>
    <w:p>
      <w:pPr>
        <w:pStyle w:val="ListBullet"/>
      </w:pPr>
      <w:r>
        <w:rPr>
          <w:b/>
        </w:rPr>
        <w:t>Chapter 4:</w:t>
      </w:r>
      <w:r>
        <w:t xml:space="preserve"> The Silverguard – An Uncomfortable Alliance.</w:t>
      </w:r>
    </w:p>
    <w:p>
      <w:pPr>
        <w:pStyle w:val="ListBullet"/>
      </w:pPr>
      <w:r>
        <w:rPr>
          <w:b/>
        </w:rPr>
        <w:t>Chapter 5:</w:t>
      </w:r>
      <w:r>
        <w:t xml:space="preserve"> Sir Baldric – The Algorithm of Annoyance.</w:t>
      </w:r>
    </w:p>
    <w:p>
      <w:pPr>
        <w:pStyle w:val="ListBullet"/>
      </w:pPr>
      <w:r>
        <w:rPr>
          <w:b/>
        </w:rPr>
        <w:t>Chapter 6:</w:t>
      </w:r>
      <w:r>
        <w:t xml:space="preserve"> Lyra – A Rebel with a Spark.</w:t>
      </w:r>
    </w:p>
    <w:p>
      <w:pPr>
        <w:pStyle w:val="ListBullet"/>
      </w:pPr>
      <w:r>
        <w:rPr>
          <w:b/>
        </w:rPr>
        <w:t>Chapter 7:</w:t>
      </w:r>
      <w:r>
        <w:t xml:space="preserve"> The Trade Route – A Calculated Disruption.</w:t>
      </w:r>
    </w:p>
    <w:p>
      <w:pPr>
        <w:pStyle w:val="ListBullet"/>
      </w:pPr>
      <w:r>
        <w:rPr>
          <w:b/>
        </w:rPr>
        <w:t>Chapter 8:</w:t>
      </w:r>
      <w:r>
        <w:t xml:space="preserve"> Malakor’s Echoes – A Growing Threat.</w:t>
      </w:r>
    </w:p>
    <w:p>
      <w:pPr>
        <w:pStyle w:val="ListBullet"/>
      </w:pPr>
      <w:r>
        <w:rPr>
          <w:b/>
        </w:rPr>
        <w:t>Chapter 9:</w:t>
      </w:r>
      <w:r>
        <w:t xml:space="preserve"> The Arcane Collegium – Seeking Patterns.</w:t>
      </w:r>
    </w:p>
    <w:p>
      <w:pPr>
        <w:pStyle w:val="ListBullet"/>
      </w:pPr>
      <w:r>
        <w:rPr>
          <w:b/>
        </w:rPr>
        <w:t>Chapter 10:</w:t>
      </w:r>
      <w:r>
        <w:t xml:space="preserve"> Strategic Deception – Playing the System.</w:t>
      </w:r>
    </w:p>
    <w:p>
      <w:pPr>
        <w:pStyle w:val="ListBullet"/>
      </w:pPr>
      <w:r>
        <w:rPr>
          <w:b/>
        </w:rPr>
        <w:t>Chapter 11:</w:t>
      </w:r>
      <w:r>
        <w:t xml:space="preserve"> The Knight’s Fall – Logic and Illusion.</w:t>
      </w:r>
    </w:p>
    <w:p>
      <w:pPr>
        <w:pStyle w:val="ListBullet"/>
      </w:pPr>
      <w:r>
        <w:rPr>
          <w:b/>
        </w:rPr>
        <w:t>Chapter 12:</w:t>
      </w:r>
      <w:r>
        <w:t xml:space="preserve"> Revelation – Malakor’s Feeding Ground.</w:t>
      </w:r>
    </w:p>
    <w:p>
      <w:pPr>
        <w:pStyle w:val="ListBullet"/>
      </w:pPr>
      <w:r>
        <w:rPr>
          <w:b/>
        </w:rPr>
        <w:t>Chapter 13:</w:t>
      </w:r>
      <w:r>
        <w:t xml:space="preserve"> The Controlled Reset – A Delicate Balance.</w:t>
      </w:r>
    </w:p>
    <w:p>
      <w:pPr>
        <w:pStyle w:val="ListBullet"/>
      </w:pPr>
      <w:r>
        <w:rPr>
          <w:b/>
        </w:rPr>
        <w:t>Chapter 14:</w:t>
      </w:r>
      <w:r>
        <w:t xml:space="preserve"> Acceptance – Beyond Control.</w:t>
      </w:r>
    </w:p>
    <w:p>
      <w:pPr>
        <w:pStyle w:val="ListBullet"/>
      </w:pPr>
      <w:r>
        <w:rPr>
          <w:b/>
        </w:rPr>
        <w:t>Chapter 15:</w:t>
      </w:r>
      <w:r>
        <w:t xml:space="preserve"> Epilogue – The Quiet Observer.</w:t>
      </w:r>
    </w:p>
    <w:p>
      <w:r>
        <w:br w:type="page"/>
      </w:r>
    </w:p>
    <w:p>
      <w:pPr>
        <w:pStyle w:val="Heading1"/>
      </w:pPr>
      <w:r>
        <w:t>Prologue</w:t>
      </w:r>
    </w:p>
    <w:p>
      <w:r>
        <w:t>The air in the manor tasted of dust and something older – something like rain on stone, but sharper, colder. Kenji’s eyelids felt glued shut, a leaden weight pressing down on his skull. He blinked, a slow, deliberate movement, and the room swam into focus, a watercolor painting bled by a sudden downpour. Moonlight, fractured by the grime-streaked windows, cast elongated shadows that danced with a disconcerting fluidity. The scent, that unsettling mix of damp and antiquity, clung to the back of his throat, a subtle, insistent reminder of…what? He couldn’t grasp it.</w:t>
      </w:r>
    </w:p>
    <w:p>
      <w:r>
        <w:t>His hands, instinctively, rose to his temples, a reflex honed by countless tournament battles. A low thrum vibrated beneath his skin, not painful, but unsettling, like a tuning fork struck too intensely. It wasn't a physical sensation, not exactly, but a disruption, a glitch in the fabric of his perception. He tried to recall *how* he’d arrived, the blinding flash, the disorientation, but the memory was fragmented, like a shattered mirror reflecting a distorted version of reality. He focused on the immediate – the rough-hewn stone beneath his palms, the chill seeping into his bones, the insistent thrum. It felt…wrong. Like a calculation gone awry, a variable suddenly introduced into a perfectly optimized equation. A flicker of annoyance, a distinctly *Kenji* annoyance, sparked within him. He hated uncertainty. He hated not knowing.</w:t>
      </w:r>
    </w:p>
    <w:p>
      <w:r>
        <w:t>He pushed himself upright, the movement accompanied by a brief, sickening lurch in his stomach. The room was circular, a crumbling chamber with walls lined with decaying tapestries depicting scenes of hunts and battles – figures frozen in perpetual, silent conflict. A single, overturned chair lay near the center, its velvet upholstery ripped and stained. As he took a step forward, a voice, not audible but *felt*, brushed against his consciousness – a whisper of cold logic, devoid of emotion, stating simply: *Incorrect.* The thrum intensified, and he realized with a sudden, chilling certainty, that he wasn’t just disoriented. He was *lost* – lost not in space, but in time, in memory, in the very architecture of his own mind.</w:t>
      </w:r>
    </w:p>
    <w:p>
      <w:r>
        <w:t>The air in the chamber thickened, not with dust, but with a static charge that prickled against Kenji’s skin. He’d been pushing through the crumbling walls, driven by that insistent, wrong thrum, a dissonance that resonated with a growing sense of dread. Then, the wall yielded, not with a dramatic crash, but with a subtle, almost reluctant slide, revealing a space that felt…wrong. It wasn’t a room, not exactly. More like a pocket, a space deliberately shielded from the decay of the manor. And within that space, bathed in an unnaturally bright, almost sterile light, sat a machine.</w:t>
      </w:r>
    </w:p>
    <w:p>
      <w:r>
        <w:t>It was a console, roughly the size of his esports setup back in the city – a sleek, obsidian-black structure bristling with wires, holographic projectors, and a central crystalline core that pulsed with a faint, blue light. It was a *perfect* replica, down to the last micro-detail. The holographic displays shimmered with schematics, complex algorithms, and what looked like a real-time energy signature. He reached out, hesitantly, and touched the cool, smooth surface of the crystalline core. A jolt, not painful, but startling, shot up his arm, accompanied by a flood of fragmented images – flashes of the tournament, the blinding light, the whispered voice. But this time, something was different. The images weren't just memories; they felt like *data*, raw and unprocessed, feeding directly into his consciousness. He recoiled, a wave of nausea washing over him. “Incorrect,” the voice whispered again, sharper this time, laced with a chillingly precise assessment. He gripped the console, his knuckles white, fighting against the intrusive data stream. The holographic displays shifted, cycling through diagnostic reports, energy readings, and – chillingly – a schematic of his own neural pathways. It was as if the machine was analyzing him, dissecting his thoughts, his memories, his very being. A cold dread, deeper than the initial disorientation, settled in his stomach. This wasn’t just a discarded piece of technology. It was a trap. And he’d walked right into it.</w:t>
      </w:r>
    </w:p>
    <w:p>
      <w:r>
        <w:t>He tried to shut it down, to sever the connection, but the console remained stubbornly active, the blue light intensifying, the data stream unrelenting. The voice, now a constant, low hum in his mind, offered a single, unsettling observation: “You were designed to facilitate this. You are a key component.” The realization hit him with the force of a physical blow. He wasn’t just an observer; he was *part* of the system. A carefully constructed variable, deliberately placed within a flawed equation. The thrum in his chest intensified, no longer a dissonance, but a sickening, rhythmic pulse – the heartbeat of a machine that was actively trying to understand, to control, to *rewrite* him. He stared at his hands, noticing for the first time how they trembled, not from fear, but from a profound, unsettling understanding: he wasn't fighting a machine. He was fighting himself.</w:t>
      </w:r>
    </w:p>
    <w:p>
      <w:r>
        <w:t>The air in the chamber thickened, not with dust, but with a static charge that prickled against Kenji’s skin. The holographic displays flickered, cycling through diagnostic reports – energy signatures, neural pathways – before resolving on a single, horrifying schematic: a complex, interwoven network of algorithms, pulsing with a sickly green light. Then, *it* coalesced. Not a solid form, but a projection, a shimmering imitation of Lord Valerius, standing a few feet away, his face etched with a grim urgency. The projection wasn’t perfect; it wavered slightly, like a reflection in disturbed water, and the scent of ozone hung faintly in the air.</w:t>
      </w:r>
    </w:p>
    <w:p>
      <w:r>
        <w:t>“Kenji,” Valerius’ voice was a low, modulated hum, devoid of warmth, “You’ve stumbled upon something… deeply corrupted.” His hand, a translucent echo of its former self, gestured towards the holographic display. “Eldoria’s defenses aren’t failing; they’re being *re-written*. Malakor isn’t simply attacking; he’s subtly altering the very fabric of reality, feeding on the flow of magic, twisting it to his own ends.” The green light intensified, bathing the chamber in an unsettling glow. Kenji felt a cold dread seep into his bones, a primal instinct screaming at him to flee. It wasn’t just the projection’s presence; it was the *knowledge* it conveyed – a torrent of data flooding his mind, overwhelming his senses. He instinctively reached for his temple, trying to block the intrusion, but it was like trying to hold back a flood with his bare hands.</w:t>
      </w:r>
    </w:p>
    <w:p>
      <w:r>
        <w:t>“The algorithm,” Valerius continued, his voice unwavering, “is the key. It’s a template for reality, a foundational code that dictates the flow of magic. Malakor isn’t brute-forcing his way through; he’s subtly rewriting the instructions, introducing errors, creating… anomalies.” Kenji’s stomach churned. He recognized the feeling – a sudden, sharp disorientation, like standing up too fast, the world tilting on its axis. It wasn’t just a visual effect; it was a fundamental disruption of his perception, a fracturing of his own reality. He fought against the nausea, forcing himself to focus on the projection, on Valerius’ impassive face. "He’s not seeking power, Kenji. He’s seeking control. And control, in this case, begins with rewriting the rules."</w:t>
      </w:r>
    </w:p>
    <w:p>
      <w:r>
        <w:t>A wave of dizziness slammed into him, accompanied by a strange, metallic taste in his mouth. He gripped the edge of the console, his knuckles white, struggling to maintain his balance. The projection of Valerius seemed to observe him with detached curiosity, a scholar studying a particularly unsettling specimen. “The longer he remains undetected, the more irreversible the damage becomes,” Valerius stated, his voice laced with a chilling urgency. “Each alteration creates a ripple effect, amplifying the distortions, accelerating the decay. You, Kenji, are uniquely positioned to understand this threat. Your… adaptability, your capacity for rapid learning – these are both vulnerabilities and strengths. Use them. Find the source. Stop the rewrite before it consumes everything.” The green light pulsed again, and for a fleeting moment, Kenji thought he saw something move within the projection – a flicker of something dark and predatory, lurking just beyond the edges of Valerius’ form. Then, it was gone, leaving only the unsettling certainty that he was no longer alone in this corrupted chamber.</w:t>
      </w:r>
    </w:p>
    <w:p>
      <w:r>
        <w:t>The obsidian surface of the console pulsed with a low thrum, a vibration that resonated not just through the metal, but through Kenji’s bones. He’d hesitated, a primal reluctance clinging to his fingertips as he reached out, mimicking Valerius’s movements – a deliberate, almost reverent gesture. Then, he pressed the activation rune, a complex glyph that shimmered with contained energy. The room didn’t explode, didn’t even visibly react, but the air *shifted*. It was a subtle change, like a slight drop in temperature, and a prickling sensation spread across his skin, as if a thousand tiny needles were tracing patterns beneath his flesh. He blinked, momentarily disoriented, and that’s when he saw it – not a dramatic visual overlay, but a shimmering *ghost* of reality layered over the existing chamber. It was like looking through a heat haze, revealing the intricate network of magic that underpinned Eldoria’s defenses. Lines of pulsating blue light crisscrossed the room, forming a complex web of energy flows, like a city’s power grid rendered in pure arcane force. He could *feel* the flow, a subtle pressure against his mind, a raw, unfiltered torrent of magical data. It wasn’t a picture; it was an *experience*. He instinctively recoiled, a wave of nausea rising in his throat, and the metallic taste of ozone flooded his senses. The air thickened, pressing in on him, and the familiar scent of dust and decay in the manor faded, replaced by something colder, sharper – the scent of raw, untamed magic. He gripped the edge of the console, his knuckles white, fighting against the disorientation, trying to anchor himself to the tangible reality of the room. It wasn’t a beautiful display; it was chaotic, overwhelming, a glimpse into something profoundly alien. He could almost *hear* the magic, a high-pitched whine that resonated deep within his skull. It was like standing on the edge of a waterfall, feeling the spray of the water, the force of the current – a sensation of immense power, both terrifying and exhilarating. He fought to maintain his focus, to understand what he was seeing, but the data stream was relentless, a flood of information threatening to drown him. The feeling wasn't just visual; it was a visceral, almost painful awareness of the sheer *scale* of Eldoria’s defenses. He realized, with a sudden, chilling certainty, that this wasn't just about protecting the kingdom; it was about controlling it. And he was now, irrevocably, part of that control. A reflexive tightening gripped his chest – a primal surge of fear, not for himself, but for the potential consequences of this revelation. He felt a profound disconnect, as if he were observing his own actions from a detached, almost spectral perspective. The room seemed to pulse with a new intensity, the blue lines of magic growing brighter, more complex, as if reacting to his presence. It was a feedback loop, a dangerous dance between observer and observed. He squeezed his eyes shut, battling the disorientation, the overwhelming sensory input. “Focus,” he muttered, his voice strained, “Don’t let it consume you.” But the magic was already inside him, a subtle current flowing through his veins, a reminder that he was no longer just a man; he was a key, a node in a vast, incomprehensible network. The taste of ozone intensified, and he realized, with a sickening jolt, that he wasn't just seeing the magic of Eldoria; he was *feeling* it – its raw, untamed power, its chilling indifference.</w:t>
      </w:r>
    </w:p>
    <w:p>
      <w:r>
        <w:t>The first sign wasn’t a crash, or a roar – just a grinding, metallic shift in the silence of the manor. Then, the suits of armor in the east hall, previously frozen in their vigilant poses, began to move. Not with the smooth, deliberate motions of a machine, but with a jerky, unsettling grace, like rusted clockwork struggling to life. Their visors, previously fixed in a blank stare, now tracked Kenji’s movements with unsettling precision. The air thickened with the smell of ozone and cold steel as the first one, a hulking knight clad in blackened plate, lumbered forward, its greatsword already raised in a clumsy arc. It wasn’t an attack, not exactly. More like a… test. A slow, deliberate probing of his defenses.</w:t>
      </w:r>
    </w:p>
    <w:p>
      <w:r>
        <w:t>Kenji instinctively reached for the familiar warmth of the ‘debug’ ability – a surge of focused mental energy, a way to sift through the complex algorithms that governed the manor’s automated defenses. It felt like forcing a jammed radio dial to find a clear signal, a desperate attempt to cut through the static. He visualized the knight’s movements, not as a single, unified action, but as a cascade of interconnected commands, lines of code dictating its every step. He focused on the slight hesitation in its stride, the almost imperceptible stutter in its arm movements – a tiny flaw in the system's architecture. As he did, the world around him shimmered, the edges of reality blurring like a heat haze. The knight’s advance slowed, then stopped altogether, its greatsword hovering inches from his face. He felt a prickling sensation across his skin, a cold, electric current humming beneath his flesh. It wasn’t painful, but profoundly unsettling, like standing on the precipice of a vast, unknowable machine. The air grew colder, and he realized, with a sickening jolt, that the knight wasn’t just reacting to his presence; it was *analyzing* him, attempting to understand his intentions. He could almost *hear* the silent calculations, the relentless processing of data.</w:t>
      </w:r>
    </w:p>
    <w:p>
      <w:r>
        <w:t>Suddenly, the knight’s movements became erratic, its steps jerky and unpredictable. It wasn’t attacking, but it was deliberately disrupting his focus, flooding his mind with a chaotic stream of information. He fought to maintain control, visualizing a series of counter-commands, attempting to rewrite the knight’s programming, to force it to recognize him as a legitimate presence. It was like trying to wrestle with a swarm of bees – a desperate, futile effort to impose order on a system that was actively resisting. Sweat beaded on his forehead, and he tasted copper in his mouth. The air crackled with energy, and he felt a growing sense of disorientation, as if his own perception was fracturing. The knight lunged again, this time with surprising speed, its greatsword whistling through the air. Kenji reacted instinctively, deflecting the blow with a hastily conjured shield of shimmering energy. The impact sent a jolt of force through his arm, and he staggered backward, momentarily stunned. He realized, with a chilling clarity, that this wasn’t a simple defense; it was a deliberate trap, designed to overwhelm his senses, to break his concentration. The knight continued its relentless assault, a relentless tide of metal and energy, and Kenji knew, with grim determination, that he had to adapt, to learn, to exploit its weaknesses, before it shattered him completely.</w:t>
      </w:r>
    </w:p>
    <w:p>
      <w:r>
        <w:t>The east hall was a mausoleum of cold steel and shadowed ambition, the air thick with the scent of rust and something older, something akin to ozone and forgotten prayers. Kenji had been systematically dismantling the automated defenses, a frustrating dance of code and counter-code, when he noticed it – a portrait hanging at the far end, half-hidden in the gloom. It wasn't the subject that snagged his attention, though the woman was undeniably striking: a young woman with fiery red hair and eyes that seemed to hold the same unsettling intensity as the manor itself. It was the object she held. A device, roughly the size of his palm, crafted from blackened metal and pulsing with a faint, internal light – identical to the arcane regulators he’d been battling. But this wasn’t a regulator; it was a *replica*, meticulously crafted, down to the smallest etching. And in the woman’s hand, she was holding another, smaller device, mirroring the one he’d just disabled. A chill, deeper than the stone walls could provide, snaked through him. He moved closer, the polished floor echoing with each step, and realized the portrait wasn't merely a decoration. It was a record. A lineage. The woman in the portrait – identified, according to a faded inscription beneath the frame, as Lyra, his ancestor – was holding a similar arcane device, hinting at a connection to Eldoria’s magic that stretched back centuries. The realization hit him with the force of a physical blow. It wasn't just about protecting the kingdom; it was about controlling it. A hollowed-out feeling spread through his chest, a sudden, sharp awareness of the generations of men who had wielded this power, who had shaped Eldoria's destiny with these very devices. He felt a desperate urge to understand, to trace the line of his family’s involvement, but the portrait offered no answers, only a silent, unsettling confirmation of his own predicament. The air grew colder, and he noticed a faint, metallic taste on his tongue, like static electricity.</w:t>
      </w:r>
    </w:p>
    <w:p>
      <w:r>
        <w:t>He reached out, his fingers brushing against the cold glass of the frame, and a faint shimmer distorted the image of Lyra. It was as if the portrait itself was resisting his intrusion, a subtle defense against unwanted knowledge. The red in her eyes seemed to deepen, and for a heartbeat, he thought he saw a flicker of recognition, a ghost of a smile. It was a trick of the light, perhaps, or simply the product of his own mounting anxiety, but the sensation was undeniably unnerving. He pulled his hand back, a primal instinct urging him to retreat, to sever the connection. The portrait remained impassive, a silent sentinel guarding a dangerous secret. He examined the frame more closely, discovering a small, almost imperceptible indentation in the wood – a keyhole. A key? The thought sent a fresh wave of unease through him. What lock did it fit? And what was the purpose of this carefully preserved relic, this tangible link to a forgotten past? The red in his eyes burned, mirroring the intensity of the device in Lyra's hand. He felt a desperate urge to understand, to trace the line of his family’s involvement, but the portrait offered no answers, only a silent, unsettling confirmation of his own predicament. The red in his eyes burned, mirroring the intensity of the device in Lyra's hand.</w:t>
      </w:r>
    </w:p>
    <w:p>
      <w:r>
        <w:br w:type="page"/>
      </w:r>
    </w:p>
    <w:p>
      <w:pPr>
        <w:pStyle w:val="Heading1"/>
      </w:pPr>
      <w:r>
        <w:t>Chapter 1</w:t>
      </w:r>
    </w:p>
    <w:p>
      <w:r>
        <w:t>The holographic projection of the tournament arena shimmered, a chaotic ballet of energy blasts and digitized warriors. Kenji, seated in his custom-built command chair – a sleek obsidian console humming with raw processing power – was locked in, a predator analyzing prey. His opponent, a hulking cyborg known as “Ironclad,” was deploying a predictably aggressive strategy: relentless close-quarters combat, maximizing his armored advantage. Kenji, however, wasn’t reacting with brute force. He was *deconstructing* Ironclad’s attack patterns, tracing the flow of energy, identifying the vulnerabilities in the cyborg’s programming. He wasn’t simply dodging; he was anticipating, calculating, predicting.</w:t>
      </w:r>
    </w:p>
    <w:p>
      <w:r>
        <w:t>Then, it happened. A pulse of raw energy, not originating from Ironclad’s attacks, slammed into the broadcast feed, momentarily distorting the arena’s holographic projection. The vibrant colors bled into a sickly grey, and the digitized warriors froze mid-action, suspended in a digital tableau. A wave of nausea rolled through Kenji, a disconcerting sensation of disorientation. It wasn’t the physical kind – his bio-monitors registered no significant physiological changes – but a deeper, more unsettling feeling of…interference. It was as if the very fabric of the simulation was unraveling, revealing a glimpse of something beneath. He instinctively tightened his grip on the console’s controls, a surge of adrenaline coursing through his veins. This wasn’t a malfunction; this was *targeted*.  The air thickened with a static charge, and he tasted metal, a phantom tang of ozone on his tongue.  He felt a cold, precise understanding bloom in his mind: someone – or something – was actively disrupting his analysis, attempting to inject chaos into his system.</w:t>
      </w:r>
    </w:p>
    <w:p>
      <w:r>
        <w:t>His fingers danced across the console’s interface, initiating a diagnostic sweep, attempting to isolate the source of the interference. The holographic display flickered violently, displaying a cascade of error codes – symbols he didn’t recognize, algorithms he hadn’t designed. It was like trying to decipher a language he’d never learned, a stream of information flooding his senses. A faint, high-pitched whine resonated through the console, intensifying with each passing second. He realized, with a chilling certainty, that he wasn't just fighting an opponent; he was engaged in a battle for control – a struggle to maintain his awareness, his focus, his *understanding*. The taste of metal intensified, and he felt a growing pressure behind his eyes, a desperate need to regain control before the interference consumed him entirely.</w:t>
      </w:r>
    </w:p>
    <w:p>
      <w:r>
        <w:t>The surge wasn’t a burst; it was a *tear*. One moment, Kenji was locked in, analyzing Ironclad’s predictable aggression, the holographic arena a fractured kaleidoscope of digitized steel and explosive energy. The next, the world fractured again, not with a visual distortion, but with a sickening lurch, a wrenching displacement that slammed against his ribs like a physical blow. It wasn’t just the arena that vanished; it was *time* itself, folding in on itself with terrifying speed. The air thickened, tasted of ozone and something acrid, like burnt metal, and the hum of the console intensified, vibrating through his bones. Then, the images slammed back into focus, but they weren’t the digitized warriors he’d been tracking. Instead, he was staring down a cobblestone street, slick with rain, beneath a bruised, twilight sky. Gas lamps cast flickering, sickly yellow circles, illuminating a scene of Victorian London – horse-drawn carriages, men in top hats, women in voluminous skirts. The air smelled of coal smoke and wet wool. It wasn’t a projection; it was *real*, terrifyingly so. A wave of nausea slammed into him, a primal rejection of this alien reality. He instinctively tightened his grip on the console, his knuckles white, fighting against the disorientation that threatened to consume him. The familiar hum of the console was now overlaid with a discordant drone, a mechanical heartbeat echoing in his ears. He tasted blood, a metallic tang at the back of his throat – a consequence of the jarring shift, a momentary disconnect from his own body. A cold dread, sharp and immediate, replaced the analytical focus he’d been cultivating. This wasn’t a malfunction. This wasn't a data corruption. This was… intrusion.</w:t>
      </w:r>
    </w:p>
    <w:p>
      <w:r>
        <w:t>His mind raced, desperately trying to reconcile the impossible. The console’s diagnostics screamed errors, a chaotic blizzard of symbols he couldn’t decipher. It was like trying to grasp smoke – the more he focused, the more it slipped through his fingers. A flicker of memory, not his own, surfaced: a woman’s face, pale and beautiful, holding a similar arcane device – the same humming console. It was a ghost, a fragment of a forgotten lineage. The disorientation intensified, a rising tide threatening to drown his awareness. He felt a profound sense of *wrongness*, a fundamental violation of the laws of his own existence. This wasn't just a shift in location; it was a fracturing of his own reality, a collision with something utterly alien. The cold dread solidified into a raw, visceral fear – not the calculated fear of a strategist, but the instinctive terror of a hunted animal. He realized, with sickening clarity, that he wasn’t merely observing; he was *being observed*. And the intrusion wasn't just into his reality, but into his mind. The console’s feedback intensified, and he felt a subtle pressure behind his eyes, a growing sense of something trying to *infiltrate* his thoughts. It was like a whisper in the dark, a suggestion of a path, a promise of knowledge… or perhaps, a threat. He slammed his hand down on the console’s activation button, a desperate attempt to regain control, to anchor himself to his own reality before he was completely lost.</w:t>
      </w:r>
    </w:p>
    <w:p>
      <w:r>
        <w:t>The rain in Silverhaven wasn’t gentle. It hammered against the shattered remains of what had once been the city’s grand plaza, a relentless, icy curtain blurring the already nightmarish landscape. It smelled of ozone and something older, something metallic and vaguely rotten, clinging to the slick cobblestones. Kenji blinked, trying to clear his vision, but the rain seemed to actively resist, coating his eyes with a gritty film. He tasted it – sharp, clean, and utterly wrong. It wasn't just water; it felt…charged. A low thrum vibrated through his bones, a subtle dissonance that made his teeth ache. He stumbled, instinctively reaching out to steady himself against a crumbling column, the stone cold and slick beneath his palm. Around him, the remaining citizens of Silverhaven stared, their faces a mixture of bewilderment and fear. They weren’t screaming, weren’t running – they were simply *watching*, their eyes wide and unblinking. A few clutched at their heads, murmuring prayers in a language he didn’t recognize, a litany of desperate pleas against an unseen horror. A young boy, no older than eight, pointed a trembling finger at him, shouting, “The Weaver! He’s returned!” The word hung in the air, thick with superstition. Kenji ignored him, focusing on the immediate problem: disorientation. He felt like he’d been ripped from one reality and slammed into another, a jarring disconnect that threatened to unravel his mind. The thrumming intensified, and he realized with a sickening certainty that he wasn’t just in a ruined city; he was *inside* a broken simulation. The rain wasn’t just falling; it was a key, unlocking a cascade of impossible sensations. He tried to recall the moment of transition, the disruption of the tournament, but it was like grasping at smoke. Fragments flickered – the holographic arena, Ironclad’s relentless assault, the surge of energy. But the details were distorted, fragmented, as if viewed through a shattered lens. He clenched his fists, fighting against the rising panic. He needed to regain control, to establish a baseline, to find a foothold in this chaotic reality. He forced himself to take a deep breath, focusing on the simple act of respiration, attempting to anchor himself to the present. It didn’t work. The rain continued to fall, relentless and unforgiving, and the thrumming grew louder, a constant, insistent reminder of his displacement. He felt a prickling sensation on his skin, a feeling of being watched, of being… invaded. He scanned the crowd, his eyes searching for a source, a threat. There was nothing. Just the rain, the bewildered faces, and the unsettling certainty that he was trapped in a nightmare of his own making. A single, perfect drop of rain landed on his cheek, and he instinctively brushed it away, tasting the metallic tang once more. It wasn’t just rain. It was the taste of oblivion.</w:t>
      </w:r>
    </w:p>
    <w:p>
      <w:r>
        <w:t>The rain, already a brutal assault on his senses, sharpened into something…else. It wasn’t just cold, it was *aware*. The grey downpour seemed to coalesce around him, not as water, but as a shimmering, almost viscous energy. Then, it bloomed – a subtle overlay in his vision, like a holographic projection layered over the ruined city. At first, it was just a faint ripple, a distortion of the already fractured light. But as he focused, as he consciously *reached* for it, the ripple solidified, resolving into a network of glowing lines, tracing the flow of energy within the cobblestones, the crumbling buildings, even the rain itself. It was as if the city’s very lifeblood – the residual magic, the lingering echoes of past events – had become visible.</w:t>
      </w:r>
    </w:p>
    <w:p>
      <w:r>
        <w:t>He blinked, fighting the disorientation, the unsettling feeling of being watched. The lines pulsed with a cool, cerulean light, mapping the intricate pathways of energy. He could *see* the way the rain fell, not as individual droplets, but as streams of condensed power, each carrying a tiny fraction of the city’s chaotic history. It was overwhelming, a torrent of information assaulting his senses. He instinctively clenched his fists, trying to anchor himself, to ground himself in the tangible reality of the shattered plaza. The effort felt… strange. Not painful, but like pushing against a current, a resistance that resonated deep within his bones. He focused on a single line, tracing its path from a broken fountain to a collapsed archway. He realized, with a jolt, that he wasn't just observing; he was *interacting*. He could subtly shift the flow, nudging the energy along a different path. A faint tingling sensation spread through his fingertips, a delicate feedback loop connecting him to the city’s hidden currents. It was exhilarating, terrifying, and utterly intoxicating. He felt a primal urge to *consume* this energy, to absorb its raw power. But he resisted, forcing himself to maintain a cautious, analytical approach. This wasn’t a weapon; it was a key. A key to understanding, to controlling, perhaps even to *healing* this broken place. The rain intensified, drumming against his face, but he barely noticed. His attention was entirely consumed by the shimmering network, by the realization that he had, somehow, gained access to a power far beyond his comprehension. The taste of ozone intensified, acrid and metallic, coating his tongue. He instinctively brought a hand to his mouth, trying to clear it, but the sensation lingered, a reminder of the raw, untamed energy he was now channeling. It was a dangerous gift, and he knew, with a chilling certainty, that he was only just beginning to understand its implications.</w:t>
      </w:r>
    </w:p>
    <w:p>
      <w:r>
        <w:t>He shifted his focus to a crumbling section of the fountain, tracing the flow of energy as it pulsed through the fractured stone. The lines seemed to respond to his intent, thickening and thinning as he concentrated. He realized he wasn't just seeing the energy; he was *feeling* it – a cold, humming vibration that resonated with his own heartbeat. It was a chaotic, unpredictable flow, reflecting the city’s fractured history, its countless tragedies and triumphs. But within the chaos, he detected patterns, subtle currents of influence. He realized, with a growing sense of urgency, that this wasn’t just a tool for observation; it was a weapon. A weapon against the forces that had brought this city to its knees. And he, a lone, disoriented traveler in a ruined world, had somehow become its wielder. The rain continued to fall, relentless and unforgiving, but for the first time since his arrival, Kenji didn't feel like a victim. He felt… potent. He felt like a storm brewing within himself, a storm of raw energy waiting to be unleashed. And he knew, with a grim determination, that he would use it.</w:t>
      </w:r>
    </w:p>
    <w:p>
      <w:r>
        <w:t>The control panel of the defensive glyph – a shimmering, obsidian lattice carved into the base of the collapsed fountain – sputtered, spitting out a shower of violet sparks. Kenji swore under his breath, a reflexive habit he hadn’t realized he still possessed. He’d been trying to stabilize the flow of energy, to coax the glyph back into a coherent defense, but the more he fiddled, the worse it got. The air thickened with ozone, and a low hum vibrated through the cobblestones, growing steadily louder. He slammed his fist against the panel, a surge of frustration – and something else, something akin to desperate intuition – flooding through him. He wasn’t *fixing* it; he was *listening* to it. He instinctively reached out, not with his hands, but with his mind, attempting to map the chaotic currents flowing through the glyph. It was like trying to grasp smoke, a fleeting, shimmering impression of energy, but then, unexpectedly, he focused on a single, pulsing node within the lattice. He visualized it – a tiny, contained vortex of power – and willed it to calm, to settle.</w:t>
      </w:r>
    </w:p>
    <w:p>
      <w:r>
        <w:t>The glyph responded with a jarring lurch. The violet sparks intensified, coalescing into a focused beam that shot upwards, striking the crumbling archway with a concussive force. Dust and stone rained down, and a wave of displaced air slammed into Kenji, knocking him off balance. He stumbled backward, instinctively raising a hand to shield his face. That’s when he noticed them – two city guards, clad in worn leather armor, emerging from the shadows of the ruined buildings. They weren’t shouting, weren’t charging; they simply stood there, their faces grim, weapons raised – a crossbow and a short sword. Their eyes, narrowed and wary, were fixed on the glyph, and then on Kenji. The crossbowman’s hand trembled slightly as he adjusted his aim. "Hold it right there!" he barked, his voice surprisingly steady. “Don’t move!” Kenji froze, acutely aware of the raw power radiating from the glyph, the palpable tension in the air, and the unwavering gaze of the guards. He realized, with a chilling certainty, that his actions hadn’t gone unnoticed. He hadn’t just activated a defensive system; he’d inadvertently broadcast his presence, his ability, to the entire city. The scent of ozone mingled with the damp earth and the lingering odor of decay, creating a strange, unsettling perfume. He glanced down at his hands, noticing the faint tingling sensation that remained after channeling the glyph's energy – a disconcerting reminder of the force he’d briefly commanded. “Who are you?” the guard demanded, his voice laced with suspicion. “And what are you doing with that… thing?” Kenji hesitated, knowing that a simple explanation would be met with disbelief, perhaps even hostility. He opted for a carefully crafted lie, a desperate attempt to buy himself time. “I… I’m a scholar,” he said, his voice carefully neutral. “I’m studying the ruins, attempting to understand their history.” It was a flimsy excuse, but it was the best he could come up with in the face of the guards’ unwavering scrutiny. The guard with the crossbow shifted his weight, his hand never wavering. "That's a convenient story," he said, his voice dripping with skepticism. "But we've seen enough strange occurrences in this city to know that sometimes, the truth is far stranger than fiction."</w:t>
      </w:r>
    </w:p>
    <w:p>
      <w:r>
        <w:t>The sound of clanking steel announced Sir Baldric’s arrival before he even crested the rubble-strewn rise. It wasn’t a confident, martial clang; more like a series of hesitant, slightly off-key strikes as if the knight was still getting used to his own armor. He emerged from a narrow cleft in the ruined wall, a figure sculpted from bronze and arrogance, his helmet gleaming in the fading light. He was a man built of angles – sharp shoulders, a jutting jaw, and a perpetually furrowed brow. His armor, though clearly old, was meticulously maintained, reflecting the vanity that seemed to radiate from him. “Hold it right there, scholar!” he bellowed, his voice echoing strangely in the confined space. “You are interfering with the established order! This area is under the protection of the Crown, and your… experiments… are a blatant disregard for the natural course of things.” He took a step forward, his heavy boots crunching on the shattered stone, and nearly stumbled, catching himself with a frustrated grunt. The scent of oiled leather and something vaguely medicinal – likely a desperate attempt to mask the smell of his own sweat – filled the air. He brandished his short sword, not with aggression, but with a theatrical flourish, the blade catching the last rays of the sun. “I’ve dealt with charlatans and dreamers before,” he continued, his voice rising in volume, “and I assure you, your kind will receive the same treatment.” He paused, studying Kenji with a critical gaze, his hand hovering near the hilt of his sword. “You possess a strange energy, a disconcerting focus. It’s… unsettling.”</w:t>
      </w:r>
    </w:p>
    <w:p>
      <w:r>
        <w:t>Kenji remained motionless, observing the knight with a detached curiosity. The air around him seemed to shimmer faintly, a subtle byproduct of his manipulation of the glyph’s energy. He could feel the knight’s suspicion, a tangible pressure, and it was oddly… stimulating. He took a slow, deliberate step forward, mirroring the knight’s movement, a subtle display of control. “I’m not interfering, Sir Baldric,” he said, his voice calm and measured, “I’m simply attempting to understand. This city… it’s a repository of lost knowledge, of forgotten power. To ignore it would be a profound disservice.” He noticed a bead of sweat trickling down the knight’s temple, reflecting the light. “Your concern for ‘the established order’ seems remarkably selective,” Kenji added, a hint of amusement in his voice. “You seem to champion order, yet you’re willing to arrest a man for simply… observing.” He gestured subtly towards the glyph, the violet light pulsing faintly beneath its surface. “This isn’t about chaos, Sir Baldric. It’s about unlocking potential.” He could almost taste the knight’s frustration, a metallic tang in the air, and a small, involuntary smile tugged at the corner of his lips.</w:t>
      </w:r>
    </w:p>
    <w:p>
      <w:r>
        <w:t>The knight’s hand tightened on his sword, the movement jerky and uncoordinated. “Don’t play coy with me, scholar,” he snapped, his voice edged with genuine irritation. “I’ve seen your kind before – obsessed with unlocking secrets they don’t understand, with consequences they can’t possibly foresee. This city is already burdened enough. Your ‘understanding’ will only lead to more ruin.” He took another step closer, closing the distance between them. “I’m giving you one last warning. Disperse, and I’ll consider this a misunderstanding. But if you persist…” He raised his sword higher, the sunlight glinting off the polished steel. “You’ll face the full weight of the Crown’s justice.” The air crackled with a faint energy, mirroring the growing tension between them. Kenji didn’t flinch. He simply continued to observe, his mind already cataloging the knight’s movements, his vulnerabilities, the subtle shifts in his posture. He felt a strange kinship with the man, a shared understanding of the burden of knowledge, the temptation to unravel the mysteries of the world, even if those mysteries threatened to consume them both.</w:t>
      </w:r>
    </w:p>
    <w:p>
      <w:r>
        <w:br w:type="page"/>
      </w:r>
    </w:p>
    <w:p>
      <w:pPr>
        <w:pStyle w:val="Heading1"/>
      </w:pPr>
      <w:r>
        <w:t>Chapter 2</w:t>
      </w:r>
    </w:p>
    <w:p>
      <w:r>
        <w:t>The roar of the crowd, a synthetic tidal wave of cheers and jeers, fractured with a sickening screech. One moment, Kenji was locked in a brutal, calculated exchange with his opponent, a hulking behemoth named Ragnar, analyzing his movements – the subtle shifts in weight, the micro-expressions betraying his strategy – and the next, the arena dissolved. Not in a dramatic, collapsing-buildings kind of way, but like a poorly rendered video game glitching out. The polished chrome of the holographic displays warped, the synthetic turf beneath his boots shimmered with an unnatural heat, and the faces of the spectators blurred into a dizzying swirl of color. It wasn't painful, not exactly, but the sensation was profoundly unsettling, like being ripped from a familiar reality and dropped into a chaotic, unfinished simulation. The air thickened, carrying a metallic tang, and the roar of the crowd morphed into a high-pitched whine, a feedback loop of distorted sound. He instinctively reached for the haptic feedback gloves, expecting the familiar reassuring pressure of the game’s interface, but they were gone, replaced by a disconcerting emptiness.  His vision narrowed, focusing on a single, intensely bright white light that pulsed with an unnerving rhythm, radiating heat that prickled against his skin.  A cold dread, sharp and immediate, slammed into him – a primal recognition that something fundamentally *wrong* had occurred.  He tried to move, to push himself away from the light, but his limbs felt sluggish, unresponsive, as if wading through thick, viscous water.  The holographic displays flickered wildly, displaying fragmented images of himself, distorted and multiplied, as if he were a glitching avatar.  A thought, cold and terrifying, solidified in his mind: this wasn’t a game.  This wasn’t a simulation.  This was… something else entirely.</w:t>
      </w:r>
    </w:p>
    <w:p>
      <w:r>
        <w:t>His heart hammered against his ribs, a frantic drumbeat against the rising tide of panic. He instinctively reached out, his hand grasping at the air, seeking purchase, seeking *something* familiar. The emptiness intensified, a void where the interface should have been, a silence deeper than any he’d ever experienced. The light intensified, burning through the haze in his vision, and he realized with sickening clarity that he wasn't just observing the disruption; he *was* the disruption. It was as if his very presence had triggered this catastrophic failure, a ripple effect spreading through the fabric of reality. The fragmented images of himself coalesced, forming a single, horrifying impression: he was being pulled apart, his consciousness scattered across a fractured, unstable plane.  A desperate, almost involuntary, urge seized him – to *fight* it, to assert his will, to anchor himself to this… this *wrong* reality. He focused on the memory of his training, the countless hours spent honing his reflexes, analyzing combat scenarios, anticipating his opponent's moves. He visualized the data streams, the algorithms, the predictive models that underpinned his strategy. But it was useless. The effort felt like pushing against a tidal wave, a futile struggle against an overwhelming force.  The light pulsed again, brighter this time, and he felt a sharp, searing pain in his temples, a sensation of his thoughts unraveling, dissolving into nothingness.  He realized, with a chilling certainty, that he wasn’t just facing an enemy; he was facing oblivion itself.</w:t>
      </w:r>
    </w:p>
    <w:p>
      <w:r>
        <w:t>The light receded, not with a dramatic flash, but with a slow, agonizing drain, leaving behind a ringing silence and a profound disorientation that threatened to swallow him whole. He blinked, his vision swimming, and the first thing he registered was the smell – a thick, cloying mix of woodsmoke, spices, and something metallic, like old blood. Then came the sounds: a cacophony of voices speaking a language he didn't recognize, the clang of metal on metal, the nervous chatter of a crowd. He pushed himself up, his muscles protesting with a dull ache, and that’s when the *sight* hit him. Silverhaven. It wasn't the polished, idealized version he’d seen in the simulations. This was…real. Buildings leaned precariously, constructed of dark stone and timber, their roofs sagging under the weight of centuries. Cobblestone streets, slick with rain, were choked with people – merchants hawking wares, guards in dented armor, townsfolk going about their daily business, all staring at him with a mixture of suspicion and awe. The sheer *density* of it all pressed in on him, a physical weight that made his head spin. He instinctively reached for the haptic feedback gloves he’d lost, a frantic, useless gesture, and felt a sickening emptiness where they should have been. It was like trying to grasp at smoke – the sensation of something just out of reach, a phantom pressure that vanished as quickly as it appeared. A wave of nausea rolled over him, and he gripped his stomach, fighting the urge to vomit. This wasn’t a strategic assessment; it wasn’t a calculated risk. This was raw, unadulterated *panic*. He scanned the crowd, desperately seeking a familiar face, a point of reference, but found only blank stares and averted eyes. A young boy, no older than ten, bumped into him, sending a cascade of apples tumbling from a merchant’s cart. The boy mumbled an apology in the unfamiliar tongue, his eyes wide with fear, and hurried away. The incident was a small thing, but it amplified the feeling of isolation, of being utterly adrift in a world that didn’t understand him. He took a shaky breath, forcing himself to focus on the immediate task: survival. He needed to understand where he was, what was happening, and, most importantly, how to get back to… somewhere. A grizzled guard, his face etched with years of hardship, approached him, his hand resting on the pommel of his sword. "Hold!" the guard barked, his voice rough and suspicious. "You are a stranger here. State your name and purpose." The words hung in the air, heavy with menace, and for a terrifying moment, he felt utterly paralyzed, trapped in a nightmare he couldn't wake from. He opened his mouth to speak, but the words wouldn’t come. It wasn’t a strategic failure; it was something far more primal – the instinctive recognition of being utterly, hopelessly *lost*.</w:t>
      </w:r>
    </w:p>
    <w:p>
      <w:r>
        <w:t>The disorientation hit first – a subtle shift, like the world had briefly rotated ninety degrees. It wasn’t violent, not a wrenching lurch, but a quiet, unsettling adjustment, as if his perception had been subtly recalibrated. He blinked, instinctively reaching for the haptic feedback gloves he’d lost, a phantom pressure lingering on his palms as if he’d just brushed against something impossibly smooth. Then, he noticed the rain. It hadn’t been raining a moment before, not that he’d consciously registered it, but now, fat, cold droplets were splattering against the cobblestones, reflecting the flickering gaslight in a blurry, distorted sheen. The smell intensified – woodsmoke, sharp and acrid, mingled with the metallic tang of wet stone and something else, something ancient and faintly unsettling, like decaying parchment. He instinctively tightened his grip on the worn leather of his jacket, a reflexive action against the sudden, inexplicable chill that seemed to emanate not from the weather, but from… everywhere.</w:t>
      </w:r>
    </w:p>
    <w:p>
      <w:r>
        <w:t>He tried to focus on the guard, a grizzled man with a face like weathered granite, who was still barking at him, his words a garbled stream of unfamiliar syllables. It wasn't that he couldn't understand the *content* of the guard's accusation – the threat of arrest, the demand for identification – it was that his *response* felt… delayed. As if a fraction of a second was being subtracted from his perception, creating a buffer between stimulus and reaction. He opened his mouth to formulate a reply, to explain, to *deny*, but the words wouldn’t come. It wasn’t a strategic failure; it was a deeper, more fundamental disconnect. It was like trying to catch a falling raindrop – the sensation of it slipping through his fingers, elusive and intangible. He realized, with a growing sense of panic, that he wasn’t simply observing the guard; he was observing *himself* observing the guard. The world around him seemed to shimmer, not dramatically, but with a subtle, almost imperceptible distortion, as if viewed through a heat haze. He focused, desperately, on the guard's hand, gripping the pommel of his sword. He tried to analyze the movement – the slight flex of the wrist, the subtle shift in weight – but the data felt… fragmented, incomplete. It was as if his brain was trying to process information through a fractured lens. He reached out, almost without thinking, and brushed his hand against the rough surface of the cobblestones. The sensation was jarring, unexpectedly tactile, and for a fleeting moment, he felt a strange resonance, a faint echo of the stone’s age vibrating through his fingertips. It wasn’t a conscious act; it was an instinctive response, a primal urge to ground himself in the physical world. And then, he realized what was happening. He wasn't just seeing the guard; he was *feeling* the guard’s perception, his apprehension, his suspicion, his ingrained caution. It was a bizarre, overwhelming influx of sensory data, a torrent of raw, unfiltered experience. It was like standing on the edge of a waterfall, feeling the spray of the water against his skin, the force of the current threatening to sweep him away. He squeezed his eyes shut, fighting to regain control, to anchor himself to his own body, to his own thoughts. But it was too late. The connection was established, and he was drowning in the guard’s reality.</w:t>
      </w:r>
    </w:p>
    <w:p>
      <w:r>
        <w:t>The stench hit him first – a sickly sweet decay overlaid with the cloying perfume of rotting fruit. Kenji grimaced, instinctively pulling his jacket tighter around him, but it did little to combat the humid, stagnant air of the banquet hall. The task was simple enough, on paper: stabilize a spoiled pheasant dish, a minor inconvenience for a man who’d once orchestrated complex strategic maneuvers. But the reality was a disconcerting swirl of wrongness, a dissonance that resonated deep within his bones. He knelt beside the table, the rough-hewn wood pressing uncomfortably against his knees, and focused on the dish – a magnificent, if now tragically mottled, pheasant, its skin a bruised purple. The head steward, a grizzled veteran named Silas, watched him with a skeptical frown. “Don’t just stare at it, boy,” he grunted, his voice like gravel. “Feel it.”</w:t>
      </w:r>
    </w:p>
    <w:p>
      <w:r>
        <w:t>Kenji closed his eyes, consciously trying to *sense* the dish’s state. It wasn’t a visual assessment; he wasn’t seeing a breakdown of cellular structure or a chemical imbalance. Instead, it was a prickling sensation, a subtle vibration that seemed to originate from the bird’s very core. It felt… corrupted. Like a melody slowly unraveling, each note losing its clarity until only a discordant jumble remained. He reached out, his fingers hovering over the pheasant’s skin, and focused, trying to isolate the source of the disturbance. It was like pushing against a viscous membrane, a resistance that grew with each attempt. A faint hum resonated through his fingertips, a subtle vibration that mirrored the unsettling feeling in his chest – a growing sense of unease. He muttered a series of fragmented commands, instinctively channeling the energy he’d learned to manipulate – not a forceful blast, but a delicate, almost surgical adjustment. It felt… wrong. Like trying to force a lock with the wrong key, each movement met with a frustrating resistance. Sweat beaded on his forehead, and he clenched his jaw, fighting to maintain control. The humming intensified, and he realized with a jolt that he wasn't simply *correcting* the dish; he was absorbing its decay, feeling its corruption as if it were his own. A wave of nausea rolled over him, and he instinctively recoiled, his hand instinctively covering his mouth. Silas, observing his reaction, stepped forward, his face etched with concern. “Easy, boy! Don’t push yourself!” he barked, his voice laced with a surprising note of urgency. “You’re drawing on too much… it’s like wading into a poisoned stream.”</w:t>
      </w:r>
    </w:p>
    <w:p>
      <w:r>
        <w:t>He tried to regain his composure, forcing himself to focus on the immediate task – stabilizing the dish. He visualized a protective barrier, a shimmering field of energy designed to contain the decay. It felt clumsy, inefficient, like applying a bandage to a gaping wound. The humming grew louder, almost painful, and he realized with a growing sense of dread that he was losing control. The dish began to pulse with a sickly light, and a wave of nausea washed over him, threatening to overwhelm him. He stumbled backward, knocking over a nearby table, sending a scattering of plates crashing to the floor. Silas swore under his breath, his face a mask of fury. “You fool! You’re going to get us all killed!” he shouted, drawing his sword. Kenji, his body trembling with exhaustion and a primal fear, knew he was losing the battle. The dish wasn’t just spoiled; it was *alive*, and he was caught in its decaying embrace. The last thing he registered before the world dissolved into a swirling vortex of purple light and sickening sweetness was the chilling realization that he wasn’t just manipulating the dish; the dish was manipulating *him*.</w:t>
      </w:r>
    </w:p>
    <w:p>
      <w:r>
        <w:t>The corridor smelled of beeswax and something older – dust, perhaps, or the ghosts of a thousand forgotten prayers. Lord Valerius didn’t bother with pleasantries. He was a man carved from granite and regret, his face a landscape of sharp angles and perpetually shadowed eyes. He stopped before Kenji, a slight figure amidst the opulent chaos of the council chamber, and simply observed. “You’ve demonstrated… aptitude,” Valerius stated, his voice a low rumble that seemed to vibrate through the very stone floor. “A disconcerting ability to unravel the natural order. Malakor’s forces aren’t simply fighting with steel and magic; they’re twisting reality itself. That’s a threat beyond brute strength.” He gestured with a gloved hand, the movement precise and economical. “I’ve been tracking your… experiments. The pheasant. A regrettable waste, certainly, but a valuable insight. You didn’t simply *fix* it; you seemed to… absorb the corruption. A dangerous skill, to be sure, but one I believe can be weaponized.” A flicker of something – perhaps amusement, perhaps calculation – crossed his features. “I’m not offering you a partnership, precisely. More of a… containment. Malakor’s influence is spreading like a blight. We need individuals who can disrupt that process, who can introduce controlled chaos. You possess a unique capacity for that. I can provide resources – training, intelligence, and, frankly, protection. In return, you will serve as an instrument. A carefully calibrated disruption.” He paused, his gaze unwavering. “There’s no glory in this, boy. Only survival. And the slow, agonizing unraveling of a world consumed by darkness.”</w:t>
      </w:r>
    </w:p>
    <w:p>
      <w:r>
        <w:t>Kenji felt a familiar tightening in his chest, a cold knot of apprehension. Valerius wasn’t offering a chance; he was issuing an order. The logic was brutally clear: Malakor’s forces were a cancer, and he was being recruited to excise it, regardless of the cost. The pheasant – the ruined bird, the sickening sweetness of its decay – was a stark reminder of the potential consequences. He could feel the echoes of the corruption, a faint, unsettling resonance beneath his skin, like a phantom limb. It wasn’t just the physical sensation; it was the *knowledge* of what he was capable of, the terrifying potential to unravel the very fabric of reality. He clenched his fists, the movement barely perceptible, and forced himself to meet Valerius’s stare. “What kind of training are you talking about?” he asked, his voice carefully neutral, masking the rising tide of unease. He focused on the subtle shift in the air, the almost imperceptible hum that seemed to emanate from Valerius, a silent signal of the dangerous path ahead.</w:t>
      </w:r>
    </w:p>
    <w:p>
      <w:r>
        <w:t>Valerius’s lips curved into a thin, almost predatory smile. “Disruption, boy. Control. You’ll learn to channel your… sensitivity. To manipulate the boundaries between what is and what *should* be. It’s a delicate art, easily corrupted. We’ll begin with small-scale alterations – a misplaced object, a subtly altered memory, a disruption in a carefully constructed illusion. Think of it as… surgical precision. Precise, calculated, and utterly devastating.” He reached into his cloak and produced a small, intricately carved obsidian stone. “This will help focus your energy. Hold it. Feel the flow. Let it guide you.” He extended the stone towards Kenji, and for a fleeting moment, Kenji felt a jolt, a surge of raw power that threatened to overwhelm him. The stone pulsed with a faint, internal light, and he realized, with a chilling certainty, that he wasn’t just being offered a weapon; he was being offered a burden.</w:t>
      </w:r>
    </w:p>
    <w:p>
      <w:r>
        <w:t>The corridor opened abruptly into a small, circular courtyard, choked with the sickly-sweet scent of overripe jasmine and something metallic – blood, perhaps, though the air was strangely clean. A single, weathered stone bench occupied the center, and slumped upon it, meticulously polishing a dented breastplate, was Sir Baldric. He was a monument to misplaced ambition, clad in mismatched armor, his face perpetually pinched with a mixture of self-importance and bewildered frustration. He didn’t look up as Kenji entered, continuing his relentless buffing with a small, worn cloth. “Well, well,” Baldric finally said, his voice a dry rasp, “if it isn’t another… observer. I was just attempting to restore some semblance of order to this utterly chaotic situation.” He paused, scrutinizing Kenji with a disconcerting intensity. “You’ve been hovering around the edges, haven’t you? Collecting… data. It’s a rather inefficient use of one’s time, wouldn’t you agree?” He didn't offer a bow, or a greeting. Just a pointed observation, delivered with the unwavering conviction of a man utterly convinced of his own correctness.</w:t>
      </w:r>
    </w:p>
    <w:p>
      <w:r>
        <w:t>Kenji, fighting the instinctive urge to simply turn and leave – Baldric radiated an almost palpable aura of irritation – forced himself to maintain a neutral expression. “I was simply assessing the situation,” he replied, carefully choosing his words. “The reports indicate a significant disruption in the flow of… energy.” He gestured vaguely, trying to avoid direct eye contact. Baldric snorted, a puff of air that stirred the jasmine blossoms. “Disruption? My dear boy, this entire region is in a state of disruption! The Shadowblight is spreading, the Council is bickering, and the local peasantry are, as usual, attempting to steal my rations. To call it a ‘disruption’ is a gross understatement.” He slammed the breastplate down on the bench, the impact jarringly loud in the otherwise silent courtyard. “And frankly, your presence is only exacerbating the problem. You’re a distraction. A… a variable.” He began meticulously cleaning a small scratch on the armor, his movements precise and deliberate, as if attempting to erase Kenji from existence. The metallic tang in the air intensified, and Kenji felt a faint prickling sensation on his skin, a subtle resonance that he couldn’t quite place. It wasn't unpleasant, exactly, but unsettling – like standing too close to a humming machine.</w:t>
      </w:r>
    </w:p>
    <w:p>
      <w:r>
        <w:t>“I’m attempting to understand the root cause of the problem,” Kenji persisted, his voice carefully measured. “To identify the source of the instability.” Baldric let out a theatrical sigh. “Oh, you’re *trying* to understand? How utterly… exhausting. The root cause, my boy, is simple: incompetence. Rampant, systemic incompetence. The Council is a collection of self-serving sycophants, the Guard is riddled with corruption, and the Shadowblight… well, the Shadowblight is just a particularly nasty manifestation of the universe’s inherent indifference. Trying to *fix* it is like trying to stop the tide with a teacup.” He paused, then added, with a surprising flash of bitterness, “And you, I suspect, are simply another pawn in someone else’s game.” He glanced up, his eyes narrowed, and for a fleeting moment, Kenji felt a genuine flicker of something – not malice, exactly, but a profound and unsettling weariness – pass across his face. It was a face etched with the burden of countless failures, and Kenji realized, with a sudden, chilling clarity, that he wasn’t just encountering a pompous knight; he was confronting a reflection of humanity’s own capacity for self-destruction.</w:t>
      </w:r>
    </w:p>
    <w:p>
      <w:r>
        <w:br w:type="page"/>
      </w:r>
    </w:p>
    <w:p>
      <w:pPr>
        <w:pStyle w:val="Heading1"/>
      </w:pPr>
      <w:r>
        <w:t>Chapter 3</w:t>
      </w:r>
    </w:p>
    <w:p>
      <w:r>
        <w:t>The guildhall smelled of mildew and something vaguely metallic – likely the remnants of a long-abandoned forge. Dust motes danced in the shafts of weak sunlight that pierced the grimy windows, illuminating a chaotic scene of collapsed shelves and scattered tools. Kenji ignored it all, his focus laser-sharp as he activated the Administrative Interface. Immediately, the world shifted, not dramatically, but subtly – like the resolution on a cheap monitor suddenly snapping into focus. The air thrummed with a low-level energy he could *feel* beneath his skin, a chaotic symphony of magical currents.</w:t>
      </w:r>
    </w:p>
    <w:p>
      <w:r>
        <w:t>He began his scan, prioritizing the city’s infrastructure. The guildhall’s layout, a jumble of stone and timber, resolved into a precise 3D model overlaid on his vision. Pipes snaked through the walls, pulsing with a faint blue light – the city’s water supply, controlled by some archaic, rune-etched mechanism. He traced the flow, noting the pressure fluctuations, the minor disruptions caused by the city’s haphazard construction. It was a messy, inefficient system, ripe for optimization. A flicker of annoyance, a familiar frustration, tightened his jaw. This wasn’t a battlefield; it was… paperwork. Yet, the potential was undeniable. He could streamline the flow, reduce waste, increase the city’s defensive capabilities. A logical problem, a quantifiable challenge – something he understood.</w:t>
      </w:r>
    </w:p>
    <w:p>
      <w:r>
        <w:t>As he delved deeper, he began to analyze the city’s magical defenses. Runes were etched into the walls, glowing with a restrained power. He identified the warding patterns, the energy conduits, the fail-safes. They were layered, complex, and… surprisingly rudimentary. The city’s protectors, whoever they were, clearly hadn't invested heavily in magical technology. It was a vulnerability, a gap he could exploit. He adjusted his focus, pulling up a schematic of the warding system, cross-referencing it with the energy readings. A spike in the northern sector – a localized surge of power, likely connected to the city’s central defensive nexus. He zoomed in, analyzing the flow, noticing a rhythmic pulsing, a subtle instability. It wasn't a catastrophic failure, not yet, but it was a warning. A single, misplaced action, a momentary lapse in concentration, could trigger a cascade. The feeling intensified – a cold knot forming in his stomach. This wasn't just about optimizing a system; it was about preventing a disaster. The weight of that possibility settled upon him, heavy and unsettling.</w:t>
      </w:r>
    </w:p>
    <w:p>
      <w:r>
        <w:t>He paused, taking a slow, deliberate breath. The metallic tang in the air seemed to sharpen, and he realized he hadn't consciously registered the silence. The guildhall, moments before a scene of decay, now felt strangely… watchful. He adjusted the sensitivity of the Administrative Interface, filtering out the extraneous noise, honing in on the core energy signatures. The rhythmic pulsing continued, insistent, demanding attention. He began to formulate a plan, a series of precise adjustments, designed to stabilize the system, to reinforce the defenses. It wouldn't be elegant, not initially. It would be brutal, efficient, and utterly devoid of sentiment. He activated a secondary scan, mapping the flow of energy through the city’s defenses. The data flooded his vision, a torrent of information, and for a brief, disorienting moment, he felt utterly alone, suspended between the chaos of the city and the cold, hard logic of his own mind.</w:t>
      </w:r>
    </w:p>
    <w:p>
      <w:r>
        <w:t>The rhythmic pulsing intensified, resolving into a distinct pattern – a predictable surge every thirty-seven seconds, channeled through a series of intricately carved runes embedded in the Silverguard’s primary shield. Kenji adjusted the sensitivity of the Administrative Interface, filtering out the ambient noise, the distant shouts of city guards, the low thrum of the city’s energy grid. It was like tuning a radio, desperately searching for a clear signal amidst a storm of static. He zoomed in, pulling up a detailed schematic of the shield system – a swirling vortex of blue energy, contained within a cage of silver runes. The data flooded his vision, and for a heartbeat, he felt utterly disoriented, a sudden shift in perspective jarring his senses. It wasn't nausea, exactly, more like a brief, unsettling disconnect, a feeling of being slightly out of sync with reality. He blinked, refocusing, and the disorientation receded, replaced by a cold, sharp awareness. Thirty-seven seconds. The pulse. He traced the flow of energy, noting the subtle fluctuations, the minute variations in intensity. It wasn’t chaotic; it was *organized*, a carefully constructed rhythm. And then it hit him – the vulnerability. The Silverguard’s shield wasn't protecting them; it was *guiding* the energy, directing it towards a single, predictable point. A flaw, a blind spot, a chink in their armor. He felt a surge of adrenaline, a primal instinct kicking in. This wasn't a battle; it was a puzzle, a problem to be solved. He adjusted the parameters of the Administrative Interface, increasing the scan’s resolution, focusing on the precise moment of the pulse. The energy shimmered, momentarily distorting the surrounding space, revealing a faint, almost invisible ripple – a disruption in the flow. He felt a prickling sensation on his skin, a subtle vibration that resonated with the energy surge. Thirty-seven seconds. He initiated a micro-adjustment, a precisely timed “debug” pulse – a controlled burst of energy designed to disrupt the flow, to momentarily destabilize the shield. It was a gamble, a delicate operation, but the potential reward was immense. He visualized the pulse, mentally mapping its trajectory, calculating the optimal timing. The air crackled with anticipation, and for a fleeting moment, he felt a strange resonance, a connection to the energy itself. Then, it happened. The shield flickered, a momentary disruption in the flow, and the ripple intensified, becoming momentarily visible. Thirty-seven seconds. The Silverguard’s shield sputtered, momentarily dimming, before snapping back into its original form. The pulse continued, but now it was subtly altered, its rhythm disrupted. Kenji felt a surge of triumph, a quiet satisfaction. He’d done it. He’d found the vulnerability, and he’d exploited it. The metallic tang in the air seemed to sharpen, and he realized he hadn't consciously registered the silence. The guildhall, moments before a scene of decay, now felt strangely… watchful.</w:t>
      </w:r>
    </w:p>
    <w:p>
      <w:r>
        <w:t>The pulse hit with a jarring suddenness, a localized spike of raw magic that slammed into the guildhall like a physical blow. One moment, Kenji was meticulously adjusting the parameters of the “debug” pulse – a precise, controlled disruption designed to test the Silverguard’s warding system. The next, the air thickened, charged with a static that prickled against his skin, and the runes etched into the stone walls began to glow with an intensity that burned against his retinas. The scent of ozone, sharp and metallic, filled his nostrils, mingling with the musty odor of the guildhall’s centuries-old timbers. A low hum resonated through the floor, vibrating up through his boots and into his bones – a feeling not unlike standing too close to a high-voltage power line. The runes flared, casting dancing, distorted shadows that writhed across the walls, and for a heartbeat, the world seemed to tilt on its axis.</w:t>
      </w:r>
    </w:p>
    <w:p>
      <w:r>
        <w:t>He instinctively braced himself, muscles tensing, but it was too late. A wave of pure energy washed over him, not a searing blast, but a sudden, overwhelming influx that slammed against his mind like a physical wall. It wasn't painful, not exactly, but profoundly disorienting – a feeling of being simultaneously pulled in a dozen different directions, as if his thoughts were a radio dial spinning wildly between stations, never quite landing on a clear signal. He staggered back, instinctively shielding his eyes, and caught a glimpse of the Silverguard’s warding system – the swirling vortex of blue energy – momentarily disrupted, flickering like a dying flame. The air crackled, and he tasted metal, a faint, acrid tang that coated his tongue. He felt a cold dread begin to creep through him, a primal instinct screaming at him to flee, to escape the overwhelming surge.</w:t>
      </w:r>
    </w:p>
    <w:p>
      <w:r>
        <w:t>Then, the doors burst open, splintering the silence with the crash of wood against stone. Lord Valerius, flanked by a squad of heavily armored guards, strode into the guildhall, his expression grim. He wasn't shouting, wasn't ordering a retreat – just observing, his gaze sweeping over the scene with an unnerving calm. "Interesting," he said, his voice a low rumble that cut through the residual energy. "It seems our little experiment has attracted attention. Maintain the scan, but be cautious. We don't want to escalate this unnecessarily." He gestured to his guards, who immediately began to secure the perimeter, their movements precise and efficient. Kenji swallowed, the metallic taste in his mouth intensifying. He realized, with a chilling certainty, that his isolated test had just become a problem – a problem with serious implications. The feeling of being watched, of being exposed, was a suffocating weight.</w:t>
      </w:r>
    </w:p>
    <w:p>
      <w:r>
        <w:t>The air in the guildhall hung thick and charged, a static prickle raising the hairs on Kenji’s arms. Valerius hadn’t moved, hadn’t spoken for a full minute, simply observing the flickering distortion of the Silverguard’s warding system – a swirling vortex of blue energy momentarily fractured like a shattered mirror. The scent of ozone, sharp and metallic, intensified, coating Kenji’s tongue with a bitter tang. It wasn't fear he felt, not exactly, but a cold, precise awareness, a recognition that he’d stumbled upon something profoundly unsettling. Valerius finally broke the silence, his voice a low rumble that seemed to vibrate through the stone floor. “Interesting,” he said, his gaze unwavering, assessing. “It appears our little experiment has yielded a… demonstrable effect. A rather elegant one, I must admit.” He took a measured step forward, the leather of his armor creaking softly. “You’ve identified a vulnerability, a blind spot in their defenses. A weakness that, if exploited correctly, could prove… advantageous.” He paused, his eyes narrowed slightly. “Don’t mistake this for a compliment, though. This is an assessment. And assessments have consequences.” He gestured with a gloved hand, a subtle movement that didn’t betray the steel beneath. “I’m offering you a partnership, young man. A chance to utilize your… aptitude. But I require results. Immediate results. I need you to refine this technique, to understand its limitations, and, most importantly, to demonstrate its potential. I’m not interested in theoretical musings. I want to see you disrupt that shield. Again. And again. Until you can consistently achieve a sustained disruption. Do you understand?” He held Kenji’s gaze, a silent challenge. “This isn’t a game. This is about control. And control, as you’ll quickly discover, is a currency more valuable than gold.” He straightened, his posture radiating an almost unnerving calm. “I’ll provide the resources – the materials, the training. You provide the… execution. Let’s begin. I expect a report within the hour. And I’ll be watching.”</w:t>
      </w:r>
    </w:p>
    <w:p>
      <w:r>
        <w:t>The clang of steel on stone echoed through the guildhall, a jarring punctuation to Kenji’s focused concentration. Sir Baldric, a mountain of scarred plate and simmering frustration, lunged, his broadsword whistling through the air. It wasn’t a graceful attack; more a desperate, flailing attempt to disrupt Kenji’s meticulously calibrated focus. Baldric’s face was a mask of indignant fury, his breath coming in ragged gasps as he swung wildly, the blade connecting with a shower of sparks against the stone wall. Kenji instinctively raised a hand, not to defend, but to *observe*, to analyze the chaotic trajectory of the attack. He felt a flicker of annoyance, a purely intellectual irritation at the interruption, quickly followed by a detached curiosity. This wasn’t a battle; it was a data point.</w:t>
      </w:r>
    </w:p>
    <w:p>
      <w:r>
        <w:t>Baldric’s swing missed Kenji’s shield entirely, instead slamming into the stone with a sickening thud. The force of the impact reverberated through Kenji’s arm, a sharp, unpleasant jolt that momentarily disrupted his internal flow. He didn't flinch, didn’t even register the physical discomfort. Instead, he subtly adjusted his stance, shifting his weight slightly, his movements fluid and economical. He recognized the knight's predictable aggression – a brute force tactic, relying on momentum and a lack of finesse. Baldric’s frustration intensified, his attacks growing more frantic, more clumsy. Kenji saw the pattern, the inevitable escalation. This was the key. He focused, not on blocking, but on subtly manipulating the environment around him, drawing upon the principles he’d been painstakingly developing – a localized disruption of the knight’s nervous system. It wasn’t a violent attack; it was a delicate interference, a carefully crafted dissonance. He visualized the attack, not as a collision of steel, but as a cascade of subtle energy, a controlled disruption of Baldric’s equilibrium. A faint tingling sensation spread through his fingertips, a barely perceptible hum that resonated with the knight’s own movements.</w:t>
      </w:r>
    </w:p>
    <w:p>
      <w:r>
        <w:t>Suddenly, Baldric stumbled, his footing momentarily lost. It wasn’t a dramatic collapse, but a subtle shift in balance, a flicker of disorientation in his eyes. The knight’s swing, already erratic, became even more so, the blade arcing wildly off course. Kenji didn’t move, didn’t react overtly. He simply *allowed* the disruption to unfold, amplifying the effect with a focused pulse of energy directed at the knight’s nervous system. Baldric’s face contorted in a grimace of confusion, his muscles spasming involuntarily. The swing ended with a clumsy, awkward miss, the blade clattering harmlessly against the stone floor. “What… what was that?” Baldric gasped, clutching at his arm as if warding off a phantom pain. His movements were jerky, uncoordinated, his face a mask of bewildered frustration. “Interesting,” Kenji said, his voice calm and measured, a subtle undercurrent of satisfaction in his tone. “You seem to have experienced a… momentary lapse in coordination. A slight disruption of your equilibrium.” He paused, observing the knight’s struggling movements. “Perhaps you should consider the nature of your attacks. Or perhaps,” he added, a hint of amusement in his voice, “you simply underestimated the potential for subtle influence.” Baldric glared at him, his face flushed with anger and confusion. “You… you did something!” he sputtered. “I don’t understand!” Kenji remained impassive, a small, almost imperceptible smile playing on his lips. “Understanding isn’t always necessary,” he said. “Sometimes, the most effective actions are those that are… unexpected.”</w:t>
      </w:r>
    </w:p>
    <w:p>
      <w:r>
        <w:t>The air in the chamber hung thick with the residue of Baldric’s frustrated aggression – a metallic tang overlaid with the faint, lingering scent of ozone, a phantom echo of the disrupted magic. Kenji didn’t immediately react, didn’t even consciously register the knight’s continued, bewildered stumbling. Instead, he remained motionless, his gaze fixed on the intricate patterns of dust motes dancing in the shafts of light filtering through the arched windows. It wasn’t a moment of triumph, not exactly, but a critical calibration. He was parsing the data, translating the chaotic input – the erratic swing, the sudden loss of balance, the knight’s confused sputtering – into a nascent algorithm. It felt, strangely, like tracing the trajectory of a complex equation, each variable feeding into the next, refining the prediction. The metallic tang intensified as he focused, a subtle reminder of the subtle intrusion, of the delicate disruption he’d enacted. He visualized the encounter, not as a violent clash of steel, but as a cascade of minuscule shifts – a fractional alteration in Baldric’s center of gravity, a momentary hesitation in his muscle activation, a barely perceptible dampening of his neural impulses. It was a process of subtraction, of eliminating the variables that contributed to the unpredictable. He noticed a faint tingling sensation spreading through his fingertips, a low-level hum that resonated with the knight’s disrupted movements, like a tuning fork vibrating in response to a discordant note.</w:t>
      </w:r>
    </w:p>
    <w:p>
      <w:r>
        <w:t>He adjusted his grip on the worn leather of his gauntlet, a simple, almost unconscious action. It wasn’t about defense; it was about deepening his understanding. The algorithm was beginning to coalesce, forming a preliminary model of human behavior under duress. Baldric’s confusion wasn’t random; it followed a predictable pattern – a delayed reaction, a struggle to regain control, a reliance on ingrained reflexes. Kenji recognized the subtle cues – the widening of the eyes, the tightening of the jaw, the almost imperceptible tremor in his hands. He wasn't simply neutralizing a threat; he was dissecting it, analyzing its components, learning its vulnerabilities. The metallic taste in his mouth sharpened, a reminder of the delicate balance he’d achieved, of the razor’s edge between control and chaos. He imagined a series of interconnected nodes, each representing a potential point of influence, and traced the flow of energy between them. It was a strangely calming process, a reduction of the overwhelming sensory input into a manageable, quantifiable form. A flicker of something akin to satisfaction – not pride, but a quiet, analytical certainty – passed through him.</w:t>
      </w:r>
    </w:p>
    <w:p>
      <w:r>
        <w:t>He shifted his weight slightly, a barely perceptible movement that subtly altered the air currents in the chamber. It was a refinement, a micro-adjustment to the system. The knight’s stumbling continued for another thirty seconds, a slow, agonizing unraveling of his attack. Kenji continued to observe, to record, to refine the algorithm. He realized that the key wasn’t brute force, but precision. It wasn’t about overwhelming the opponent, but about subtly guiding his actions, exploiting his weaknesses. The metallic tang faded slightly, replaced by the faintest scent of ozone, a lingering ghost of the disruption. As Baldric finally collapsed to his knees, clutching his arm, Kenji didn’t move. He simply watched, his expression unreadable, his mind already racing ahead, already building the next iteration of the algorithm. The feeling wasn't one of victory, but of profound, almost unsettling, clarity.</w:t>
      </w:r>
    </w:p>
    <w:p>
      <w:r>
        <w:br w:type="page"/>
      </w:r>
    </w:p>
    <w:p>
      <w:pPr>
        <w:pStyle w:val="Heading1"/>
      </w:pPr>
      <w:r>
        <w:t>Chapter 4</w:t>
      </w:r>
    </w:p>
    <w:p>
      <w:r>
        <w:t>The corridor reeked of mildew and something vaguely metallic, a scent that clung to the back of Kenji’s throat. The animated suit of armor, a hulking thing of blackened steel and pulsing blue energy, shifted its weight, the grinding of gears a grating counterpoint to the low hum of its magic. He hadn’t anticipated this level of resistance; the initial scans had suggested a relatively simple defense matrix. Now, the armor was actively *fighting* him, its movements deliberate, almost predatory. He adjusted his focus, channeling his “debug” ability – a subtle manipulation of the flow of energy within the armor’s core – attempting to disrupt the synchronization between its movement and the energy source. It felt like trying to nudge a boulder with a feather, a frustrating, exhausting process.</w:t>
      </w:r>
    </w:p>
    <w:p>
      <w:r>
        <w:t>A wave of nausea rolled over him, a consequence of pushing his ability beyond its comfortable range. The blue energy surrounding the armor intensified, flickering erratically. He gritted his teeth, pushing harder, visualizing the flow of energy as a tangled mess of wires – he needed to find the central node, the point of control. Sweat beaded on his forehead, stinging his eyes. The armor lunged, its massive hand swinging towards him with terrifying speed. Instinctively, he reacted, amplifying his ability, creating a localized disruption – a momentary stutter in the armor’s energy flow. The effect was immediate. The grinding of the gears slowed, then stopped entirely. The blue light dimmed, flickering like a dying ember. He felt a surge of satisfaction, quickly followed by a sharp, stinging pain in his temples. It was a feedback loop, a consequence of overexertion. He mentally cursed his eagerness, reminding himself that caution was paramount.</w:t>
      </w:r>
    </w:p>
    <w:p>
      <w:r>
        <w:t>He continued his assault, meticulously isolating the armor's core. The air grew thick with the smell of ozone. The suit thrashed violently, its movements becoming increasingly desperate. Kenji focused, visualizing a pathway through the chaotic energy, attempting to redirect the flow. He felt a strange resonance, a faint echo of the armor’s own consciousness – a fragmented awareness struggling against his intrusion. It was unsettling, a sense of being both observer and participant, a feeling that bordered on overwhelming. He clenched his fists, forcing himself to remain centered, to maintain control. With a final, decisive push, he severed the connection, unleashing a cascade of energy that overwhelmed the armor’s core. The blue light vanished entirely, and the suit slumped to the floor with a resounding clang, a lifeless husk of metal and broken gears. The silence that followed was almost deafening, broken only by Kenji’s ragged breathing.</w:t>
      </w:r>
    </w:p>
    <w:p>
      <w:r>
        <w:t>The air in Lord Valerius’s war room was thick with the scent of oiled steel and something older, something akin to dried parchment and distant rain – a smell that clung to the back of Kenji’s throat, a subtle reminder of centuries of strategic calculation. The room itself was a brutal exercise in functionality: a long, scarred oak table dominated the space, surrounded by equally austere chairs, maps depicting the fractured kingdom of Eldoria spread across its surface like a battlefield. Valerius, a man built like a granite statue with eyes the color of a winter sky, sat impassively, a single, perfectly trimmed silver braid falling across his shoulder. He hadn’t offered a greeting, hadn’t even acknowledged Kenji’s arrival beyond a curt nod. The silence stretched, punctuated only by the rhythmic ticking of a grandfather clock in the corner – a sound that seemed to amplify the tension.</w:t>
      </w:r>
    </w:p>
    <w:p>
      <w:r>
        <w:t>Kenji shifted uncomfortably, the weight of the Lord’s gaze pressing down on him. He’d expected a more formal introduction, a discussion of priorities, perhaps even a demonstration of his abilities. Instead, Valerius had simply laid out a series of projected attack vectors onto the map – a relentless, almost surgical assault on the northern border, designed to cripple the rebel forces before they could consolidate. “Your assessment, Initiate,” Valerius finally said, his voice a low rumble that seemed to vibrate through the floor. “This strategy… it’s predicated on a complete disregard for the terrain. The Whisperwind Peaks are not a natural barrier; they are a labyrinth, a death trap for any force attempting a direct assault.” Kenji felt a flicker of irritation. He’d spent the last three hours meticulously analyzing the terrain, identifying choke points, predicting enemy movements. He’d presented his findings, detailed projections of troop deployments, contingency plans. Valerius hadn’t bothered to look at them. “The rebels are disorganized, desperate,” Valerius continued, ignoring Kenji’s silence. “They rely on ambushes, hit-and-run tactics. A frontal assault, even a carefully planned one, will simply bleed us dry.”</w:t>
      </w:r>
    </w:p>
    <w:p>
      <w:r>
        <w:t>Kenji clenched his fists, the familiar thrum of his ability – the “debug” – rising in his veins, a restless energy he desperately wanted to channel. He wanted to *show* Valerius, to demonstrate the intricate web of information he’d gathered, the subtle shifts in the landscape that could turn a seemingly impenetrable defense into a gaping wound. But he hesitated. Valerius’s gaze remained fixed, unwavering, and he sensed a subtle undercurrent of disdain, a barely perceptible judgment that felt like a physical weight. He fought the urge to interrupt, to argue, to *prove* his worth. Instead, he forced himself to meet the Lord’s eyes, a small, controlled tremor in his hands the only outward sign of his frustration. “With all due respect, Lord Valerius,” Kenji said, his voice carefully measured, “your projections don’t account for the prevailing winds. The Whisperwind Peaks funnel the wind, creating localized vortexes that can disrupt ranged attacks, provide cover for flanking maneuvers…” He trailed off, acutely aware of the Lord’s silent disapproval, the feeling that he was arguing with a force of nature, a meticulously crafted strategy that wouldn’t be swayed. The air suddenly felt colder, the scent of parchment intensifying, and he realized, with a sudden, sharp clarity, that he wasn’t just arguing with a military strategist; he was arguing with a lifetime of experience, a legacy of calculated risk and unwavering conviction.</w:t>
      </w:r>
    </w:p>
    <w:p>
      <w:r>
        <w:t>The war room smelled of oiled steel and something older, something akin to dried parchment and distant rain – a scent that clung to the back of Kenji’s throat, a subtle reminder of centuries of strategic calculation. The room itself was a brutal exercise in functionality: a long, scarred oak table dominated the space, surrounded by equally austere chairs, maps depicting the fractured kingdom of Eldoria spread across its surface like a battlefield. Lord Valerius, a man built like a granite statue with eyes the color of a winter sky, sat impassively, a single, perfectly trimmed silver braid falling across his shoulder. He hadn’t offered a greeting, hadn’t even acknowledged Kenji’s arrival beyond a curt nod. The silence stretched, punctuated only by the rhythmic ticking of a grandfather clock in the corner – a sound that seemed to amplify the tension, a slow, deliberate beat that hammered against Kenji’s nerves. He shifted uncomfortably, the weight of the Lord’s gaze pressing down on him, a physical pressure that made the hairs on the back of his neck prickle. It wasn’t hostility, exactly – more a profound, unsettling assessment, as if he were a meticulously crafted piece of machinery, carefully calibrated to observe and judge.</w:t>
      </w:r>
    </w:p>
    <w:p>
      <w:r>
        <w:t>Kenji’s attempts to explain his analysis – the projected troop deployments, the contingency plans, the detailed topographical scans of the Whisperwind Peaks – felt immediately, frustratingly inadequate. Valerius remained motionless, his eyes fixed on the map, tracing the contours of the mountains with a slow, deliberate hand. "With all due respect, Lord Valerius," Kenji began, forcing the words out, acutely aware of the Lord’s silent scrutiny, “your projections don’t account for the prevailing winds. The Whisperwind Peaks funnel the wind, creating localized vortexes that can disrupt ranged attacks, provide cover for flanking maneuvers…” He trailed off, the words feeling hollow, inadequate, as if he were attempting to fill a bottomless well with pebbles. The Lord’s hand stilled. “The rebels are disorganized, desperate,” Valerius finally said, his voice a low rumble that seemed to vibrate through the floor, “They rely on ambushes, hit-and-run tactics. A frontal assault, even a carefully planned one, will simply bleed us dry.” Kenji felt a hollowness spread through his chest, a cold, creeping sense of futility. It was like trying to explain the workings of a complex clock to someone who had only ever seen broken gears – a fundamental misunderstanding of the underlying principles. He could *see* the vulnerabilities, the opportunities, the potential for a devastating counter-attack, but the Lord’s mind seemed stubbornly fixed on a simplistic, outdated model. The air grew colder, the scent of parchment intensifying, and he realized, with a sudden, sharp clarity, that he wasn’t just arguing with a military strategist; he was arguing with a lifetime of experience, a legacy of calculated risk and unwavering conviction. He clenched his fists, the familiar thrum of his ability – the ‘debug’ – rising in his veins, a restless energy he desperately wanted to channel, to *show* the Lord the truth. But the effort felt pointless, a futile struggle against a wall of ingrained belief.</w:t>
      </w:r>
    </w:p>
    <w:p>
      <w:r>
        <w:t>As he continued to articulate his assessment, a strange disorientation began to creep over him, a subtle blurring of the edges of reality. It was like standing up too fast, the world tilting on its axis, a momentary loss of equilibrium. The room seemed to shift slightly, the angles subtly altering, and he caught himself instinctively reaching out to steady himself, a reflexive action that highlighted the unsettling nature of the experience. He realized, with a growing sense of alarm, that this wasn't simply fatigue; it was something… else. A dissonance, a disruption in the flow of his senses. He felt a faint electrical current humming under his skin, a subtle vibration that seemed to amplify the tension in the room. It was a disconcerting sensation, both alien and strangely familiar, as if he were momentarily out of sync with the world around him. He fought to regain his focus, to anchor himself in the present moment, but the feeling persisted, a subtle reminder of the inherent instability of his own perception. He took a deep breath, attempting to center himself, to regain control of his senses, but the disorientation only intensified, blurring the lines between what was real and what was imagined. The Lord’s gaze remained unwavering, a silent, impassive judgment that seemed to penetrate his very being.</w:t>
      </w:r>
    </w:p>
    <w:p>
      <w:r>
        <w:t>The clang of steel on steel shattered the tense silence of the armory, a jarring, brutal interruption that slammed against Kenji’s carefully constructed plan. It wasn’t a single, calculated strike, but a chaotic flurry of motion – Baldric, surprisingly agile for a man his size, had launched himself across the room, a whirlwind of mismatched armor and righteous fury. He’d aimed not for Kenji directly, but for the intricate locking mechanism of the armory’s main gate, a complex series of gears and tumblers that Kenji had been painstakingly analyzing with his ‘debug’ – a subtle manipulation of the ambient energy to visualize the flow of forces. Baldric’s attack wasn’t elegant; it was a desperate, almost primal surge of metal and muscle, a chaotic disruption that instantly overloaded Kenji’s focus. The visualization flickered, dissolving into a dizzying mess of fractured images. He felt a sickening lurch in his stomach, a disorientation that wasn’t just physical – it was a fracturing of his perception, as if reality itself was momentarily unraveling around him. The air thickened, heavy with the metallic scent of blood and the acrid tang of disturbed metal. He instinctively reached out, his hand slamming against a cold, damp stone wall, a desperate attempt to anchor himself to something solid.</w:t>
      </w:r>
    </w:p>
    <w:p>
      <w:r>
        <w:t>Baldric, panting heavily, continued his assault, hammering at the gate with a brutal, rhythmic clang. Each blow wasn’t aimed to break the lock, but to simply *disrupt* it, to introduce chaos into the delicate balance of forces that Kenji had painstakingly established. Kenji realized, with a rising surge of frustration, that Baldric wasn't trying to understand the mechanism; he was simply trying to *break* it. The effect was devastating. Kenji’s ‘debug’ sputtered, the visualization collapsing entirely. He felt a cold dread creep over him – the sensation of losing control, of being overwhelmed by an unpredictable, brute-force attack. It was like trying to hold a handful of sand; the more he struggled, the more it slipped through his fingers. He instinctively braced himself, muscles tensing, anticipating the next blow, but it was too late. Baldric, fueled by a raw, almost animalistic rage, pressed his advantage, hammering with renewed intensity.</w:t>
      </w:r>
    </w:p>
    <w:p>
      <w:r>
        <w:t>Kenji fought to regain control, desperately attempting to re-establish his ‘debug’, but the interference was too great. The air shimmered around him, distorting his vision. He caught a glimpse of Baldric’s face – a mask of grim determination, etched with a surprising intensity. It wasn’t the face of a scholar, or a strategist; it was the face of a man fighting for something he believed in, a man willing to throw everything he had at a problem, regardless of the consequences. The disorientation intensified, a wave of nausea washing over him. He realized, with a sinking feeling, that he wasn’t just fighting a lock; he was fighting a *person*, a man driven by instinct and conviction. The clang of steel continued, a relentless, deafening rhythm, and Kenji knew, with a chilling certainty, that he was losing.</w:t>
      </w:r>
    </w:p>
    <w:p>
      <w:r>
        <w:t>The interrogation room was a study in damp grey – the stone walls slick with condensation, the single flickering torch casting dancing shadows that seemed to writhe with a life of their own. Kaelen sat across from Silas, the captured spy, a wiry man with eyes that held the haunted look of a cornered rat. Silas hadn’t broken, not entirely. He’d offered clipped, precise answers, meticulously detailing Malakor’s movements, but it was the *hesitation* in his voice, the way his fingers nervously twisted a loose thread on his tunic, that bothered Kaelen. He’d been trying to extract information about Malakor’s military strategy – troop deployments, supply lines – but Silas had been frustratingly vague, circling around the core questions. Now, Kaelen was pushing, leaning forward, the torchlight glinting off the polished steel of his own blade. “Don’t play games with me, Silas. You’ve been feeding us half-truths for days. What *really* motivates Malakor?”</w:t>
      </w:r>
    </w:p>
    <w:p>
      <w:r>
        <w:t>Silas’s hand stilled. He took a slow, deliberate breath, the sound echoing in the small room. “It’s not just about conquest,” he said, his voice a low rasp. “Malakor… he doesn’t just want to *rule*. He wants to *reshape* things. He sees this world – this fractured, chaotic world – as a sickness. And he believes… he believes the only cure is a complete and utter reset.” He shifted in his chair, a subtle movement that betrayed a deep unease. “He’s been studying the old texts, the forgotten histories. He’s obsessed with cycles – the rise and fall of empires, the patterns of destruction and rebirth. He believes that the current world is caught in a destructive loop, and that only by dismantling everything – destroying all existing structures, beliefs, and institutions – can he create a truly stable foundation.” A bead of sweat trickled down Silas’s temple, catching the torchlight. “He’s not interested in simply conquering territories,” Kaelen pressed, his voice low and steady. “He wants to erase them. To obliterate the past and start anew.”</w:t>
      </w:r>
    </w:p>
    <w:p>
      <w:r>
        <w:t>The air in the room seemed to thicken, heavy with the implication of Silas’s words. Kaelen felt a cold knot tighten in his stomach – not fear, exactly, but a profound sense of… wrongness. It wasn’t the scale of Malakor’s ambitions that disturbed him, but the *nature* of those ambitions. It was like glimpsing a reflection of something ancient and terrible, a force that wasn’t simply driven by lust for power, but by a chilling, almost religious zeal. He noticed a faint scent, metallic and subtly sweet, clinging to Silas’s clothes – a trace of some alchemical concoction, likely used during the interrogation. “You’re saying he intends to… destroy knowledge?” Kaelen asked, his voice carefully measured. “Not just armies and cities, but the very foundations of civilization?” Silas nodded slowly, his eyes fixed on a point somewhere beyond Kaelen’s shoulder. “He believes that knowledge is the root of all corruption. That the more we know, the more we suffer. He intends to burn it all – the libraries, the scrolls, the memories – and start with a blank slate.” The scent intensified, and Kaelen instinctively shifted his grip on his blade, a primal instinct warning him of a danger far greater than any soldier.</w:t>
      </w:r>
    </w:p>
    <w:p>
      <w:r>
        <w:t>The artifact – a palm-sized geode pulsing with a sickly violet light – hadn’t felt dangerous, just…odd. Kenji had been chasing a minor fluctuation in the ambient magical energy, a whisper of something out of sync with the established flow of Eldoria’s power, and this geode seemed to be the source. He’d been carefully manipulating its resonance, attempting to isolate the anomaly, when a jolt, not painful but profoundly unsettling, ripped through him. It wasn't a surge of power, but a fracturing – a momentary collapse of his perception. The workshop, normally defined by the scent of ozone and polished steel, dissolved into a watercolor blur. The violet light intensified, not as a beam, but as a *presence*, and for a heartbeat, he wasn’t sure if he was standing, sitting, or simply *existing* within a fractured reality. The air thickened, tasting vaguely of burnt sugar and static. He instinctively reached out, his hand slamming against the cool, damp stone of the workbench, a desperate attempt to anchor himself to something solid. It didn’t work. The violet light pulsed, and the edges of the workshop shimmered, resolving into a scene that wasn’t quite *right*. He was still in the workshop, technically, but the tools on the bench were subtly altered – a wrench was now crafted from obsidian, a vial of shimmering liquid had transformed into a swirling vortex of color, and the air itself seemed to vibrate with a dissonant hum. It was as if he’d stepped into a parallel version of his reality, a ghost image superimposed over the tangible. A cold dread, sharp and immediate, seized him – not fear, exactly, but a visceral understanding of his own limitations. This wasn’t just a fluctuation; it was a system glitch, a localized breakdown of the very structure of Eldoria’s magic. He felt a disconcerting awareness of the underlying rules, the intricate web of energy that governed the world, and for a terrifying moment, he realized he hadn’t just been observing it – he’d momentarily *become* a part of it, a ripple in the flow.</w:t>
      </w:r>
    </w:p>
    <w:p>
      <w:r>
        <w:t>The disorientation intensified, a wave of nausea washing over him. He tried to refocus, to re-establish his grip on the present, but the violet light continued to pulse, drawing him further into the fractured reality. It wasn’t just a visual distortion; it was a sensory overload. The scent of burnt sugar became overwhelming, mixed with the metallic tang of raw magic. He felt a phantom pressure against his skin, a tingling sensation like a thousand tiny needles. He noticed a faint, rhythmic throbbing in his temples, a resonance that mirrored the pulsing of the geode. It was as if the world was trying to communicate with him, not through words, but through raw sensation. He clenched his jaw, fighting to maintain control, but the more he struggled, the more unstable the reality became. The violet light intensified, and the workshop began to fragment further, dissolving into a chaotic collage of impossible shapes and colors. He caught a glimpse of himself – not his reflection, but a distorted, shimmering version of himself, moving with an unsettling fluidity, as if he were both present and absent simultaneously. A single, icy thought pierced through the chaos: this wasn't a power he could simply manipulate; it was a force that was manipulating *him*. It was a chilling realization, a confirmation of his deepest fears – that he wasn’t a master of magic, but a fragile vessel, susceptible to the whims of a reality far older and more powerful than himself.</w:t>
      </w:r>
    </w:p>
    <w:p>
      <w:r>
        <w:t>He instinctively reached out, his hand slamming against the cool, damp stone of the workbench, a desperate attempt to anchor himself to something solid. It didn’t work. The violet light intensified, and the workshop began to fragment further, dissolving into a chaotic collage of impossible shapes and colors. He caught a glimpse of himself – not his reflection, but a distorted, shimmering version of himself, moving with an unsettling fluidity, as if he were both present and absent simultaneously. A single, icy thought pierced through the chaos: that he wasn’t a master of magic, but a fragile vessel, susceptible to the whims of a reality far older and more powerful than himself.</w:t>
      </w:r>
    </w:p>
    <w:p>
      <w:r>
        <w:t>The violet light of the geode hadn’t faded, but shifted, now pulsing with a slow, deliberate rhythm that seemed to sync with the frantic hammering of Kenji’s own pulse. He’d been staring at Baldric’s actions – the clumsy, almost senseless smashing of the obsidian tools, the way the knight’s movements had become increasingly erratic, as if he were fighting against an unseen current – and a chilling realization was settling over him, not of stupidity, but of something far more fundamental. It wasn’t that Baldric was simply a fool; it was that the system itself was flawed, a brittle construct susceptible to disruption. He’d been so focused on *what* Baldric was doing, he hadn’t considered *why*. Now, watching the knight’s movements, he saw a pattern, not of malice, but of a desperate, futile struggle against a force he couldn’t comprehend. The air in the workshop thickened, tasting now of ozone and something else – a metallic tang overlaid with the faintest hint of burnt sugar, a phantom sweetness that made the back of his throat prickle. He reached out, not to manipulate the geode, but to steady himself, his hand brushing against the cool, rough surface of the workbench, a grounding sensation against the unsettling tide of disorientation. The violet light intensified, and for a heartbeat, he felt it – a subtle pressure against his temples, like a tuning fork vibrating at an unnatural frequency.</w:t>
      </w:r>
    </w:p>
    <w:p>
      <w:r>
        <w:t>It wasn't a surge of power, but a fracturing, a momentary collapse of his perception. He saw Baldric again, not as a single, confused man, but as a node within a larger, chaotic network. The knight's movements weren’t random; they were echoes of that chaos, ripples spreading outwards from a point of instability. He realized with a sickening clarity that the system wasn’t a neatly ordered machine; it was a living thing, constantly shifting, prone to unpredictable surges of energy. The violet light pulsed, and Kenji felt a strange, unsettling resonance within himself, as if the geode was attempting to *show* him, not just reveal, the underlying truth. It wasn't a revelation delivered through words, but through sensation – a cold, insistent awareness of the raw, untamed forces that shaped their world. He clenched his jaw, fighting against the rising tide of panic. The scent of burnt sugar intensified, and he noticed, with a jolt, that his own hands were trembling, not with fear, but with the effort of maintaining his focus.</w:t>
      </w:r>
    </w:p>
    <w:p>
      <w:r>
        <w:t>He took a slow, deliberate breath, forcing himself to examine the tools around him. The obsidian wrench, the swirling liquid vial, the scattered fragments of shattered stone – they weren't simply objects; they were manifestations of this chaotic energy, points of vulnerability within the system. Baldric’s actions weren’t a mistake; they were a symptom. The knight wasn't fighting *against* something; he was fighting *within* something. It was like standing up too fast, the world tilting on its axis, a sudden, jarring shift in perspective that left him momentarily disoriented. The violet light pulsed, and Kenji felt a cold, tightening knot in his stomach – not fear, exactly, but a profound understanding of his own limitations. He wasn't a master of magic; he was a fragile vessel, susceptible to the whims of a reality far older and more powerful than himself. He forced himself to focus on the feel of the workbench beneath his hands, grounding himself in the tangible, the solid, the *real*, a desperate attempt to anchor himself against the encroaching chaos.</w:t>
      </w:r>
    </w:p>
    <w:p>
      <w:r>
        <w:br w:type="page"/>
      </w:r>
    </w:p>
    <w:p>
      <w:pPr>
        <w:pStyle w:val="Heading1"/>
      </w:pPr>
      <w:r>
        <w:t>Chapter 5</w:t>
      </w:r>
    </w:p>
    <w:p>
      <w:r>
        <w:t>The stench hit him first – a sickly sweet, rotting bloom layered over something acrid and undeniably…waste. Kenji grimaced, adjusting the sensitivity settings on his Administrative Interface, trying to isolate the source of the data stream. Silverhaven’s sanitation system, it seemed, wasn’t just inefficient; it was a chaotic, swirling mess of refuse, a digital Gordian knot of overflowing bins and misrouted disposal routes. He’d been attempting to streamline the system – a simple debugging exercise, really – but the sheer volume of disorganized data was overwhelming. A frustrated sigh escaped him, a puff of air that momentarily disrupted the holographic overlay shimmering around his vision. He adjusted the focus, attempting to trace the flow of discarded vegetables and spoiled textiles.</w:t>
      </w:r>
    </w:p>
    <w:p>
      <w:r>
        <w:t>“This is…remarkable,” he muttered, his fingers dancing across the interface. The data pulsed, a frantic, disorganized river. He tried a targeted pulse, a carefully calibrated wave of diagnostic energy, aiming to identify the primary bottleneck – a particularly congested route leading to the city’s central processing plant. Instead, the effect was… amplified. The chaotic flow intensified, becoming a torrent. Suddenly, the holographic overlay shifted, displaying not just the flow of refuse, but *fragments* of it – a cascade of rotting oranges, a swirling vortex of discarded cloth, a disconcerting glimpse of something slick and dark. The air thickened with the smell, now compounded with a metallic tang. He felt a prickle of unease, a subtle shift in the ambient energy. He adjusted the pulse frequency, attempting to regain control, but the system responded with a violent surge, throwing him back slightly, his hand instinctively reaching out to steady himself. It felt like trying to hold onto smoke.</w:t>
      </w:r>
    </w:p>
    <w:p>
      <w:r>
        <w:t>“Damn it,” he cursed, a brief, involuntary flash of frustration. The holographic display now showed a miniature representation of the entire city’s waste stream, a swirling, chaotic maelstrom of discarded matter. He realized, with a growing sense of horror, that he hadn’t just identified a bottleneck; he’d inadvertently *become* part of the problem. The flow wasn’t just data; it was *stuff*. And somehow, his attempt to fix it was making it worse. A cold dread began to creep into his gut, a sensation not unlike the feeling of standing too close to a raging fire – a primal awareness of being overwhelmed by forces beyond his control. He tightened his grip on the interface, desperately searching for a way to reverse the effect, but the system remained stubbornly, aggressively chaotic, a digital reflection of the city’s decaying heart.</w:t>
      </w:r>
    </w:p>
    <w:p>
      <w:r>
        <w:t>The clang of Sir Baldric’s armor, already jarring, now seemed to punctuate the chaos with a particularly obnoxious rhythm. He wasn’t charging, not exactly. More like…stumbling forward, a lumbering, bronze-plated obstacle in the swirling vortex of refuse. He’d been observing Kenji’s increasingly frantic adjustments to the interface, a slow, deliberate smirk twisting his face. “Having a little trouble, Master Analyst?” he boomed, his voice thick with amusement. He shifted his weight, sending a spray of discarded vegetable peelings scattering across the holographic projection. “Trying to impose order on…this?”</w:t>
      </w:r>
    </w:p>
    <w:p>
      <w:r>
        <w:t>Kenji, already sweating, snapped around, his hand instinctively reaching for the interface controls. “Don’t interfere, Baldric. This is a diagnostic, not a demolition derby.” The air thickened with the cloying sweetness of rotting fruit, a scent that prickled at the back of his throat. He felt a surge of frustration, a tightening in his chest that wasn’t entirely due to the overwhelming sensory input. Baldric’s laughter echoed, grating and insistent. He tried to refocus, attempting to isolate the core of the problem – a particularly dense cluster of decaying citrus fruit – but the holographic projection seemed to actively resist his efforts, the swirling refuse expanding, consuming more of the space. He could feel the subtle vibrations of the interface through his gloves, a disconcerting hum that resonated deep in his bones.</w:t>
      </w:r>
    </w:p>
    <w:p>
      <w:r>
        <w:t>“It’s… fascinating, isn’t it?” Baldric continued, taking a step closer, deliberately disrupting Kenji’s concentration. “A beautiful, utterly pointless exercise in futility. Like trying to catch smoke with a sieve.” He reached out, his gauntleted hand brushing against the holographic projection, sending a cascade of rotting melon rinds cascading across the floor. Kenji grit his teeth, fighting the urge to lash out. The air grew colder, a damp chill that clung to his skin. He realized, with a sickening certainty, that Baldric wasn’t simply observing; he was *feeding* the chaos, amplifying the system’s inherent instability. The interface pulsed violently, a jarring surge of energy that made him stumble. He caught himself just before falling, his hand slamming against the console, triggering another cascade of holographic data. “Stop it!” he shouted, his voice strained. “You’re exacerbating the problem!” Baldric simply chuckled, a low, rumbling sound that seemed to vibrate through the very floor. "Perhaps," he said, his eyes gleaming with a disconcerting amusement, "I'm simply demonstrating the fundamental flaw in your approach, Master Analyst. Order, it seems, is a fragile thing."</w:t>
      </w:r>
    </w:p>
    <w:p>
      <w:r>
        <w:t>The air in the processing plant hung thick and cloying, a stew of rotting citrus and something vaguely metallic – the ghost of improperly treated waste. Kenji, hunched over the interface, felt a familiar frustration bloom in his chest, a tightening that wasn't entirely due to the sensory assault. Baldric’s disruption wasn't just chaotic; it was…predictable. He’d been running simulations, feeding the interface’s data stream with every lumbering step, every clumsy swipe of Baldric’s gauntlet. He’d identified a pattern, a frustratingly elegant algorithm of disruption. The knight wasn't simply being stupid; he was *exploiting* the system's inherent instability. It was like a child discovering the satisfying rhythm of a broken toy – a small, irritating, but ultimately predictable chaos.</w:t>
      </w:r>
    </w:p>
    <w:p>
      <w:r>
        <w:t>He adjusted the simulation parameters, focusing on the temporal fluctuations in Baldric’s movements. The interface shimmered, displaying a cascade of data points – not just the knight’s position, but the *rate* of change in that position, the acceleration, the deceleration. It was a complex, almost musical sequence, and Baldric, predictably, was playing a discordant note. The knight wasn’t aiming for destruction; he was deliberately introducing small, calculated delays, tiny shifts in momentum that threw off the system’s calculations. Kenji realized, with a sudden, sharp awareness, that he’d been analyzing the *symptoms* of Baldric’s chaos, not the cause. The knight wasn’t resisting order; he was actively *creating* it, a perverse, almost artistic form of disruption. He felt a cold prickle at the back of his neck, a sense of being observed, not by Baldric, but by the system itself – a silent, analytical gaze that dissected his every move.</w:t>
      </w:r>
    </w:p>
    <w:p>
      <w:r>
        <w:t>He tried to isolate the variable, to filter out the Knight’s influence. He adjusted the temporal weighting, attempting to dampen the fluctuations, but the effect was immediate and disastrous. The holographic projection fractured, splintering into a thousand shards of distorted data. The air grew colder, and he felt a strange, almost physical resistance, as if the system itself was pushing back against his attempts to control it. The interface pulsed violently, sending a jolt of energy through his gloves, and he instinctively reached out, his hand slamming against the console. He caught himself just before falling, his breath catching in his throat. It wasn't just a physical reaction; it was a cognitive dissonance, a jarring disconnect between his intentions and the system's response. He realized, with a sinking feeling, that he wasn’t fighting Baldric; he was fighting *himself* – his own assumptions, his own desire to impose order on a fundamentally chaotic system. The metallic tang in the air intensified, and he briefly tasted copper on his tongue. He knew, with a chilling certainty, that the knight wasn't simply a disruptive force; he was a mirror, reflecting back the inherent instability of his own approach.</w:t>
      </w:r>
    </w:p>
    <w:p>
      <w:r>
        <w:t>The air in the processing plant hung thick and cloying, a stew of rotting citrus and something vaguely metallic – the ghost of improperly treated waste. Kenji, hunched over the interface, felt a familiar frustration bloom in his chest, a tightening that wasn’t entirely due to the sensory assault. Baldric’s disruption wasn’t just chaotic; it was…predictable. He’d been running simulations, feeding the interface’s data stream with every lumbering step, every clumsy swipe of Baldric’s gauntlet. He’d identified a pattern, a frustratingly elegant algorithm of disruption. The knight wasn’t simply being stupid; he was *exploiting* the system’s inherent instability. It was like a child discovering the satisfying rhythm of a broken toy – a small, irritating, but ultimately predictable chaos.</w:t>
      </w:r>
    </w:p>
    <w:p>
      <w:r>
        <w:t>He adjusted the simulation parameters, focusing on the temporal fluctuations in Baldric’s movements. The interface shimmered, displaying a cascade of data points – not just the knight’s position, but the *rate* of change in that position, the acceleration, the deceleration. It was a complex, almost musical sequence, and Baldric, predictably, was playing a discordant note. He began subtly shifting his focus, not trying to *stop* Baldric, but to *guide* him. He introduced a phantom distraction – a flicker of light projected onto the far wall, timed to coincide with Baldric’s natural gait. The knight, predictably, veered towards it, his massive frame lumbering forward with a disconcerting grace. Kenji tightened his grip on the interface, feeding the illusion, layering it with subtle shifts in the projected light, mimicking the knight’s own movements. It was a delicate dance, a carefully orchestrated trap. He wasn’t relying on brute force; he was exploiting Baldric’s ingrained habit of reacting to the most obvious stimulus. He felt a cold prickle at the back of his neck, a sense of being observed, not by Baldric, but by the system itself – a silent, analytical gaze that dissected his every move.</w:t>
      </w:r>
    </w:p>
    <w:p>
      <w:r>
        <w:t>He increased the complexity, layering in a second illusion – a faint, high-pitched whine, barely audible, but calibrated to resonate with the knight’s auditory sensitivity. Baldric, predictably, turned towards the sound, his brow furrowed in confusion. Kenji amplified the effect, subtly altering the projected light and sound, creating a feedback loop, a self-reinforcing illusion. The knight’s movements became increasingly erratic, a chaotic ballet of misdirection and reaction. Kenji felt a surge of adrenaline, a sharp, focused intensity. It wasn’t about winning; it was about control, about demonstrating the fundamental instability of any system reliant on simple, reactive responses. He wasn't relying on brute force; he was exploiting Baldric’s ingrained habit of reacting to the most obvious stimulus. He felt a cold prickle at the back of his neck, a sense of being observed, not by Baldric, but by the system itself – a silent, analytical gaze that dissected his every move.</w:t>
      </w:r>
    </w:p>
    <w:p>
      <w:r>
        <w:t>As Baldric stumbled forward, drawn inexorably towards the illusion, Kenji subtly adjusted the interface, amplifying the distortion, sharpening the edges of the projected light, creating a localized vortex of sensory input. The knight’s movements became increasingly frantic, a desperate attempt to regain his bearings. He flailed his arms, shouting in frustration, but his actions only served to reinforce the illusion, to draw him deeper into the trap. Kenji felt a grim satisfaction, a quiet triumph in demonstrating the principle: even the most powerful force could be manipulated by understanding its vulnerabilities. He wasn't relying on brute force; he was exploiting Baldric’s ingrained habit of reacting to the most obvious stimulus. He felt a cold prickle at the back of his neck, a sense of being observed, not by Baldric, but by the system itself – a silent, analytical gaze that dissected his every move.</w:t>
      </w:r>
    </w:p>
    <w:p>
      <w:r>
        <w:t>The illusion, a shimmering cascade of projected light designed to mimic a stall overflowing with exotic spices, held Baldric for a heartbeat too long. Then, with a jarring shudder that vibrated through the very stone of the marketplace, the air thickened, saturated with the scent of ozone and something ancient – like dust motes disturbed after centuries of slumber. The projected spices vanished, replaced by a low, resonant hum that seemed to emanate not from the light, but from the ground beneath his boots. He stumbled, instinctively reaching for support, his hand slamming against a section of the cobblestone that, to his utter astonishment, wasn’t stone at all. It yielded with a disconcerting softness, revealing a dark, circular opening – a perfectly smooth, obsidian-like disk set flush with the ground. The hum intensified, and a faint, emerald glow pulsed from within, illuminating a spiraling staircase descending into absolute darkness. He instinctively reached for his blade, a purely reflexive action, the steel cold and reassuring against his palm, but even as he did, he realized the blade wouldn’t even scratch the surface of whatever this was. It felt…wrong. Like trying to cut through a dream.</w:t>
      </w:r>
    </w:p>
    <w:p>
      <w:r>
        <w:t>A wave of disorientation slammed into him, a sudden, nauseating lurch that mirrored the feeling of standing up too fast – the world tilting on its axis. He fought to maintain his footing, his muscles screaming in protest, and the emerald glow seemed to deepen, pulling at his vision. The air grew colder, carrying with it a faint, metallic tang, and he realized, with a growing sense of dread, that the marketplace sounds – the shouts of vendors, the chatter of customers – had abruptly ceased. It was as if the entire area had been swallowed by a silent, invisible membrane. The staircase pulsed with the green light, and he could *feel* a subtle pressure against his temples, a disconcerting sense of being watched. He took a hesitant step forward, the stone beneath his boots unnaturally smooth and cool, and the air shifted again, carrying with it a whisper of something long forgotten – the scent of parchment and aged ink. He instinctively tightened his grip on his blade, a purely reflexive action, and a strange thought flickered through his mind: this wasn’t a trap. It was an invitation.</w:t>
      </w:r>
    </w:p>
    <w:p>
      <w:r>
        <w:t>As he descended, the emerald light grew brighter, revealing walls lined with shelves filled with scrolls and bound volumes. The air was thick with the smell of dust and decay, and the silence was broken only by the echo of his own footsteps. He ran a gloved hand across a leather-bound tome, its cover embossed with a symbol he didn't recognize – a stylized serpent coiled around a key. It felt impossibly old, radiating a palpable sense of history and forgotten knowledge. He pulled a scroll from a shelf, its parchment brittle and yellowed, and as he unfurled it, the script – a language he instinctively understood, despite never having seen it before – began to shimmer with an internal light. It detailed the rise and fall of a forgotten empire, a civilization that had mastered magic and possessed knowledge that could reshape reality. The final entry, scrawled in a frantic hand, warned of a “shadowed key” and a “door that should never be opened.” As he finished reading, the emerald glow intensified, and a voice, ancient and resonant, echoed in his mind: “You have found what was lost. Now, you must decide whether to reclaim it…or to bury it forever.”</w:t>
      </w:r>
    </w:p>
    <w:p>
      <w:r>
        <w:t>The air in the chamber hung thick and stagnant, tasting of dust and something older – something like dried parchment and forgotten rain. Lyra, ever the quickest to react, moved with a practiced grace, her gloved hands tracing the faded script on the scroll. She didn’t hesitate, didn’t pause to consider the unsettling silence or the unnerving green glow that pulsed from the walls. Instead, she focused on the text, her brow furrowed in concentration as she translated the archaic symbols. “’…when the serpent coils around the key, and the shadowed door yields to the touch of the fallen star…’” she murmured, her voice barely a whisper in the vast chamber. A shiver traced its way down her spine, not entirely from the chill in the air. The words themselves felt…wrong, like a discordant note in a familiar melody. She glanced at Kenji, who was meticulously examining a small, obsidian shard he’d picked up from the floor – a shard that seemed to absorb the green light rather than reflect it. “Anything, Kenji?” she asked, her voice sharper now, laced with a growing unease.</w:t>
      </w:r>
    </w:p>
    <w:p>
      <w:r>
        <w:t>Kenji grunted, his fingers still tracing the shard’s smooth surface. “This isn’t just obsidian, Lyra. It’s…altered. Like it’s been subjected to immense pressure, or…something else entirely. And the symbols on the scroll…they’re not just describing a prophecy. They’re *anchoring* it. The more we look at them, the more solid they become.” He paused, his gaze sweeping across the chamber. “Malakor didn’t just *create* this. He *shaped* it. He used this place, this knowledge, to build a framework for his return.” The shard suddenly felt cold in his hand, a tangible weight of dread. He glanced at Lyra, noticing the subtle tremor in her hands. “Lyra, I don’t like this. We need to get out of here.” But it was already too late. As if in response to his words, the green glow intensified, bathing the chamber in an almost blinding light. The scroll began to vibrate, the symbols shifting and rearranging themselves before their eyes, coalescing into a single, terrifying image: a stylized serpent, its scales shimmering with emerald light, coiled around a key – a key that resembled, chillingly, the obsidian shard in Kenji’s hand.</w:t>
      </w:r>
    </w:p>
    <w:p>
      <w:r>
        <w:t>Lyra instinctively recoiled, stumbling backward, her hand instinctively reaching for her sword. “What is happening?” she demanded, her voice tight with fear. But before Kenji could answer, a voice, ancient and resonant, echoed in their minds, bypassing their ears entirely. It wasn’t a voice of words, but of pure concept, of raw, unfiltered power. *“You have found what was lost. Now, you must decide whether to reclaim it…or to bury it forever.”* The words resonated with a terrifying clarity, a weight of millennia pressing down on them. Kenji felt a sickening lurch in his stomach, a sudden awareness of the immense forces at play. He realized, with a chilling certainty, that they hadn't simply stumbled upon a forgotten prophecy. They had become entangled in its web, and the serpent – Malakor – was beginning to stir.</w:t>
      </w:r>
    </w:p>
    <w:p>
      <w:r>
        <w:br w:type="page"/>
      </w:r>
    </w:p>
    <w:p>
      <w:pPr>
        <w:pStyle w:val="Heading1"/>
      </w:pPr>
      <w:r>
        <w:t>Chapter 6</w:t>
      </w:r>
    </w:p>
    <w:p>
      <w:r>
        <w:t>The rain in Silverhaven hadn’t stopped, a greasy curtain clinging to the cobblestones and slicking the narrow streets. It wasn’t a gentle rain; it hammered, a relentless, insistent drumming that seemed to vibrate through Kenji’s bones. Sir Baldric, predictably, was a chaotic smear of mud and frustration, attempting to flank him near the collapsed fountain in the marketplace. The knight’s movements were jerky, almost seizure-like, a testament to his utter lack of coordination – and, frankly, a constant source of irritation. Kenji hadn’t bothered to analyze the *why* of Baldric’s attacks; the knight was simply a variable, a frustratingly unpredictable element in his carefully constructed system.</w:t>
      </w:r>
    </w:p>
    <w:p>
      <w:r>
        <w:t>He activated the ‘Debug’ pulse, a focused burst of energy channeled through his gauntlet. It wasn't a flashy display of magic; it was a subtle shift, a momentary disruption of the air itself. He’d identified a weakness in Baldric’s gait – a slight instability in his left leg, exacerbated by the slick stone. The pulse targeted that instability, a precise manipulation of kinetic energy. For a heartbeat, it felt like a physical tug, a momentary loss of balance. Baldric stumbled, a surprised yelp escaping his lips as he pitched forward, arms flailing wildly. The rain intensified, washing the mud from his face, but not the look of bewildered annoyance.</w:t>
      </w:r>
    </w:p>
    <w:p>
      <w:r>
        <w:t>Kenji didn't relish the spectacle. He felt a flicker of something akin to… pity? It wasn't a strong emotion, quickly suppressed. Baldric was a problem, a nuisance, and his humiliation was a necessary consequence of disrupting the system. He adjusted the parameters of the 'Debug' pulse, increasing the intensity just enough to amplify the effect, to make the stumble more pronounced. He felt a subtle hum beneath his skin, a resonance of the energy flowing through him. It wasn't pleasant, but it was *efficient*.  He realized, with a detached, almost clinical observation, that Baldric's struggle wasn't born of malice, but of a fundamental inability to comprehend the underlying logic. The rain continued to fall, a constant, grey reminder of the chaos he was attempting to impose order upon.</w:t>
      </w:r>
    </w:p>
    <w:p>
      <w:r>
        <w:t>The rain hadn’t let up, a relentless drumming on the slate roof of the briefing chamber, each drop a tiny, insistent reminder of the damp, unsettling feeling clinging to everything. Valerius stood by the arched doorway, a figure carved from granite and shadowed authority, his face etched with a weariness that seemed older than the city itself. He hadn't wasted a word, simply observing Kenji’s methodical dismantling of the knight’s balance, the precise application of the ‘Debug’ pulse, the way Baldric’s surprised yelp hung in the air like a discordant note. Now, he spoke, his voice a low rumble that cut through the rain’s insistent rhythm. “Impressive, Master Kenji. Utterly… efficient.” He gestured with a hand that looked capable of crushing stone. “The Silverguard has long relied on brute force, on the predictable application of steel and training. You’ve demonstrated a different approach – a way to unravel the very mechanisms of an opponent.” He stepped closer, the scent of oiled leather and something sharper, something metallic, filling Kenji’s nostrils. “We’ve been tracking anomalies, disturbances in the city’s wards. Small, localized disruptions, easily dismissed as accidents. But you’ve shown us that these aren’t accidents. They’re… vulnerabilities.” He paused, his gaze assessing. “We need individuals who can identify and exploit those vulnerabilities. Individuals who understand that strength isn't always about raw power. It’s about understanding the *weakness*.” He extended a hand, offering a small, intricately carved silver signet ring – the emblem of the Silverguard. “The Silverguard offers you a place within our ranks. A position to utilize your… unique skillset. We’re prepared to provide you with the resources – training, equipment, and, frankly, protection – necessary to address these escalating threats.” He didn’t offer a smile, but the suggestion felt almost… generous. “However,” he added, his voice hardening slightly, “we require a commitment. A dedication to identifying and neutralizing these disturbances, regardless of the cost. This isn’t a task for dilettantes. It demands focus, precision, and a willingness to confront uncomfortable truths.” He watched Kenji’s face, searching for a response. “Consider it. The city – and perhaps the world – may depend on it.”</w:t>
      </w:r>
    </w:p>
    <w:p>
      <w:r>
        <w:t>The rain hadn’t let up, a persistent drumming against the stone floor of the briefing chamber, each drop a tiny, insistent reminder of the damp chill that seemed to cling to everything. Lyra stood a few feet away from Kenji and Valerius, her arms crossed tightly over her chest, her grey eyes narrowed, taking in the scene with a cool, assessing gaze. The Silverguard’s insignia on Valerius’s signet ring seemed to shimmer faintly in the gloom, a symbol of power and authority that felt, to Lyra, profoundly unsettling. “You’re offering him… what, exactly?” she asked, her voice low and precise, cutting through the rhythmic drumming of the rain. “A place within the Silverguard? A chance to ‘address escalating threats’?” She didn’t raise her voice, but the words held a sharp edge, a subtle challenge. Valerius didn’t flinch. He simply regarded her with a measured expression, the lines around his eyes deepening slightly. “A skilled operative is always welcome, Master Lyra. Your… unorthodox methods have demonstrated a unique aptitude for identifying vulnerabilities. The Silverguard operates on strength, yes, but also on understanding – on recognizing the weaknesses of our adversaries.” He paused, letting the implication hang in the air. “You’ve shown a remarkable ability to disrupt systems, to unravel defenses. That is a valuable asset.” Lyra shifted slightly, the damp stone cold beneath her boots. She didn’t respond immediately. Instead, she focused on the subtle details – the way Valerius’s hand rested on the hilt of his sword, the faint scent of oiled leather and something sharper, something metallic, that permeated the air, and the almost imperceptible tension in his posture. “And what precisely *are* these ‘escalating threats’ you speak of?” she asked, her voice deliberately devoid of emotion. “Are they threats to the city? To the Silverguard? Or something… more?” She didn't elaborate, letting the question linger, a silent probe into Valerius's intentions. He shifted his weight, a barely perceptible movement that spoke volumes. “Let’s just say,” he replied, his voice a low rumble, “that the shadows are growing longer. And some doors are best left unopened.” He glanced at Kenji, a flicker of something unreadable in his eyes. “The Silverguard has always dealt with threats. But this… this feels different. More insidious.” He extended a hand, offering the signet ring again. “Consider it. The city – and perhaps the world – may depend on it.” The rain continued to fall, a constant, grey reminder of the unsettling feeling that was spreading through her. She felt a prickle of unease, a cold knot tightening in her stomach. It wasn’t fear, not exactly. It was something more fundamental – a sense of being observed, of being assessed, as if she were a specimen under a scientist’s gaze. She looked at Kenji, his face impassive, and then back at Valerius, the silver ring gleaming faintly in the gloom. The offer was tempting, undeniably. But something about Valerius’s words, his demeanor, his unsettlingly calm assessment of the situation, triggered a deep, instinctive distrust. The rain hammered on, and she knew, with a certainty that settled deep within her bones, that accepting this offer would be a step into a darkness she couldn't yet comprehend.</w:t>
      </w:r>
    </w:p>
    <w:p>
      <w:r>
        <w:t>The rain hadn’t let up, a persistent drumming against the corrugated iron roof of the observation deck overlooking Silverhaven’s docks. Kenji adjusted the focus on his optical scanner, the faint blue glow reflecting in his eyes as he meticulously charted the flow of goods – crates of spice, bolts of silk, barrels of grain – moving through the city’s bustling port. It wasn’t a glamorous job, sifting through data streams, but it was crucial. Valerius had tasked him with identifying anomalies, disruptions in the city’s trade network, and this particular sector – the spice trade – was showing a statistically improbable surge in volume, a spike that didn't align with the city's established patterns. The air hung thick with the scent of brine, woodsmoke, and something sharper – the cloying sweetness of cardamom and cloves. He’d been at it for hours, filtering through layers of encrypted transactions, cross-referencing manifests with shipping schedules, and running predictive algorithms. The initial data had been intriguing, but now, as the scanner locked onto a specific merchant guild – the Crimson Scales – something felt… wrong. It wasn’t a single irregularity; it was a systematic manipulation, a deliberate skewing of prices that went far beyond simple supply and demand. The Crimson Scales weren't just buying spices; they were *inflating* their value, creating artificial scarcity, and funneling the profits back to a network of shell corporations. He zoomed in on a particularly large transaction – a shipment of saffron arriving from the Eastern Isles – and the scanner flagged it with a pulsating red alert. The price had been marked up by nearly 300 percent, a figure that defied all logical explanation. A knot tightened in his stomach, a cold, unsettling feeling that wasn't born of simple frustration. It was something deeper, a sense of being caught in a web of deceit. He checked the guild’s registration – a surprisingly recent establishment, granted with a remarkably lenient set of regulations. The head of the Crimson Scales, a man named Silas Blackwood, was listed as a “freelance trader,” a designation that felt suspiciously vague. He accessed Blackwood’s personal ledger – a cascade of encrypted transactions that seemed to lead to nowhere, then abruptly terminated in a series of offshore accounts in the volcanic islands of the West. As he traced the flow of funds, a wave of dizziness washed over him, a disorienting sensation like standing on the deck of a ship caught in a sudden, violent storm. The world seemed to tilt on its axis, and he briefly lost his grip on the scanner’s controls. It wasn’t physical sickness; it was a mental overload, a sudden influx of information that threatened to overwhelm his processing capacity. He fought to regain control, forcing himself to focus on the task at hand, but the feeling persisted, a nagging sense of unease that intensified with each passing transaction. He realized, with a chilling certainty, that Blackwood wasn’t just a trader; he was a manipulator, a skilled architect of chaos, and he was playing a game with stakes he couldn't yet comprehend. The rain continued to fall, each drop a tiny, insistent reminder of the unsettling truth he’d uncovered.</w:t>
      </w:r>
    </w:p>
    <w:p>
      <w:r>
        <w:t>The rain hadn’t relented, a slick, grey curtain clinging to the cobblestones of the docks as Lyra moved, her boots slipping slightly with each stride. The ambush had been brutal, sudden – a wall of Silverguard soldiers erupting from the shadows of the warehouses, their armor gleaming under the flickering gaslights. It wasn’t the coordinated assault she’d anticipated; it felt…raw, almost panicked. Three of them, clad in the standard grey livery, but with a chillingly efficient aggression that suggested a deeper, darker purpose than simply investigating a spice merchant’s irregularities. One of them, a hulking brute with a scarred face and a hand perpetually gripping the pommel of his sword, lunged first, a whistling arc of steel aimed at her chest. Instinct took over. Lyra reacted with a speed that surprised even her, dodging the blow by a hair’s breadth, the wind of the blade ruffling her hair. The metallic tang of blood filled the air – not hers, thankfully, but a spray from the deflected steel. She didn’t waste time assessing the situation; she moved, a whirlwind of motion, her training taking over. She delivered a swift, brutal kick to the brute’s knee, sending him sprawling onto the wet stones. The other two soldiers reacted instantly, closing in with a coordinated barrage of attacks. Lyra parried a blow aimed at her arm, the impact jarring through her muscles, and retaliated with a spinning kick that sent one soldier stumbling backward, clutching his ribs. The air thickened with the smell of rain, sweat, and the sharp, coppery scent of blood. It wasn’t a graceful dance; it was a desperate, brutal struggle for survival, a visceral reminder of the inherent chaos of the world. She recognized the training – brutal, efficient, focused on overwhelming an opponent’s center of gravity, exploiting weaknesses. But there was something else, something colder, more calculating, in the way they moved, a sense of practiced ruthlessness that wasn't entirely born of Silverguard discipline. As she blocked another swing, a thought slammed into her – they weren’t just protecting the Silverguard’s interests; they were *guaranteeing* them. The rain plastered her clothes to her skin, cold and uncomfortable, mirroring the growing dread in her stomach.</w:t>
      </w:r>
    </w:p>
    <w:p>
      <w:r>
        <w:t>Kenji, meanwhile, was a chaotic blur of motion, dodging and weaving through the soldiers' attacks. He wasn’t a fighter; his strength lay in observation, in exploiting vulnerabilities. He used the narrow confines of the docks to his advantage, leveraging the crates and barrels as cover, turning the chaotic scene into a brutal obstacle course. He delivered a precise elbow strike to the soldier’s temple, momentarily stunning him, and used the opportunity to disarm him, sending the sword clattering across the cobblestones. But even as he moved, he realized something was profoundly wrong. The soldiers weren’t simply reacting to his attacks; they were *anticipating* them, their movements mirroring his own, as if they were reading his mind. The air crackled with a strange energy, a subtle dissonance that made his head swim. He felt a pressure building behind his eyes, a sensation of being observed, analyzed, dissected. It was like standing in a room filled with invisible eyes, each one judging his every move. The rain intensified, washing away the blood and grime, but not the growing sense of unease. He realized, with a chilling certainty, that he wasn’t fighting a military force; he was fighting something far more insidious – a predator that knew his every thought, every intention. He stumbled, momentarily disoriented, and for a split second, he felt a cold, detached gaze upon him, a sensation that bypassed his eyes and settled directly into his mind. It was a fleeting moment, but it was enough to shatter his composure, to remind him that he was utterly, terrifyingly, alone.</w:t>
      </w:r>
    </w:p>
    <w:p>
      <w:r>
        <w:t>Lyra, seeing Kenji falter, moved to intercept a particularly brutal swing from the scarred soldier, deflecting the blow with a practiced parry. As she did, she noticed something – a faint, almost imperceptible shimmer in the air around the soldier’s weapon. It wasn’t magic, not exactly, but something…altered. The metal seemed to vibrate with an unnatural energy, and the air around it distorted slightly, as if reality itself was bending. It was a subtle detail, easily missed, but it confirmed her growing suspicion: these soldiers weren't just armed with steel; they were armed with something far more dangerous. The rain continued to fall, a relentless, grey curtain obscuring the scene, but Lyra’s eyes remained fixed on the scarred soldier, her expression hardening with grim determination. She knew, with a chilling certainty, that this wasn’t just a fight for survival; it was a test. And she was beginning to suspect that the Silverguard weren't simply guarding their interests; they were guarding a secret, a dark and terrible truth that she was now inextricably entangled within.</w:t>
      </w:r>
    </w:p>
    <w:p>
      <w:r>
        <w:t>The air tasted of ozone and rain, sharp and metallic, as Kenji unleashed the debug pulse. It wasn’t a flashy display of power, more like a subtle disruption, a momentary stutter in the world’s machinery. The effect slammed into the soldiers with brutal efficiency. One, a mountain of muscle wielding a broadsword, froze mid-swing, his eyes glazed over, a strangled grunt escaping his lips as if he’d suddenly forgotten what he was doing. The sword hung suspended inches from Kenji’s face, a terrifyingly close miss. Simultaneously, Lyra, anticipating the disruption, moved with a lethal grace, a spinning kick connecting with the second soldier’s knee – a precise, debilitating strike that sent him sprawling onto the slick cobblestones. The disruption hadn't simply silenced their communications; it had scrambled their instincts, turning them into puppets dancing to an unknown tune. Kenji didn’t celebrate. There was no joy in this. Just the cold, hard reality of a system broken. He scanned the scene, noticing the subtle tremor in Lyra’s hands as she moved, the almost imperceptible widening of her eyes – a flicker of genuine surprise mixed with a burgeoning understanding. “Damn,” he muttered, his breath misting in the rain, “They’re not just listening; they’re *reacting* to the noise.”</w:t>
      </w:r>
    </w:p>
    <w:p>
      <w:r>
        <w:t>Lyra, recovering from the kick, didn’t waste a second. She snatched a discarded length of chain from a fallen crate, the cold metal biting into her gloved hands, and used it to bind the incapacitated soldier’s wrists together with brutal efficiency. The act wasn’t about mercy; it was about control. “This isn’t a battle of wills,” she said, her voice low and grim, as she efficiently neutralized the second threat. “It’s a system crash.” She tossed a small, oiled stone – a distraction – towards the first soldier, buying herself precious seconds. Kenji, meanwhile, was already analyzing the residual energy signature of the debug pulse, attempting to pinpoint its source, a desperate attempt to understand what he'd just unleashed. The rain intensified, washing away the grime, but doing little to cleanse the unsettling feeling that had settled over him – the sense of being watched, not by eyes, but by something…else. He realized with a sickening certainty that the Silverguard weren't simply guarding secrets; they were guarding a vulnerability, a flaw in the very fabric of reality.</w:t>
      </w:r>
    </w:p>
    <w:p>
      <w:r>
        <w:t>As the last soldier struggled against his bonds, Lyra turned to Kenji, her expression unreadable. “You’ve bought us a window,” she said, her voice clipped, “But it won’t last. They’ll be tracing the disruption. We need to move, and fast.” She checked the chain securing the soldier, testing its strength, a pragmatic assessment of their immediate situation. Kenji nodded, already moving, pushing through the rain, towards the shadowed alleyways that offered a semblance of cover. The air crackled with residual energy, a silent testament to the chaos they’d unleashed, and a chilling premonition: they weren’t just fighting the Silverguard; they were fighting something far older, and far more dangerous.</w:t>
      </w:r>
    </w:p>
    <w:p>
      <w:r>
        <w:t>The rain hadn’t truly let up, but it had shifted, now a cold, insistent drizzle that plastered Lyra’s dark hair to her forehead as she navigated the crumbling stone steps leading downwards. The air grew instantly colder, thick with the scent of damp earth and something else… something ancient and faintly metallic, like rusted iron and ozone. Kenji, ever the pragmatist, was already scanning the walls with the handheld scanner – a useless gesture, she knew, but one that provided a small measure of control in this unsettling descent. “Nothing,” he reported, his voice tight, “Just…stone. A lot of it.”</w:t>
      </w:r>
    </w:p>
    <w:p>
      <w:r>
        <w:t>Then the scanner shrieked, a high-pitched whine that cut through the rain’s drumming. The readings spiked, then stabilized on a level far beyond anything they’d encountered before. “Here,” Kenji said, pointing to a section of wall that appeared no different from the rest – just a dark, slick surface covered in moss. He tapped it with the scanner, and a section of the wall slid inward with a low groan, revealing a chamber choked with shadows. The smell intensified, now overlaid with a sharp, almost painful tang. Lyra drew her sword, the steel a reassuring weight in her hand. “Don’t tell me,” she said, her voice low, “Another trap.”</w:t>
      </w:r>
    </w:p>
    <w:p>
      <w:r>
        <w:t>The chamber wasn’t vast, perhaps twenty feet square, but it radiated a palpable energy, a thrumming vibration that made the hairs on her arms stand on end. The walls were constructed of a dark, obsidian-like stone, covered in intricate carvings that seemed to shift and writhe in the flickering light of her torch. And in the center of the room, resting on a raised dais, was a structure that defied easy description. It resembled a geode, but one grown from metal, pulsing with a faint, internal light. Runes – not of any language she recognized – were etched across its surface, and the air around it shimmered with distortion. Kenji cautiously approached, his scanner still screaming. “The energy signature…it’s not magic, exactly,” he said, his voice strained. “It’s…resonance. Like a tuning fork, but on a scale I can’t even comprehend. It’s like this whole place is a giant, dormant amplifier.”</w:t>
      </w:r>
    </w:p>
    <w:p>
      <w:r>
        <w:t>As she stepped closer, Lyra felt a prickling sensation on her skin, a subtle pressure building in her mind. Images flashed through her consciousness – fractured scenes of a city consumed by fire, faces contorted in agony, and a single, malevolent eye staring out from the darkness. It wasn’t a memory, not exactly, but a *potentiality*, a glimpse of what could be. She instinctively reached out, drawn to the geode, and as her fingers brushed against its surface, a jolt of pure energy surged through her, momentarily blinding her with white light. When her vision cleared, she saw Kenji frozen, his face pale, staring at the geode with a look of profound, unsettling recognition. “Malakor,” he whispered, his voice barely audible above the rain, “He’s been here. And this…this is how he amplifies his influence.”</w:t>
      </w:r>
    </w:p>
    <w:p>
      <w:r>
        <w:br w:type="page"/>
      </w:r>
    </w:p>
    <w:p>
      <w:pPr>
        <w:pStyle w:val="Heading1"/>
      </w:pPr>
      <w:r>
        <w:t>Chapter 7</w:t>
      </w:r>
    </w:p>
    <w:p>
      <w:r>
        <w:t>The air in the Silverhaven trade route’s nexus shimmered, not with heat, but with a discordant hum – a vibration that settled deep in Kenji’s bones. He’d been observing the warding glyphs for the last hour, a meticulous dance of shimmering turquoise light designed to repel bandits and opportunistic thieves. They were intricate, layered, a testament to centuries of Eldorian magical engineering. But something felt…wrong. It wasn’t a breach, not precisely. It was a dissonance, a subtle fracturing in the flow of energy, like a single note played slightly off-key in a complex symphony. He adjusted his focus, activating his “debug” – a low-level diagnostic scan designed to isolate anomalies in magical fields. The overlay on his vision sharpened, the turquoise glyphs resolving into a latticework of pulsing lines, and then *it* appeared: a tiny, almost imperceptible distortion, a ripple in the flow of power centered around glyph sequence 73. It wasn’t a gap; the energy wasn’t absent. It was…shifted. Like a stream diverted by a cleverly placed stone. He ran a deeper diagnostic, and the data flooded his mind – a cascade of numbers and waveforms, but the core reading remained consistent: the energy was being subtly channeled, subtly *redirected*. He felt a prickle of adrenaline, not fear, but a focused intensity. This wasn’t a brute force attack; it was a manipulation, a delicate intrusion. He could almost *feel* the subtle pressure, a ghost of another presence attempting to influence the ward. He mentally cataloged the shift – a lateral displacement of approximately 0.3 degrees, affecting the flow of energy by a factor of 0.1%. Insignificant, on paper. But in practice, it was a flaw, a vulnerability. He reached out with his “debug”, attempting to trace the redirected flow. It was like trying to follow a thread in a chaotic tapestry – the energy fragmented, branching into multiple pathways before he could fully grasp its origin. He grit his teeth, pushing deeper, forcing his diagnostic to penetrate the obfuscation. The air around him grew colder, carrying a faint scent of ozone, and he realized, with a sudden, sharp clarity, that this wasn't a simple manipulation. Someone – or *something* – was actively trying to *rewrite* the ward’s function.</w:t>
      </w:r>
    </w:p>
    <w:p>
      <w:r>
        <w:t>He muttered, more to himself than anyone else, "Damn. Someone's playing chess with a goddamn magical fortress." The shift wasn't random; it was deliberate, targeted. He ran a comparative analysis, cross-referencing the altered flow with the ward's original design. The subtle redirection wasn't merely altering the flow; it was *introducing* a new variable, a feedback loop designed to destabilize the entire system. It was elegant, almost unnervingly so. He felt a surge of frustration, quickly followed by a grim satisfaction. This wasn’t a simple breach; it was a calculated assault. He needed to isolate the source of the redirection, and fast. He began to subtly shift his own diagnostic, mirroring the altered flow, attempting to anticipate the next move. The air around him thickened, charged with a palpable tension. He could almost *taste* the magic, a metallic tang on his tongue. He adjusted his stance, bracing himself for the inevitable counter-response. This was going to be a fight, and he was already several steps ahead.</w:t>
      </w:r>
    </w:p>
    <w:p>
      <w:r>
        <w:t>He thought to himself, "Let's see how much chaos we can introduce before they realize they've been outmaneuvered."</w:t>
      </w:r>
    </w:p>
    <w:p>
      <w:r>
        <w:t>The shift wasn’t a sudden rupture, not a dramatic explosion of energy. It was more like a subtle tightening, a focusing of the existing flow, as if someone had squeezed a tube of toothpaste – the turquoise light intensified, coalescing into a tighter, more defined stream. He felt it first as a pressure behind his eyes, a disconcerting hum that resonated deep within his skull. Then, the air itself seemed to thicken, carrying a sharper, almost metallic scent – ozone and something else, something ancient and faintly floral, like dried lavender mixed with blood. He adjusted the diagnostic, pushing his “debug” deeper, attempting to anticipate the redirection. The turquoise intensified, now shimmering with a barely perceptible distortion, like heat rising off asphalt on a summer day. He gritted his teeth, a low growl rumbling in his chest, and focused, willing his mind to lock onto the altered flow. It wasn’t a conscious decision, more like a reflex, a primal instinct to *correct* the imbalance. He visualized the original flow, a pristine river of energy, and then saw the new channel, a dark, twisting tributary branching off into the main stream. He amplified the disruption, subtly increasing the pressure, feeding the anomaly with a controlled surge of his own diagnostic energy. The turquoise flared, blindingly bright for a fraction of a second, and then…the route went silent. Not simply dark, but utterly devoid of energy. The hum vanished, the metallic scent dissipated, and the air became still, heavy, almost suffocating. He felt a cold dread creep up his spine, a visceral understanding of the danger he’d unleashed. It wasn’t a violent reaction; it was a precise, surgical shutdown, like a surgeon severing a vital artery. He glanced down at his hands, noticing the tremor that had begun to wrack his muscles, the slickness of his palms. The diagnostic overlay flickered, displaying a cascade of data – the redirected flow, the energy signature of the disruption, the point of origin. It was a ghost, a phantom presence, but he could *feel* its influence, a subtle pressure pushing against his will. A wave of frustration washed over him, quickly followed by a grim satisfaction. He’d done it. He’d exploited the vulnerability, amplified the anomaly, and brought the route to a grinding halt. But as he stared at the data, he realized something else – the disruption wasn’t random. It was *targeted*, deliberately designed to exploit a specific weakness in the ward’s design. He felt a prickle of unease, a sense that he wasn’t merely reacting to an event, but actively engaged in a complex, strategic dance.</w:t>
      </w:r>
    </w:p>
    <w:p>
      <w:r>
        <w:t>He thought to himself, "Damn. Someone’s playing chess with a goddamn magical fortress." He tightened his grip on his diagnostic device, a familiar, grounding sensation in the face of the unknown. The air still held a faint static charge, and he could almost taste the metallic tang of disrupted energy on his tongue. He knew, instinctively, that this wasn't over. This was just the opening move. &lt;/CHAPTER_PROGRESS_SO_FAR&gt;</w:t>
      </w:r>
    </w:p>
    <w:p>
      <w:r>
        <w:t>The air in the ward chamber hung thick with the scent of ozone and something older, something akin to dried lavender mixed with a metallic tang – a residue of the disrupted energy. Kenji stood amidst the shimmering turquoise glyphs, his diagnostic device humming softly against his palm, a low thrum that seemed to vibrate through his bones. Then, the door hissed open, and Lord Valerius strode in, his presence immediately dominating the space. Valerius was a man sculpted from granite and impatience, his grey eyes sharp and assessing, his face a mask of controlled frustration. He didn't bother with pleasantries. “So,” he stated, his voice a clipped baritone, “the ward is down. Explain yourself.” He didn’t approach, instead standing a measured ten paces back, his hand instinctively resting on the hilt of his sword – a gesture more of habit than immediate threat. The disruption wasn’t subtle; it was a gaping hole in the fabric of the ward’s protective field, a raw, exposed vulnerability. Kenji felt a prickle of unease, a cold awareness of the potential consequences. “I isolated the anomaly,” Kenji replied, his voice carefully neutral, “identified the redirected flow, and brought the system back online.” He gestured towards his device, displaying the complex data stream on its small screen. Valerius didn’t glance at it. “‘Isolated’ doesn’t fix the problem, does it? The ward is still down. And frankly,” he added, his voice rising slightly, “it looks like someone deliberately tried to dismantle it. A rather inefficient method, wouldn't you agree? You’re a diagnostician, not a saboteur.” He ran a hand over his jaw, a gesture of suppressed irritation. Kenji felt the familiar pressure building – the need to justify, to explain, to demonstrate the complexity of the situation. Valerius wasn’t interested in complexity; he wanted results. “The flow was unstable,” Kenji explained, “the energy signature shifted, creating a feedback loop. I corrected the imbalance, reinforced the core structure.” He activated a diagnostic pulse, sending a surge of energy through the ward’s system. The turquoise glyphs flared brighter, then stabilized. “There,” Kenji said, his voice firm, “the system is functioning again.” Valerius remained unmoved. “Functioning, perhaps,” he said, his gaze unwavering, “but at what cost? You’ve introduced a new variable, a potential point of weakness. This isn’t a simple malfunction; it’s an intrusion. And I intend to find out who was responsible.” He took a step closer, his presence now radiating a palpable sense of scrutiny. Kenji felt the sweat bead on his forehead, a familiar response to pressure. He knew Valerius wasn’t questioning his competence; he was testing his judgment, demanding accountability. The air crackled with unspoken tension, a silent challenge hanging between them.  “I’m confident that the system is secure,” Kenji replied, his voice steady despite the rising pressure. “I’ve taken steps to mitigate any further vulnerabilities.” Valerius simply stared at him, his grey eyes like chips of flint. “Let’s hope so,” he said, his voice flat, “because if this ward fails again, I’ll be holding you personally responsible.” He turned and moved towards the door, pausing with his hand on the handle. “And I suggest you start looking for answers,” he said, before disappearing with a final, pointed glance. Kenji stood there, the silence of the ward chamber amplifying the weight of Valerius’s words. The diagnostic device in his hand felt suddenly heavy, a constant reminder of the precariousness of his position.</w:t>
      </w:r>
    </w:p>
    <w:p>
      <w:r>
        <w:t>The storm hadn’t truly abated, merely shifted, and with it, Sir Baldric’s chaotic energy seemed to intensify. The rain, now a stinging drizzle, plastered his already disheveled grey tunic to his gaunt frame, and the scent of ozone mingled with the damp earth and the lingering metallic tang of the disrupted ward. He hadn't bothered to secure his meager haul – a few bolts of roughspun cloth, a dented iron pot, and a surprisingly intact loaf of bread – instead, he was attempting to pilfer a crate of dried fruit from a nearby merchant’s stall, a maneuver that involved a series of clumsy leaps, misjudged distances, and a considerable amount of shouting. “Hold there, you blundering oaf!” the merchant, a wiry man with a perpetually furrowed brow, bellowed, waving a surprisingly effective wooden mallet. Baldric, predictably, didn’t stop. He scrambled towards the crate, his boots slipping on the slick cobblestones, and with a final, desperate lunge, managed to knock the entire thing over, sending a cascade of dates, figs, and apricots tumbling across the muddy ground. The merchant, fueled by righteous fury, charged, swinging the mallet with surprising force. Baldric, dodging the blow by a hair’s breadth, stumbled backwards, tripping over his own feet and landing in a heap, scattering more fruit in his wake. “By the gods, you’re a menace!” he sputtered, scrambling to his feet, his face flushed with exertion and frustration. The rain intensified, washing the spilled fruit down the street, and the air filled with the sticky sweetness of the fallen produce. He glared at the merchant, a frustrated grunt escaping his lips. “It’s not my fault the ground is a swamp!” he protested, kicking at a particularly stubborn date. The merchant simply shook his head and began gathering the scattered fruit, his movements precise and efficient, a stark contrast to Baldric’s chaotic approach. Baldric, defeated and soaked to the bone, let out a frustrated sigh. The disorientation, the sudden shift in the weather, the relentless pressure of the situation – it was all beginning to wear on him. He felt a strange disconnect, a momentary blurring of his senses, like trying to focus on a rapidly spinning wheel. The metallic taste in his mouth intensified, a lingering reminder of the disrupted ward, and he realized, with a sudden, uncomfortable clarity, that he was utterly, hopelessly out of his depth. He wanted to retreat, to disappear, but the merchant’s watchful gaze and the knowledge that he’d already drawn unwanted attention kept him rooted to the spot. A faint tremor ran through his hands, and he instinctively clenched his fists, trying to regain control. The rain continued to fall, and the scent of the fallen fruit mingled with the rain, creating a strange, almost cloying aroma. He wished, with a sudden, intense longing, that he could simply vanish, that the chaos would cease, and that he could find a moment’s peace. But the storm, and his own internal turmoil, showed no signs of letting up.</w:t>
      </w:r>
    </w:p>
    <w:p>
      <w:r>
        <w:t>The rain, already a biting sheet, intensified with a sudden, unsettling shift, and then they appeared – not as a single, overwhelming force, but as a ragged tide of shadow and steel. It began with the glint of a dozen eyes reflecting the flickering torchlight, then the rhythmic thud of armored boots on the slick cobblestones, a dark wave cresting the narrow street leading to Silverhaven’s gates. The air thickened with the metallic tang of ozone, now overlaid with the sharper scent of fear – a primal, choking odor that clawed at Kenji’s throat. He instinctively tightened his grip on his wrist-mounted energy pistol, the familiar weight a small comfort against the rising panic. It wasn’t a coordinated assault, not at first. Instead, they moved with a brutal, almost animalistic grace, utilizing the chaos of the storm and the scattered debris as cover. A hulking warrior, clad in blackened steel and wielding a massive warhammer, smashed through a stall selling dried fish, sending the proprietor scrambling for cover amidst a spray of silver scales. Another, leaner and more agile, darted through the crowd, a wickedly curved blade flashing in the gloom, targeting the energy pistol-wielding guards with chilling precision. The initial confusion of the Silverhaven defenders quickly devolved into a desperate, disorganized scramble. They were outnumbered, outmaneuvered, and frankly, overwhelmed by the sheer ferocity of the attack.</w:t>
      </w:r>
    </w:p>
    <w:p>
      <w:r>
        <w:t>Kenji felt a cold dread spreading through him, not a roaring, dramatic fear, but a slow, creeping numbness – like the sensation of icy water seeping into his bones. His breath hitched in his chest, a shallow, ragged gasp that did little to dispel the rising panic. He saw a young recruit, barely more than a boy, attempting to return fire with his rifle, only to have his weapon wrenched from his hands by a towering figure who moved with unnerving speed. The boy’s face, pale and contorted with terror, was a stark reminder of the stakes. It wasn’t just about Silverhaven; it was about survival. He noticed a strange distortion in his vision – a momentary blurring of the edges, like looking through a rain-streaked lens. It wasn't debilitating, but unsettling, a subtle disruption of his perception. He instinctively checked his energy pistol, confirming it was still functioning, a small act of reassurance in the face of the encroaching darkness. The smell of rain and blood mingled in the air, creating a nauseating cocktail that threatened to overwhelm him. He realized, with a sickening certainty, that this wasn’t just an attack; it was a demonstration of power, a brutal assertion of Malakor’s presence.</w:t>
      </w:r>
    </w:p>
    <w:p>
      <w:r>
        <w:t>Sir Baldric, meanwhile, was experiencing something entirely different – a disorienting surge of disorientation, a sudden, visceral disconnect from reality. The rain seemed to warp around him, the sounds of the battle – the clang of steel, the shouts of men – fading into a muffled drone. It was like standing on the edge of a precipice, a feeling of vertigo and instability that threatened to send him tumbling into the abyss. The metallic taste in his mouth intensified, now laced with a strange, bitter tang. He blinked, trying to focus on the scene before him, but the world seemed to shift and distort around him. The armored figures blurred, their movements jerky and unnatural. He stumbled, nearly falling into a pile of overturned crates, his hand instinctively reaching out to steady himself. The disorientation peaked, and for a brief, terrifying moment, he wasn’t sure where he was, or even who he was. It was a profoundly unsettling experience, stripping away his sense of control and leaving him feeling utterly vulnerable. Then, just as suddenly as it had begun, it passed, leaving him shaken and disoriented, acutely aware of his own precarious position in the heart of the storm.</w:t>
      </w:r>
    </w:p>
    <w:p>
      <w:r>
        <w:t>The rain hammered down with renewed fury, each drop a tiny, insistent fist against the crumbling stone of the trade route’s observation tower. Lyra, perched precariously on the narrow balcony, didn’t flinch. Instead, she meticulously scanned the disrupted flow of energy – a shimmering, fractured web overlaid on the already chaotic magical defenses. “It’s not a brute force disruption,” she said, her voice clipped and focused, “it’s a surgical cut. The conduit powering the ward’s northern sector is corrupted. It’s feeding back, amplifying the chaos instead of containing it.” She tapped a sequence on her wrist-mounted console, displaying a complex schematic of the energy flow. “The original design used a stabilized resonance matrix. This… this is a chaotic feedback loop, deliberately layered with disruptive runes. Someone’s actively trying to dismantle the ward from within.”</w:t>
      </w:r>
    </w:p>
    <w:p>
      <w:r>
        <w:t>Kenji, meanwhile, was still struggling with the disorientation, a cold knot tightening in his stomach. He shifted his weight, the stone beneath his boots slick and treacherous. “So, we’re dealing with an active sabotage?” he asked, his voice strained. “That’s… inefficient.” He ran a hand through his soaked hair, frustration etched on his face. “A direct assault, a focused magical barrage – those are quantifiable threats. This… this feels like chasing shadows. Spending resources to unravel a deliberately obfuscated system? It’s a waste of power, a prolonged engagement with a ghost.” He watched Lyra’s console, the flickering schematic a confusing jumble of lines and symbols. “You’re suggesting we trace the corrupted conduit, identify the source of the disruption, and then… what? Deploy a counter-rune? It’ll take time, resources, and it doesn’t guarantee success. A more immediate response is warranted.”</w:t>
      </w:r>
    </w:p>
    <w:p>
      <w:r>
        <w:t>Lyra didn't turn, her fingers continuing to dance across the console. “‘Inefficient’ is a luxury we can’t afford, Kenji. A prolonged engagement with a corrupted system will only allow it to grow stronger, to spread the chaos. This isn't about immediate damage control; it’s about understanding the root cause. If we simply react, we’ll be perpetually playing catch-up. Identifying the source – a skilled mage, likely someone with intimate knowledge of the ward’s design – is the only way to truly neutralize the threat. It’s a longer game, yes, but a far more strategic one. And frankly," she added, a flicker of steel in her voice, "your insistence on brute force solutions is precisely why we're in this mess.” She paused, her gaze finally meeting his, a sharp, assessing look. “Think of it like a festering wound, Kenji. You can slap on a bandage, but it won't heal. You need to cut away the infected tissue, clean the wound, and then – and only then – can you begin to mend it.”</w:t>
      </w:r>
    </w:p>
    <w:p>
      <w:r>
        <w:t>The debug sequence began with a chillingly precise sequence of keystrokes, each one a miniature hammer blow against the fractured resonance matrix. Kenji’s fingers flew across the console, a blur of motion honed by years of instinctive combat and arcane diagnostics. He wasn’t thinking, not really; it was a purely reflexive action, a desperate attempt to wrest control from the chaotic feedback loop. The air in the observation tower thickened, charged with a static that prickled against his skin, tasting faintly of ozone and burnt copper. A low hum, almost subsonic, vibrated through the stone floor, intensifying with each keystroke. He felt a strange pressure building behind his eyes, a sensation like trying to hold back a torrent with his bare hands. The schematic on Lyra’s console shifted violently, lines dissolving and reforming in a dizzying dance of energy. “Stabilizing… destabilizing… critical threshold breached!” Lyra’s voice, sharp and urgent, cut through the escalating static.</w:t>
      </w:r>
    </w:p>
    <w:p>
      <w:r>
        <w:t>Then, it erupted. Not with a bang, but with a wave – a shimmering pulse of raw magical energy that slammed into the observation tower. The stone groaned under the force, dust and debris raining down. Kenji instinctively braced himself, feeling the surge wash over him, a brutal, invasive sensation that threatened to unravel his very being. It wasn’t pain, exactly, but a fundamental disruption, a tearing at the edges of his perception. The world fractured into a kaleidoscope of distorted colors, the familiar outlines of the tower dissolving into swirling chaos. He tasted blood, a metallic tang coating his tongue, and a profound sense of loss – not for anything tangible, but for the sense of order, of control, that had vanished with the surge. He stumbled back, clutching at the console for support, the air now thick with the smell of scorched metal and something else… something ancient and profoundly unsettling.</w:t>
      </w:r>
    </w:p>
    <w:p>
      <w:r>
        <w:t>Lyra screamed, a choked, desperate sound swallowed by the escalating chaos. “Kenji, pull the override! You’ve triggered a cascade!” But it was too late. The energy had already spiraled out of control, feeding on itself, amplifying the disruption. The tower shuddered violently, and then, with a deafening roar, the entire structure collapsed inward, burying the observation tower – and Kenji – beneath a mountain of shattered stone and incandescent magic. The final sensation was a complete, utter blackout, a void where thought, sensation, and even self ceased to exist for a single, terrifying instant. He awoke amidst the wreckage, coughing, choking on dust, the taste of blood and ozone still clinging to his tongue, and the unsettling realization that he wasn’t just a survivor; he was something… different.</w:t>
      </w:r>
    </w:p>
    <w:p>
      <w:r>
        <w:br w:type="page"/>
      </w:r>
    </w:p>
    <w:p>
      <w:pPr>
        <w:pStyle w:val="Heading1"/>
      </w:pPr>
      <w:r>
        <w:t>Chapter 8</w:t>
      </w:r>
    </w:p>
    <w:p>
      <w:r>
        <w:t>The air in the ruined Arcane Collegium tasted of ozone and something acrid, like burnt parchment. Kenji didn't pause to analyze it, didn’t even consciously register the metallic tang clinging to the back of his throat. He was already locked onto the source – a pulsing, violet distortion radiating from the shattered remains of the Grand Observatory. It wasn’t a clean, contained magical signature; it was *wrong*, a chaotic bloom spreading outwards like a malignant flower. He activated his Debug interface, the familiar cascade of data flooding his vision – energy readings spiking, harmonic frequencies fracturing, the very structure of the room seeming to shimmer with instability.</w:t>
      </w:r>
    </w:p>
    <w:p>
      <w:r>
        <w:t>“Damn it,” he muttered, his fingers flying across the holographic display. The system was screaming. The violet distortion wasn’t simply a magical anomaly; it was actively *corrupting* the residual energy signatures of the Collegium’s ancient spells. He could practically *feel* it, a subtle dissonance pressing against his mind, a whisper of something utterly alien. It wasn't a pain, not exactly, but a profound sense of *wrongness*, like a fundamental law of the universe momentarily suspended. He adjusted the Debug parameters, attempting to isolate the source, to build a containment field. The violet bloom resisted, pushing back against his efforts, twisting the data streams into grotesque, unrecognizable shapes. Sweat beaded on his forehead, not from exertion, but from the sheer *weight* of the corrupted energy. He realized, with a sickening clarity, that this wasn’t just a magical problem; it was a fundamental breach, a tear in the fabric of reality.</w:t>
      </w:r>
    </w:p>
    <w:p>
      <w:r>
        <w:t>He tried to focus, to filter out the overwhelming sensory input, but the dissonance intensified. It wasn't just a visual or auditory distortion; it was a *feeling*, a cold dread that settled deep in his bones. He clenched his fists, fighting to maintain control, to prevent the corruption from spreading further. The Debug interface sputtered, displaying a warning: “Containment Field Integrity: Critical.” He pushed harder, layering additional filters, attempting to reinforce the field, but the violet bloom responded with terrifying speed, its energy coalescing into a visible tendril that lashed out, striking the Debug interface with a jarring jolt. Data cascaded across the display, alarms blared, and for a horrifying instant, Kenji felt a sensation akin to being *unmade*, like his thoughts were being pulled apart, scattered across a chaotic spectrum. He gritted his teeth, forcing himself to remain anchored, to resist the overwhelming urge to simply *shut down*, to cease functioning entirely. The violet tendril retracted, but the air remained thick with the sense of impending, catastrophic unraveling. He knew, with a chilling certainty, that he was facing something far beyond a simple magical problem; he was confronting the raw, untamed chaos of a reality fundamentally broken.</w:t>
      </w:r>
    </w:p>
    <w:p>
      <w:r>
        <w:t>The violet bloom hadn’t resolved into anything comprehensible, not exactly. It wasn’t a picture, or a pattern, or even a coherent energy signature in the traditional sense. Instead, it was a *ghost* of an attempt – a fractured echo of code trying to rewrite the very air around the shattered remains of the Observatory’s Grand Orrery. Kenji felt it less like seeing and more like *hearing* – a high-pitched whine, almost subsonic, that vibrated not in his ears, but deep within his bones. He adjusted the Debug interface, frantically layering filters, attempting to build a containment field, but the effect was like trying to catch smoke with a sieve. The violet distortion pulsed, not with a predictable rhythm, but with a chaotic, stuttering cadence, as if a million tiny processors were simultaneously calculating and recalculating, each attempting to impose a different, contradictory reality.</w:t>
      </w:r>
    </w:p>
    <w:p>
      <w:r>
        <w:t>A cold sweat slicked his palms as he watched the data cascade across the display – not numbers, but shimmering glyphs, symbols that seemed to shift and morph before his eyes, like liquid mercury. It wasn’t just the visual input that was overwhelming; it was the *feeling* of it. A profound disorientation, a sense of being unmoored from his own body, as if his consciousness were momentarily detaching from the physical world. He clenched his jaw, fighting to maintain focus, to prevent the echo from solidifying, from becoming a tangible threat. He thought of his father, a clockmaker, meticulously adjusting gears, striving for perfect precision. This was the antithesis of that – a chaotic, destructive force, attempting to unravel the fundamental order of things. The air around him seemed to thicken, charged with a static electricity that made the hairs on his arms stand on end. He tasted metal – not the tang of blood, but a cold, sterile flavor, like licking a battery.</w:t>
      </w:r>
    </w:p>
    <w:p>
      <w:r>
        <w:t>Then, a thought, unbidden and terrifying, slammed into him: it wasn’t just trying to rewrite reality; it was *remembering* it. Fragments of the Observatory’s past, its purpose, its destruction, flashed through his mind – not as memories, but as raw data, like a corrupted file attempting to reconstruct itself. He saw the Observatory’s final moments, not as a dramatic explosion, but as a slow, agonizing decay, a gradual unraveling of its intricate mechanisms. And he realized, with a sickening certainty, that Malakor wasn't just seeking to destroy the Observatory; he was attempting to *become* it – to absorb its knowledge, its power, its very essence. The violet bloom pulsed again, and for a fleeting instant, he felt a connection, a resonance, as if Malakor’s consciousness was reaching out, probing, testing. It was a sensation of profound loneliness, of being utterly, irrevocably *other*, and Kenji instinctively recoiled, slamming his hand down on the Debug interface, desperate to sever the connection. The violet bloom flickered, momentarily subdued, but the high-pitched whine remained, a constant, unsettling reminder of the chaos that lay just beneath the surface of reality.</w:t>
      </w:r>
    </w:p>
    <w:p>
      <w:r>
        <w:t>The violet bloom hadn’t merely intensified; it had *shifted*, coalescing into a shimmering, unstable bubble around them, the air within warping like heat rising from asphalt. Lyra, reacting instinctively, reached out with her own hand, not to attack, but to *stabilize*, to try and mirror Kenji’s desperate containment efforts. She channeled a small, focused pulse of restorative magic – a simple weave designed to reinforce weakened energies – but instead of reinforcing the violet bubble, it slammed into it with the force of a colliding wave. The effect wasn’t explosive, not in the traditional sense. It was… *wrong*. The violet shimmer fractured, splintering into a thousand iridescent shards, and for a heartbeat, they were enveloped in a pocket of utterly chaotic reality. The familiar sounds of the ruined Observatory – the drip of water, the rustle of displaced stone – vanished, replaced by a high-pitched, dissonant hum that vibrated not in their ears, but deep within their bones. The air thickened, tasting of ozone and something acrid, like burnt parchment, and a cold sweat slicked Lyra’s palms. It wasn’t a painful sensation, not precisely, but a profound sense of disorientation, like suddenly finding herself in a room where the laws of physics had been subtly rewritten. The ground beneath her feet seemed to ripple, the shattered remains of the Grand Orrery tilting at impossible angles. Kenji, already struggling to maintain his own focus, felt a jolt of pure, unadulterated panic as he watched Lyra’s hand, illuminated by the violet glow, begin to phase partially out of existence. It wasn’t a dramatic disintegration; it was a gradual blurring, like a watercolor painting dissolving in water. He shouted, his voice swallowed by the chaotic hum, “Lyra, pull back! Don’t engage!” But it was too late. As Lyra’s hand vanished completely, the violet bubble expanded, engulfing them both in a swirling vortex of iridescent light. The world dissolved into a fractured kaleidoscope of impossible geometries – walls curved at impossible angles, staircases led nowhere, and the very concept of ‘up’ and ‘down’ seemed to have lost all meaning. Kenji felt a sickening lurch in his stomach, a sensation of being utterly unmoored from reality. He instinctively braced himself, gripping at the crumbling stone floor, trying to anchor himself to something solid, but it was like trying to hold onto smoke. The violet light intensified, bathing him in its unsettling glow, and he realized, with a chilling certainty, that they weren’t just trapped in a pocket dimension; they were *within* it. The chaotic hum resonated within his skull, amplifying his fear, twisting his thoughts into a tangled mess. He struggled to maintain his composure, fighting against the overwhelming sense of disorientation, but it was like battling a rising tide. He caught a glimpse of Lyra’s face – her eyes wide with terror, her expression a mixture of disbelief and horror – and knew, with a sickening clarity, that they were facing something far beyond their comprehension. The violet light pulsed again, and for a fleeting moment, he felt a connection, a resonance, as if a fragment of the chaotic energy was probing his mind, testing his resolve. It was a sensation of profound loneliness, of being utterly, irrevocably *other*, and he instinctively recoiled, clamping down on his thoughts, desperately trying to regain control. The violet bubble flickered, momentarily subdued, but the high-pitched hum remained, a constant, unsettling reminder of the chaos that lay just beneath the surface of reality. He felt a cold, clammy hand grip his own, and he turned to see Lyra, her face pale and strained, her eyes fixed on the swirling violet light. “It’s… it’s like a broken mirror,” she whispered, her voice barely audible above the hum. “Reflecting everything, and nothing at all.”</w:t>
      </w:r>
    </w:p>
    <w:p>
      <w:r>
        <w:t>The disorientation wasn’t a sudden drop, not exactly. It was more like wading into water that thickened with every step, the ground subtly shifting beneath his boots, the violet light of the pocket dimension warping the very geometry of the ruined observatory. Lyra stumbled beside him, her hand instinctively reaching out to steady herself against the crumbling stone, but it was useless. The walls seemed to lengthen, distort, as if viewed through a heat haze. Then, he saw it – a seam in the rock face, almost perfectly concealed by a cascade of fallen debris. He reached for it, his fingers brushing against cold, smooth stone, and with a grating scrape, a section of the wall pivoted inward, revealing a chamber swallowed by shadow. The air within was thick with the scent of dust and something older, something akin to dried parchment and ozone, a smell that prickled at the back of his throat.</w:t>
      </w:r>
    </w:p>
    <w:p>
      <w:r>
        <w:t>He activated his wrist-mounted scanner, the familiar blue glow momentarily cutting through the violet haze, and the readings spiked – energy signatures unlike anything he’d ever encountered, organized not in pulses or waves, but in a complex, almost fractal pattern. The scanner’s display flickered, resolving into a series of glyphs, symbols that seemed to writhe and shift before his eyes, like liquid mercury. It wasn’t just the visual input that was overwhelming; it was the *feeling* of it – a disorientation, a sense of being unmoored from his own body, as if his consciousness were momentarily detaching from the physical world. He gripped his scanner tighter, a surge of adrenaline momentarily overriding the growing sense of unease. As he took a tentative step into the chamber, the floor beneath him seemed to subtly tilt, and he realized with a jarring certainty that the room wasn’t just *in* the ruined observatory; it was *within* it, a pocket carved out of time and space. The walls were lined with shelves, crammed with scrolls and tablets, bound in leather and sealed with strange, metallic clasps. Most were damaged, crumbling to dust, but a handful remained remarkably intact, their surfaces covered in intricate script. He reached out, carefully picking one up – a scroll crafted from a material that felt strangely resilient, almost like polished obsidian. As he unfurled it, the glyphs on its surface seemed to glow with an inner light, and a voice, not audible but *felt*, echoed in his mind. It wasn’t a voice of words, but of concepts – a cold, detached understanding of entropy, of decay, of the universe’s relentless march toward disorder. The scroll detailed the origins of Malakor’s power, revealing that he hadn’t simply *acquired* it; he had learned to *manipulate* it, to accelerate the natural processes of decay, to feed on the disintegration of matter and energy. The scroll spoke of “entropic feedback,” a process by which he could amplify the inherent instability of the universe, turning it against itself. As he read, the violet light intensified, and he felt a growing sense of dread, a terrifying realization of the scale of Malakor’s ambition. It wasn't just about destruction; it was about becoming the destroyer, the ultimate embodiment of chaos. He slammed the scroll shut, the glyphs dissolving back into their original state, and a cold sweat slicked his palms. The chamber seemed to press in on him, the violet light a suffocating presence, and he knew, with a sickening certainty, that he had stumbled upon something far more dangerous than he could have ever imagined.</w:t>
      </w:r>
    </w:p>
    <w:p>
      <w:r>
        <w:t>The screech of metal on stone ripped through the violet haze, a jarring counterpoint to the unsettling hum of the chamber. Sir Baldric, predictably, arrived, a whirlwind of polished steel and utterly misplaced confidence. He’d apparently been “observing” the situation from the observatory’s entrance, and now, wielding a battered warhammer – a relic more suited to smashing doors than containing chaotic energy – he charged headlong into the shimmering field of displaced power. “Right then!” he bellowed, his voice echoing strangely in the confined space. “Let’s see what this little fizzing thing’s about! A bit of a jolt, perhaps? A touch of invigorating chaos!” He swung the hammer with a wild, almost frantic energy, the metal impacting the violet field with a resounding clang. The effect wasn't a controlled disruption, but a cascade. The violet light intensified, coalescing into a jagged shard that shot towards him, narrowly missing his head and slamming into the wall with a force that sent a spray of dust and fragments of the scroll flying. Baldric stumbled back, momentarily stunned, a trickle of blood running from a cut on his forearm. “Blast it all!” he shouted, instinctively pulling a small, intricately carved amulet from beneath his tunic – a trinket he’d acquired from a particularly dubious merchant – and clutching it to his chest. “A little…unresponsive, isn’t it? Clearly, a delicate balance has been upset.” He began to chant in a low, guttural tongue, his voice rising in pitch and intensity. The violet light pulsed erratically, reacting to his incantation, and a wave of dizziness washed over him. He swayed precariously, his eyes wide with a mixture of fear and exhilaration.</w:t>
      </w:r>
    </w:p>
    <w:p>
      <w:r>
        <w:t>The air thickened, growing heavy with the scent of ozone and something acrid, like burnt sugar. The fragments of the scroll scattered across the floor began to glow with a sickly green light, their surfaces cracking and crumbling as if consumed by an unseen force. Baldric, now sweating profusely, continued his chant, his movements becoming increasingly jerky and uncoordinated. He felt a strange tingling sensation spreading through his body, a disconcerting awareness of the energy flowing around him – not as a contained force, but as a wild, untamed current. It was like standing in the middle of a raging river, feeling the relentless pull of the water threatening to sweep you away. The violet light intensified again, this time forming a swirling vortex that seemed to reach out and grasp at him. He instinctively raised his hands, trying to ward off the energy, but it was like trying to stop a waterfall with a handful of sand. A sharp, searing pain shot through his chest, and he gasped for breath, clutching at his amulet as if it were a lifeline. The green glow from the scrolls reached a fever pitch, and with a final, explosive burst of energy, the chamber was filled with a blinding flash of violet light. When his vision cleared, Baldric was slumped against the wall, the amulet clattering to the floor beside him, his face pale and contorted in a grimace of pain. The violet light had subsided, leaving behind a lingering scent of burnt sugar and a palpable sense of unease.</w:t>
      </w:r>
    </w:p>
    <w:p>
      <w:r>
        <w:t>The feedback slammed into Kenji like a physical blow, a torrent of chaotic energy that threatened to unravel his carefully constructed defenses. He staggered, his vision blurring, the familiar blue glow of his “Debug” ability flickering erratically before stabilizing into a pulsating, violet haze. It wasn’t a destructive force, not exactly – more like a raw, unfiltered stream of information, a chaotic deluge of data attempting to coalesce into something comprehensible. Instinctively, he reached out, not with force, but with a deliberate act of absorption, focusing his will to filter the incoming stream. The sensation was profoundly unsettling; it felt like his mind was being stretched, pulled in multiple directions simultaneously, each thread of data vying for dominance. He tasted metal – a sharp, coppery tang that coated his tongue, and a low hum resonated through his bones, a vibration that seemed to originate from the very core of his being. Then, a fragment solidified, a single, coherent thought, not spoken, but *felt*, like a cold hand brushing against his consciousness. It wasn’t a voice, but an impression, a distillation of Malakor’s essence – a chilling awareness of entropy, of the universe’s inexorable slide toward decay. *“Resistance… futile. All things return to dust.”* The thought wasn't aggressive, not overtly threatening, but profoundly unsettling in its detached observation of existence. Kenji’s breath hitched. He recognized it – the core of Malakor’s power wasn't simply destruction; it was the *understanding* of destruction, the ability to accelerate the natural processes of decay with terrifying precision. A wave of nausea rolled over him, not from physical sickness, but from the sheer weight of that knowledge. He fought to maintain control, visualizing the chaotic stream as a river, attempting to channel it, to guide its flow rather than be overwhelmed by it. The violet haze intensified momentarily, and he caught a fleeting glimpse – not of a face, not of a form, but of a vast, swirling darkness, an infinite expanse of decaying matter and energy. It was a terrifyingly beautiful image, a testament to the universe’s ultimate fate.</w:t>
      </w:r>
    </w:p>
    <w:p>
      <w:r>
        <w:t>He wrestled with the connection, desperately trying to establish parameters, to limit the influx of data. It was like trying to contain a raging storm with a sieve – the more he focused, the more the torrent seemed to swell. A new sensation arose – a phantom pressure behind his eyes, a feeling of being scanned, analyzed, dissected. He realized, with a growing sense of dread, that Malakor wasn’t simply observing him; he was *reading* him, probing his thoughts, his fears, his motivations. It was a violation, a profound intrusion into the very fabric of his being. He pushed back, erecting mental barriers, attempting to shield his core memories, his deepest vulnerabilities. The violet haze flickered violently, and the sensation intensified, becoming almost unbearable. He felt a cold, calculating intelligence probing his mind, searching for weaknesses, for points of leverage. *“You seek to control chaos,”* the thought echoed, colder and more precise than before. *“But chaos is not something to be controlled; it is something to be embraced.”* He forced himself to focus on the physical sensation – the metallic taste, the humming vibration, the pressure behind his eyes – grounding himself in the present moment, attempting to sever the connection. The violet haze began to recede, the thought fading, leaving behind only a lingering sense of unease and a chilling awareness of the vast, uncaring power that lay dormant within Malakor. He managed to sever the direct link, collapsing back into a state of controlled exhaustion, his body trembling, his mind reeling.</w:t>
      </w:r>
    </w:p>
    <w:p>
      <w:r>
        <w:t>He staggered back, clutching at his head, the metallic taste lingering on his tongue. The violet haze dissipated entirely, leaving behind only a faint, residual hum and a profound sense of vulnerability. He realized, with a sickening certainty, that he hadn't merely absorbed a fragment of Malakor's consciousness; he had, for a brief, terrifying moment, *shared* it. The experience had left him profoundly shaken, stripped bare, exposed to the raw, uncaring logic of entropy. He knew, with absolute clarity, that he was now a target, a potential source of leverage for Malakor's return.</w:t>
      </w:r>
    </w:p>
    <w:p>
      <w:r>
        <w:t>The rain in Silverhaven hadn’t let up since Kenji’s return, a greasy, insistent drizzle that clung to the cobblestones and mirrored the dampness settling in his bones. Lord Valerius’s war room – a surprisingly austere chamber carved into the base of the Citadel – smelled of beeswax, stale ale, and the faint, metallic tang of weaponry. The Lord himself, a man built like a granite pillar with eyes that held the weary calculation of a seasoned strategist, regarded Kenji with a skeptical frown. “So, the ruins of Veridian are…silent?” he asked, his voice a low rumble. “No signs of recent activity? No lingering echoes of whatever foulness you encountered?”</w:t>
      </w:r>
    </w:p>
    <w:p>
      <w:r>
        <w:t>Kenji shifted uneasily, the memory of the oppressive stillness, the sense of being watched by something ancient and utterly alien, still clinging to him. “Not immediately,” he admitted, carefully choosing his words. “But the readings…they’re residual. Like a ghost limb. The energy signature is faint, degraded, but it’s *there*. It’s not a simple matter of destruction. It’s…contained. As if Veridian itself is actively suppressing whatever happened.” He pulled up the holographic projection – a shimmering, fractured representation of the ruin’s energy field – and adjusted the filters, attempting to isolate the anomaly. “The Silverguard units I deployed – a dozen men, armed to the teeth – encountered nothing beyond the natural decay. No bodies, no signs of a struggle, just…emptiness.” He paused, noticing Valerius’s gaze, assessing the Lord’s reaction. “However,” Kenji continued, his voice gaining conviction, “I’ve identified a localized area of intense energy concentration – a nexus point. It’s shielded, heavily so, but I believe it’s the source.”</w:t>
      </w:r>
    </w:p>
    <w:p>
      <w:r>
        <w:t>Valerius steepled his fingers, his expression unreadable. “Shielded, you say? By what? And why haven’t your men reported anything beyond the obvious crumbling stone?” He leaned forward, his eyes narrowing. “You’re telling me that a dozen trained warriors, equipped with the finest Silverguard weaponry, walked into a ruin and found nothing? That’s…unacceptable.” He signaled to a lieutenant, a younger man named Silas, who stood rigidly at attention. “Silas, dispatch a reinforced team – twenty men, equipped with phase disruptors and spectral scanners. I want a full sweep of the nexus point. Secure it. And for the love of the Silver Order, *do not* underestimate the danger.” He turned back to Kenji, his voice hardening. “This isn’t some bandit raid, Kenji. Something far more insidious is at play. I authorize a limited deployment of Silverguard units to investigate the ruins – setting the stage for a larger confrontation.” He paused, then added, a flicker of something akin to grim determination in his eyes, “Prepare for the worst.”</w:t>
      </w:r>
    </w:p>
    <w:p>
      <w:r>
        <w:br w:type="page"/>
      </w:r>
    </w:p>
    <w:p>
      <w:pPr>
        <w:pStyle w:val="Heading1"/>
      </w:pPr>
      <w:r>
        <w:t>Chapter 9</w:t>
      </w:r>
    </w:p>
    <w:p>
      <w:r>
        <w:t>The air in the Collegium’s research chamber tasted of ozone and something ancient, like dry parchment and forgotten rain. Kenji stood before the central console – a chaotic tangle of shimmering crystals, pulsating wires, and archaic data-scroll projectors – and activated his “Debug” ability. It wasn’t a flashy, dramatic surge of power; it was a subtle shift, a focused amplification of his awareness, like tuning a radio to a specific frequency. Immediately, the console’s visual output fractured, not with error messages, but with a deluge of information – raw data streams, algorithmic pathways, and the ghostly echoes of past research attempts. It felt… overwhelming. A low thrum vibrated through his bones, a resonance that wasn’t unpleasant, but profoundly unsettling, like standing too close to a massive, unseen machine.</w:t>
      </w:r>
    </w:p>
    <w:p>
      <w:r>
        <w:t>He adjusted the amplification, pushing deeper. The fractured visuals coalesced, resolving into a detailed schematic of the Collegium’s current research project: the “Harmonic Resonance Mapping Initiative,” designed to predict and mitigate magical fluctuations within the city. But it wasn't just the schematic. Kenji began to perceive the *process* of the research – the iterative cycles of data collection, analysis, and hypothesis testing. And he saw the flaws. The researchers, brilliant as they were, were treating the data like a collection of isolated points, failing to account for the underlying *relationships* between them. They were chasing patterns without understanding the forces that *created* those patterns. It was like trying to understand a river by only measuring the depth of the water at a single point – a fundamentally flawed approach. A tightening in his chest, a familiar frustration, flared as he realized the sheer volume of wasted effort. He could practically *feel* the wasted energy, the misdirected calculations, the hours spent chasing phantom correlations.</w:t>
      </w:r>
    </w:p>
    <w:p>
      <w:r>
        <w:t>He pushed further, isolating the data streams related to the city’s ley lines – the invisible pathways of magical energy that threaded through Silverhaven. The console exploded with information: the ebb and flow of magical currents, the subtle shifts in energy density, the minute fluctuations caused by everything from a blacksmith’s hammer to a child’s laughter. It was a dizzying, overwhelming torrent, and for a moment, Kenji felt a genuine panic rising – a cold, visceral fear of being lost within the data, consumed by the sheer complexity. He clenched his fists, forcing himself to slow his breathing, to focus. This wasn’t about becoming overwhelmed; it was about *understanding* the chaos. He visualized a simplified representation of the ley lines, a network of interconnected nodes, and began to actively filter the data, isolating the key relationships, the points of convergence, the areas of instability. The thrumming in his bones intensified, but now it felt… purposeful, like a finely tuned instrument responding to a precise note. He wasn’t just seeing data; he was beginning to *hear* the city’s magic.</w:t>
      </w:r>
    </w:p>
    <w:p>
      <w:r>
        <w:t>The air in the Grand Magus’s chamber was thick with the scent of ozone and aged parchment, a strangely comforting combination that did little to soothe the rising tension. Valerius, a man sculpted from granite and decades of arcane study, stood rigidly before the console, his silver eyes narrowed, a faint blue glow emanating from the intricate network of crystals beneath his fingertips. He hadn’t moved in what felt like an eternity, simply observing Kenji’s methodical approach with an expression of profound disapproval. “You’re treating this like a ledger, young man,” he finally said, his voice a low rumble that seemed to vibrate through the very stone floor. “Magic isn’t quantifiable in spreadsheets. It’s a force, a current – you can’t simply ‘debug’ it.” He gestured dismissively at the console, a subtle gesture of disdain. “These… algorithms… they strip away the *essence* of what we’re dealing with.”</w:t>
      </w:r>
    </w:p>
    <w:p>
      <w:r>
        <w:t>Kenji ignored the jab, his focus entirely on the data stream. He adjusted the amplification, pushing deeper into the ley line mapping initiative. The console’s visual output fractured, not with error messages, but with a deluge of information – raw data streams, algorithmic pathways, and the ghostly echoes of past research attempts. It felt… overwhelming. A tightening in his chest, a familiar frustration, flared as he realized the sheer volume of wasted effort. He visualized a simplified representation of the ley lines, a network of interconnected nodes, and began to actively filter the data, isolating the key relationships, the points of convergence, the areas of instability. Sweat beaded on his forehead, not from exertion, but from the sheer cognitive strain. The thrumming in his bones intensified, not unpleasant, but profoundly unsettling, like standing too close to a massive, unseen machine. He could practically *feel* the wasted energy, the misdirected calculations, the hours spent chasing phantom correlations. A wave of irritation washed over him, a visceral reaction to the inefficiency, the needless complication. He clenched his fists, forcing himself to slow his breathing, to focus. This wasn’t about becoming overwhelmed; it was about *understanding* the chaos.</w:t>
      </w:r>
    </w:p>
    <w:p>
      <w:r>
        <w:t>Valerius stepped closer, his presence suddenly dominating the small chamber. “You’re missing the point entirely,” he said, his voice laced with a sharp, almost condescending tone. “Magic responds to *intention*. To *belief*. You can’t reduce it to a series of logical steps. It’s… intuitive. You need to *feel* the flow, to *listen* to the currents.” He reached out a hand, hovering over the console, as if to disrupt Kenji’s work. “This isn’t a problem to be solved, young man; it’s a river to be navigated.” The air crackled with a faint static, and Kenji instinctively recoiled, a prickle of unease crawling across his skin. He glanced at Valerius, noticing the subtle shift in the Magus’s expression – a flicker of something akin to… apprehension? It was fleeting, gone as quickly as it appeared, but it was enough to solidify Kenji’s conviction: this wasn't just about data; it was about something far more ancient, and far more dangerous.</w:t>
      </w:r>
    </w:p>
    <w:p>
      <w:r>
        <w:t>The air in the Collegium’s deepest chamber tasted of dust and something older – something akin to dried parchment, aged rain, and a faint, unsettling sweetness that clung to the back of Kenji’s throat. The doorway, concealed behind a shifting tapestry depicting a long-forgotten celestial battle, opened onto a circular room, surprisingly small, and utterly silent. Torches, fueled by a strange, phosphorescent moss, cast an uneven, sickly green light, revealing walls lined with shelves crammed with scrolls, tablets, and crystalline artifacts. It wasn’t the organized chaos of the research chamber; this felt… deliberately hidden. He took a tentative step forward, the stone floor cool and slick beneath his boots. The silence pressed in on him, thick and heavy, amplifying the frantic thrumming of his own pulse.</w:t>
      </w:r>
    </w:p>
    <w:p>
      <w:r>
        <w:t>Then he saw it – a recessed alcove, barely large enough for a man to stand in, concealed behind a towering stack of crumbling scrolls. He moved towards it, a growing sense of unease prickling at the back of his neck. As he cleared the last of the scrolls, the alcove revealed itself: a small, circular chamber, the walls covered in intricate carvings depicting stylized figures engaged in what appeared to be rituals. In the center of the room rested a single, obsidian pedestal, upon which lay a collection of scrolls bound with silver wire. They weren’t the meticulously crafted documents he’d seen in the research chamber; these were brittle, yellowed, and covered in a strange, pulsating script. As he reached out to touch one, a jolt, not painful but profoundly unsettling, shot through his arm – a sensation like static electricity, accompanied by a rush of images flooding his mind: flashes of towering figures, swirling colors, and a deep, resonant hum that seemed to vibrate within his bones. He snatched his hand back, a cold sweat breaking out on his forehead. The air in the room seemed to thicken, and the silence intensified, as if the very stones were holding their breath. He realized, with a sudden, chilling certainty, that these weren’t just records of magic; they were a chronicle of its *origins*, and a warning about its potential.</w:t>
      </w:r>
    </w:p>
    <w:p>
      <w:r>
        <w:t>He carefully picked up one of the scrolls, the silver wire cold against his fingertips. The script was unlike anything he’d ever encountered – a complex, interwoven system of symbols that seemed to shift and writhe before his eyes. As he tried to decipher it, a new sensation washed over him: a memory, not his own, but imprinted onto the scroll itself. He saw, with horrifying clarity, the moment when the first mages had drawn power from the ley lines, a moment of ecstatic creation intertwined with devastating destruction. He witnessed a catastrophic surge of energy, a tearing of the fabric of reality, and a brief, terrifying glimpse of something *beyond* – a vast, chaotic intelligence that seemed to hunger for existence. The image vanished as abruptly as it had appeared, leaving him gasping for air, his heart pounding against his ribs. The scroll felt strangely warm in his hand, and he realized, with growing dread, that these weren’t just records of magic; they were conduits – pathways through which the raw, untamed power of the ley lines flowed, and through which that power could be drawn, manipulated, and ultimately, unleashed. A profound sense of loneliness settled over him, a chilling awareness of his own insignificance in the face of such ancient, terrifying forces. He understood, with sickening clarity, that he wasn't just studying magic; he was standing on the precipice of something far more dangerous than he could have ever imagined.</w:t>
      </w:r>
    </w:p>
    <w:p>
      <w:r>
        <w:t>The air in the alcove hung thick and heavy, tasting of dust and something akin to ozone, a faint, metallic tang that clung to the back of Lyra’s throat. She’d been silent for a long moment, meticulously tracing the strange glyphs on the obsidian scroll with a gloved finger, a knot of unease tightening in her stomach. Kenji, ever the pragmatist, was lost in a haze of frustrated concentration, muttering about “resonance frequencies” and “dimensional bleed-through.” Lyra, however, felt a different kind of pressure – a slow, creeping sense of wrongness, like a subtle dissonance vibrating beneath the surface of reality. The green light from the phosphorescent moss pulsed with a hypnotic rhythm, and she found herself instinctively shifting her weight, a nervous habit she couldn’t quite shake.</w:t>
      </w:r>
    </w:p>
    <w:p>
      <w:r>
        <w:t>“It’s… complex,” she finally said, her voice low, almost a whisper. “This isn’t a simple stabilization ritual. It’s… feeding.” She carefully unfurled the scroll, revealing a series of intricate diagrams depicting a humanoid figure performing a complex series of gestures, hands outstretched towards a swirling vortex of energy. The script accompanying the diagrams was unlike anything she’d ever encountered – a dense, interwoven system of symbols that seemed to writhe and shift beneath her gaze. As she tried to decipher them, a prickling sensation spread across her skin, a faint electrical current humming just beneath her awareness. The room seemed to subtly darken, the green light intensifying, and she realized with a sudden, unsettling clarity that the ritual wasn’t intended to *contain* something; it was designed to *attract* it. It was as if the very air in the alcove was subtly thickening, becoming denser, heavier, pressing against her chest.</w:t>
      </w:r>
    </w:p>
    <w:p>
      <w:r>
        <w:t>Kenji, oblivious to her growing apprehension, continued to pace, running a hand through his already disheveled hair. “The key,” he said, his voice tight with frustration, “is the harmonic alignment. If we can amplify the natural flow of energy –” He trailed off, gesturing vaguely at the scroll. “—we can create a conduit, a pathway for the… for the stabilization.” But Lyra wasn’t listening to the words; she was focused on the sensation – a growing sense of disorientation, a blurring of the edges of her perception. The glyphs on the scroll seemed to pulse with a malevolent energy, and she felt a strange pull, a subtle invitation to… to step closer. A wave of nausea rolled over her, and she instinctively recoiled, clutching at the edge of the alcove for support. The air tasted sharper now, cleaner, almost sterile, and she realized with a chilling certainty that this wasn't a ritual of protection; it was a carefully crafted lure. It was like standing on the edge of a cliff, feeling the wind tug at your clothes, a silent invitation to take a step into the abyss.</w:t>
      </w:r>
    </w:p>
    <w:p>
      <w:r>
        <w:t>The air in the library’s central chamber, already thick with the scent of aged parchment and ozone from the defensive wards, suddenly shimmered, distorting the towering shelves of ancient tomes. Sir Baldric, a man whose enthusiasm vastly outweighed his understanding of anything beyond a decent brawl, was mid-sentence, attempting to ‘debug’ the shimmering glyphs etched into the floor – remnants of a long-abandoned attempt to stabilize the chamber’s protective field. He’d been arguing, with the unshakeable conviction of a man possessed, that the glyphs were “out of sync” and “lacking harmonic resonance,” a phrase he’d apparently gleaned from a particularly dense scroll on dimensional acoustics. Now, with a flourish of his hand and a muttered incantation that sounded suspiciously like a sneeze, he was actively trying to *correct* the problem.</w:t>
      </w:r>
    </w:p>
    <w:p>
      <w:r>
        <w:t>A low hum escalated into a whine, and the shimmering intensified, coalescing into a visible wave of energy that pulsed with an unsettling violet light. The air crackled, raising the hairs on the back of Lyra’s neck. Baldric, oblivious to the escalating chaos, continued his efforts, adjusting his stance, and repeating the same nonsensical phrase. “Align the flow! Restore the harmonic!” he shouted, his face flushed with exertion. Then, with a final, dramatic gesture, he slammed his fist into the center of the glyphs. The effect was immediate and utterly catastrophic. The violet light exploded outward, not in a contained wave, but in a jagged, unpredictable spray, slamming against the shelves. Books tumbled down, not with a gentle cascade, but with a violent, jarring thud. The air filled with the smell of burning paper and a sharp, metallic tang—the scent of disrupted magic. Dust motes danced in the now-fragmented light, creating an illusion of swirling chaos. Lyra instinctively shielded her face, a cold dread gripping her as she realized Baldric hadn’t just disrupted the defenses; he’d triggered a feedback loop, amplifying the raw magical energy of the chamber.</w:t>
      </w:r>
    </w:p>
    <w:p>
      <w:r>
        <w:t>“Blast it all!” Baldric bellowed, scrambling backwards, narrowly avoiding being crushed by a falling volume of forgotten histories. “I… I seem to have… overcorrected.” His face was slick with sweat, and his eyes darted around the room, taking in the escalating damage. The violet light now pulsed erratically, casting grotesque shadows that danced across the walls, and the air vibrated with a palpable sense of instability. A small, localized storm of magical energy was brewing in the center of the room, threatening to consume everything in its path. Lyra, fighting the rising panic, recognized the signs: a rapid increase in ambient magical pressure, a distortion of space-time, and a chilling premonition that this wasn’t a simple malfunction; it was a fundamental breach, a tear in the fabric of the chamber’s defenses. “Sir Baldric,” she said, her voice tight with urgency, “you need to stop. Now.”</w:t>
      </w:r>
    </w:p>
    <w:p>
      <w:r>
        <w:br w:type="page"/>
      </w:r>
    </w:p>
    <w:p>
      <w:pPr>
        <w:pStyle w:val="Heading1"/>
      </w:pPr>
      <w:r>
        <w:t>Chapter 10</w:t>
      </w:r>
    </w:p>
    <w:p>
      <w:r>
        <w:t>The air in the Silverguard barracks hung thick with the scent of oiled steel and frustrated ambition. Captain Valerius, a man carved from granite and decades of battlefield experience, paced before the holographic projection – a meticulously rendered simulation of the upcoming patrol route through the Whisperwood. The projected guards, clad in gleaming silver armor, moved with practiced efficiency, their movements a ballet of lethal precision. Yet, something was *wrong*. A subtle, almost imperceptible flicker in the projected movements, a momentary hesitation before a perfectly executed flank. Valerius, a man who trusted nothing but his instincts and the cold logic of combat, felt a prickle of unease. He stopped, his hand instinctively reaching for the hilt of his sword.</w:t>
      </w:r>
    </w:p>
    <w:p>
      <w:r>
        <w:t>“Explain this,” he demanded, his voice a low growl that cut through the murmur of the assembled officers. “The timing is…off. The guard on the eastern flank hesitates for a full three seconds before initiating the charge. It’s a fatal flaw.” He gestured to the projection, his eyes narrowed. “It’s as if…as if someone is deliberately feeding the simulation false data.” The room fell silent, the only sound the faint hum of the holographic projector. Kenji, observing from the periphery, subtly adjusted the parameters of the simulation. He wasn't attempting to *change* the outcome – Valerius’s projected guards would still execute their attack – but rather, he was introducing a minor, almost undetectable anomaly. A slight shift in the projected guard’s trajectory, a barely perceptible delay in their response time. It was a tiny, almost homeopathic dose of chaos, designed to expose the flaw in the simulation’s underlying algorithms. He watched Valerius’s reaction with detached interest, a faint smile playing on his lips. He could practically *feel* the captain’s frustration building, the tightening of his jaw, the subtle increase in body temperature.</w:t>
      </w:r>
    </w:p>
    <w:p>
      <w:r>
        <w:t>Valerius’s gaze snapped to Kenji, his eyes narrowed with suspicion. “You,” he barked, pointing a thick finger. “What did you *do*?” The captain’s voice held a dangerous edge, a promise of swift and brutal retribution. Kenji remained impassive, his expression carefully neutral. He didn’t explain his actions, didn’t offer an apology. Instead, he simply stated, “I identified a vulnerability in the simulation’s predictive algorithms. It’s a flaw in the way the system processes temporal data – a momentary lag in the response time.” He paused, letting the statement hang in the air. “The system is designed to anticipate enemy movements based on past data, but it’s susceptible to manipulation. A small, precisely calibrated disruption can expose this weakness.” He subtly adjusted the projection again, this time amplifying the anomaly, causing the guard’s hesitation to become more pronounced. Valerius’s face flushed crimson. “You’re deliberately undermining our training!” he roared, his hand now gripping his sword with white knuckles. “You’re trying to make us *reliant* on these…these illusions!”  A bead of sweat trickled down Kenji’s temple, unnoticed by the captain, as he quietly observed the escalating tension, a flicker of amusement in his eyes. The holographic projection shimmered, the guard's hesitation now a blatant, undeniable flaw.</w:t>
      </w:r>
    </w:p>
    <w:p>
      <w:r>
        <w:t>The air in the war room of Silverhaven’s garrison hung thick with the scent of oiled steel and simmering frustration. Maps, depicting the Whisperwood’s tangled depths and the projected movements of Malakor’s scouting parties, dominated the long, scarred table. Captain Valerius, a man carved from granite and decades of battlefield experience, paced before the projections, his boots echoing on the stone floor. The holographic guards, clad in gleaming silver armor, moved with practiced efficiency, a deadly ballet of calculated aggression. Yet, something was profoundly wrong. A subtle, almost imperceptible flicker in the projected movements, a hesitation of nearly a full second before the guard on the eastern flank initiated the flanking maneuver. It wasn’t a glitch – the system was meticulously calibrated, a marvel of arcane engineering – but a deliberate, unsettling anomaly. Valerius stopped, his hand instinctively reaching for the hilt of his broadsword, the steel cold and reassuring against his palm. He ran a thumb over the intricate carvings on the pommel, a silent ritual of focus. "Explain this," he demanded, his voice a low growl that cut through the murmur of the assembled officers, a sound that promised swift and brutal retribution. “The timing is…off. The guard on the eastern flank hesitates for a full three seconds before initiating the charge. It’s a fatal flaw.” He gestured to the projection, his eyes narrowed, the holographic image reflecting the intensity of his gaze. “It’s as if…as if someone is deliberately feeding the simulation false data.”</w:t>
      </w:r>
    </w:p>
    <w:p>
      <w:r>
        <w:t>Kenji, observing from the periphery, subtly adjusted the parameters of the simulation. He wasn’t attempting to *change* the outcome – Valerius’s projected guards would still execute their attack – but rather, he was introducing a minor, almost homeopathic dose of chaos. A slight shift in the projected guard’s trajectory, a barely perceptible delay in their response time. It was a calculated gamble, a tiny ripple designed to expose a weakness in the system’s core algorithms. He could practically *feel* the captain’s frustration building, a tightening in his chest, a subtle increase in body temperature. The holographic projection shimmered, the guard's hesitation now a blatant, undeniable flaw. Valerius’s face flushed crimson, the veins in his temples standing out like dark rivers. "You’re deliberately undermining our training!" he roared, his hand now gripping his broadsword with white knuckles. "You're trying to make us *reliant* on these…these illusions!" He slammed his gauntlet onto the table, the sound echoing through the room. Sweat beaded on his forehead, a cold, clammy film. Kenji remained impassive, his expression carefully neutral, a faint, almost imperceptible smile playing on his lips. He was acutely aware of the rising tension, the palpable shift in the room's atmosphere – a sense of contained energy, like a coiled spring about to unleash. He focused on the subtle hum of the holographic projector, a constant, almost hypnotic drone that seemed to vibrate through the very stone beneath his feet. He noticed, with a detached curiosity, the way the light refracted off the polished silver of the guard’s armor, creating a shimmering, distorted effect – a visual echo of the system's instability.</w:t>
      </w:r>
    </w:p>
    <w:p>
      <w:r>
        <w:t>“Show me the source code,” Valerius demanded, his voice strained. “Trace the input. Find the point where this…this *error* was introduced.” He ran a hand through his close-cropped hair, a gesture of frustrated concentration. The holographic projection flickered again, the guard's hesitation now a stark, undeniable flaw. Kenji calmly activated a diagnostic subroutine, initiating a deep scan of the simulation’s core processes. He wasn’t looking for a simple bug; he suspected something far more insidious – a deliberate manipulation of the system’s temporal calculations. He felt a strange pressure in his temples, a subtle distortion of his perception, as if the very fabric of reality was momentarily unraveling. The air in the room seemed to thicken, becoming heavy and viscous, like trying to swim through honey. He focused on the faint electrical hum of the projector, a constant, almost hypnotic drone that seemed to vibrate through the very stone beneath his feet. He noticed, with a detached curiosity, the way the light refracted off the polished silver of the guard’s armor, creating a shimmering, distorted effect – a visual echo of the system's instability.</w:t>
      </w:r>
    </w:p>
    <w:p>
      <w:r>
        <w:t>The air in the Collegium’s deepest archive chamber hung thick with the scent of dust and something older – something akin to dried parchment and forgotten power. Lyra, her hand already slick with a nervous sweat, ran a gloved finger along the cold, granite wall, searching for the mechanism hinted at in the fragmented scroll. The chamber itself was a mausoleum of knowledge, dominated by towering shelves packed with crumbling tomes and strange, obsidian artifacts. Moonlight, fractured by the high, arched windows, cast long, skeletal shadows that danced with the swirling motes of dust. She’d been following a hunch, a thread of intuition that had led her through a labyrinth of forgotten corridors and cryptic clues. Then, with a barely audible click, a section of the wall pivoted inward, revealing a doorway choked with darkness.</w:t>
      </w:r>
    </w:p>
    <w:p>
      <w:r>
        <w:t>She activated her light – a focused beam of sapphire energy that cut through the gloom, revealing a small, circular chamber. The walls were lined with shelves, but these weren't filled with books. Instead, they held intricately carved stone tablets, each covered in a script unlike any she’d ever seen – a swirling, almost organic language that seemed to pulse with a faint, internal light. A low hum resonated through the chamber, a subtle vibration that she felt more than heard, settling deep in her bones. The air grew noticeably colder, prickling against her skin. As she stepped further inside, she noticed a central pedestal, upon which rested a single, open tablet. The script on it seemed to shift and writhe before her eyes, a mesmerizing dance of symbols. She reached out, hesitantly, and touched the cool, smooth surface of the stone. Immediately, a torrent of images flooded her mind – visions of a civilization far older than any recorded history, of beings who manipulated the very fabric of reality with their minds, of a cataclysmic event that shattered their empire and scattered their knowledge across the ages. The visions were overwhelming, disorienting, and laced with a profound sense of loss. It wasn't just information; it was *feeling* – the echoes of a forgotten sorrow, a desperate struggle against forces beyond comprehension. A knot tightened in her stomach, a cold dread that spread through her limbs. She stumbled back, instinctively shielding her eyes, the images still burning behind her eyelids. “Damn it,” she muttered, her voice barely a whisper, “This is… this is far more than I anticipated.” The humming intensified, and she realized with a sickening clarity that the tablet wasn’t just recording knowledge; it was *reacting* to her presence, feeding off her curiosity, amplifying her fear. The symbols on the stone seemed to writhe with a malevolent intelligence, as if they were trying to communicate, to warn her. She wanted to retreat, to flee back to the relative safety of the archive, but a powerful, almost irresistible force held her rooted to the spot, a compulsion to understand, to unravel the secrets contained within this ancient, terrifying artifact. A single bead of sweat traced a path down her temple, a chilling reminder of the vulnerability she felt in this place, surrounded by the ghosts of a lost world.</w:t>
      </w:r>
    </w:p>
    <w:p>
      <w:r>
        <w:t>Sir Baldric, a man whose frustration had been simmering for weeks, finally snapped. He’d spent the last hour meticulously laying traps – pressure plates triggering a cascade of collapsing shelves, tripwires connected to nets designed to ensnare, and a particularly nasty system of spinning blades concealed beneath a rug. Kenji, predictably, had anticipated every single one of them, dismantling the mechanisms with a chillingly calm efficiency. Now, faced with this final, desperate gambit, Baldric roared, a sound ripped from the depths of his fury. “Enough!” he bellowed, lunging forward with a wild, almost primal energy. He slammed into Kenji, a brutal, uncoordinated assault fueled by pure rage. The impact knocked Kenji off balance, sending him sprawling onto the stone floor, but it was a complete miscalculation. As Baldric followed up with a clumsy swing of his heavy iron gauntlet, he missed entirely, connecting only with the air. The force of the missed blow sent a shower of dust and small stone fragments raining down around them. Kenji, recovering quickly, effortlessly sidestepped the attack, his movements fluid and precise. “A pathetic display,” Kenji said, his voice devoid of emotion, as he effortlessly disarmed Baldric’s gauntlet with a swift, practiced motion. “Logic and force are not always mutually exclusive, Sir Baldric. Sometimes, a little chaos is necessary.” Baldric, breathing heavily, scrambled backward, his face flushed with exertion and humiliation. The air hung thick with the metallic tang of exertion and the faint scent of ozone – a residual effect of Kenji’s earlier manipulations. He felt a strange hollowness spread through his chest, a cold, uncomfortable sensation that mirrored the utter failure of his plan.</w:t>
      </w:r>
    </w:p>
    <w:p>
      <w:r>
        <w:t>Kenji knelt, examining the damaged mechanism of Baldric’s gauntlet with a detached curiosity. “You’ve been focusing solely on reaction,” he observed, his fingers deftly manipulating the intricate gears. “You’ve forgotten to consider the *why* – the reason behind my actions. You assume I’m simply countering your attacks, but I’m anticipating your frustration, your escalating desperation. You’ve built your strategy around a single, predictable response – and you’ve been spectacularly predictable.” Baldric’s fists clenched at his sides, his jaw tight. The room seemed to spin slightly, a disconcerting sensation that amplified his disorientation. He felt a prickle of shame, a burning awareness of his own foolishness. The air grew colder, a subtle shift in temperature that raised gooseflesh on his arms. He wanted to lash out, to inflict some kind of retribution, but he knew it would be futile. Kenji’s control was absolute. He took a slow, deliberate breath, attempting to regain his composure. As he did, he noticed a faint electrical current humming under his skin, a disconcerting sensation that made his teeth ache. It was like trying to see through a fogged-up window, a blurring of his senses that intensified his disorientation. The scent of ozone intensified, a sharp, acrid tang that burned in his nostrils. He felt a growing sense of unease, a primal awareness that he was trapped in a situation far beyond his comprehension.</w:t>
      </w:r>
    </w:p>
    <w:p>
      <w:r>
        <w:t>Kenji stood, brushing dust from his hands. “Perhaps,” he said, his voice measured and calm, “a more productive approach would be to understand the nature of your own frustration. It’s a powerful force, Sir Baldric, and one that can easily blind you to the obvious.” He paused, letting his words sink in. “You’ve been fighting a battle against a reflection of yourself – your own impatience, your own inability to accept defeat. And that, ultimately, is why you failed.” He turned and walked away, his movements graceful and unhurried, leaving Baldric standing alone in the chaos of his shattered plan, a stark reminder of his own limitations.</w:t>
      </w:r>
    </w:p>
    <w:p>
      <w:r>
        <w:t>The air in the observation chamber crackled, not with magic, but with a far more unsettling stillness. Kenji hadn’t expected this – a complete, utter silence where the Silverguard’s defensive network should have been thrumming with protective wards. He’d anticipated a complex cascade of interference, a layered defense collapsing under his deliberate disruption. Instead, the system was simply…gone. He ran a diagnostic scan, the readout a chaotic jumble of error codes, but the core conclusion was brutally clear: every single ward, every protective enchantment woven into the very stone of the barracks, was offline. It wasn't a catastrophic failure; it was a surgical removal. He felt a prickle of unease, a cold awareness that this wasn’t merely a technical malfunction. It was a deliberate act. He focused on the flow of energy, tracing the disrupted patterns back to their source – a central nexus point beneath the command deck. And there, buried deep within the code, he found it: a single, meticulously crafted subroutine, designed not to destroy, but to *nullify*. It wasn’t a brute-force attack; it was a surgical excision, targeting the very foundations of the Silverguard’s defenses. The warding protocols, centuries old and reliant on a complex interplay of geomancy and elemental magic, were fundamentally incompatible with the modern, increasingly sophisticated techniques employed by Malakor’s forces. The subroutine had identified the vulnerability – the reliance on archaic systems – and systematically dismantled them, one by one. He felt a surge of grim satisfaction, quickly tempered by a chilling realization. This wasn’t about raw power; it was about *understanding*. Someone – or something – had not just disabled the wards; they’d understood their weaknesses with an unsettling precision. He could practically *taste* the cold logic of the attack, a sterile, emotionless calculation. The air grew colder, and he noticed a subtle shift in his own senses, a faint buzzing beneath his skin, like a radio dial spinning between stations, never quite landing on a clear signal.</w:t>
      </w:r>
    </w:p>
    <w:p>
      <w:r>
        <w:t>He initiated a secondary scan, attempting to isolate the source of the subroutine. The results were frustratingly fragmented, but he managed to pinpoint its origin: a hidden node within the Silverguard’s own network, a relic from a forgotten era of arcane experimentation. It wasn't a weapon; it was a diagnostic tool, designed to analyze and identify vulnerabilities in magical systems. Someone had repurposed it, weaponizing its analytical capabilities. The implications were staggering. Malakor’s forces weren’t simply attacking with brute force; they were engaging in a kind of intellectual warfare, dissecting and exploiting the Silverguard’s defenses with cold, calculated precision. He felt a tightening in his chest, a primal awareness that he was facing not just an enemy, but a mind – a supremely intelligent, utterly ruthless mind. The buzzing sensation intensified, and he realized with a sickening clarity that this wasn’t just about disabling the wards; it was about exposing a fundamental flaw in the Silverguard’s thinking, a blind faith in outdated systems. He could practically *taste* the cold logic of the attack, a sterile, emotionless calculation. The air grew colder, and he noticed a subtle shift in his own senses, a faint electrical current humming under his skin.</w:t>
      </w:r>
    </w:p>
    <w:p>
      <w:r>
        <w:t>He took a slow, deliberate breath, attempting to regain his composure. The observation chamber felt suddenly vast, empty, and profoundly hostile. He realized with a growing sense of dread that he wasn't simply fighting a battle; he was participating in a game, a complex, intellectual duel with an opponent he didn’t fully understand. The buzzing sensation intensified, and he realized with a sickening clarity that this wasn’t just about disabling the wards; it was about exposing a fundamental flaw in the Silverguard’s thinking, a blind faith in outdated systems. He felt a tightening in his chest, a primal awareness that he wasn't simply fighting a battle; he was participating in a game, a complex, intellectual duel with an opponent he didn’t fully understand.</w:t>
      </w:r>
    </w:p>
    <w:p>
      <w:r>
        <w:t>The air in the merchant’s guildhall was thick with the scent of oiled leather, spiced wine, and a simmering unease. Master Elmsworth, the guild’s ledger-keeper – a man whose face seemed permanently etched with the anxieties of a thousand fluctuating coin values – tapped a long, skeletal finger against the massive oak table. Across from him, Kenji observed the subtle shifts in the assembled merchants’ expressions: a tightening of jaws, a quick glance at each other, a barely perceptible dampening of their usual boisterous haggling. The negotiation over the northern trade routes was going south with alarming speed. “You claim,” Elmsworth’s voice was a dry rasp, “that the shipments are simply… delayed. That bandits, rogue storms, and the general unpredictability of the Spine Mountains are responsible.” He punctuated the statement with a deliberate, almost theatrical sigh. Kenji felt a familiar prickle of irritation – the frustrating dance of obfuscation, the deliberate misdirection. It wasn’t a simple lie; it was a carefully constructed illusion, layered with enough plausible explanations to make a thorough investigation utterly fruitless. He took a slow sip of the wine, the tartness a small, unwelcome counterpoint to the rising tension. The air felt suddenly colder, a subtle shift that raised gooseflesh on his arms. He noticed a faint electrical current humming under his skin, like a radio dial spinning between stations, never quite landing on a clear signal.</w:t>
      </w:r>
    </w:p>
    <w:p>
      <w:r>
        <w:t>Then, a younger merchant, Silas Blackwood – a man known for his ruthlessly pragmatic approach to business – spoke, his voice low and measured. “With all due respect, Master Elmsworth, I’ve been tracking these shipments for weeks. The delays aren’t random. They’re *targeted*. The routes are being subtly rerouted, favoring the northern clans – the ones allied with Malakor’s forces. The shipments aren’t simply delayed; they’re being *diverted*.” He produced a small, intricately carved wooden token – a stylized raven – and slid it across the table. “This was found near the last known location of a shipment of iron ore, destined for the Silverguard’s armories. The path it took… it wasn’t a natural route. It led directly into the heart of the Shadowfen, a territory controlled by the Blackwood clan – a clan that has recently pledged allegiance to Malakor.” Kenji’s hand instinctively tightened around his own, the cool steel of his dagger a small comfort. The air grew colder, and he noticed a subtle shift in his own senses, a faint electrical current humming under his skin. It wasn’t just the disruption of the trade routes; it was the *knowledge* of that disruption, the chilling realization that someone – *something* – was actively manipulating events, exploiting the Silverguard’s trust.</w:t>
      </w:r>
    </w:p>
    <w:p>
      <w:r>
        <w:t>Elmsworth’s face flushed a mottled red. “This is…preposterous!” he sputtered, his voice rising in pitch. “You’re accusing the Blackwoods of treason? Based on…a single raven token?” Kenji allowed himself a ghost of a smile, a flicker of amusement in the face of the merchant’s outrage. "Perhaps," he said, his voice calm and deliberate, "the raven isn't the problem, Master Elmsworth. Perhaps the problem is that someone is *teaching* the raven how to fly." He paused, letting the implication hang in the air. The air grew colder, and he noticed a subtle shift in his own senses, a faint electrical current humming under his skin. It was like trying to see through a fogged-up window, a blurring of his senses that intensified his disorientation.</w:t>
      </w:r>
    </w:p>
    <w:p>
      <w:r>
        <w:t>The air in the chamber hung thick with the scent of ozone and something acrid, like burnt metal, as Lyra watched Kenji systematically dismantle the Silverguard’s defensive protocols. It wasn't the raw power of the disruption that unsettled her, though the sudden, chilling silence where wards had once pulsed was deeply unnerving. It was the *precision* of it – the way he’d identified the vulnerabilities, the almost clinical detachment with which he’d exploited them. “You’re not just disabling the defenses,” she said, her voice low, a thread of steel woven into the apprehension. “You’re… teaching them to fail.”</w:t>
      </w:r>
    </w:p>
    <w:p>
      <w:r>
        <w:t>She stepped forward, her boots clicking on the cold stone floor, a small, instinctive movement of self-preservation. “Heroism isn’t about optimizing systems, Kenji. It’s about *choosing* to stand against the tide, even when the systems are rigged against you. This isn't a calculation; it’s a surrender.” She gestured to the shimmering distortion where the ward had been, a ghostly echo of its former power. “The Silverguard’s code, their training… it’s built on the assumption that they can control the battlefield. You’ve shown them that assumption is a lie.” A faint tremor ran through her hands, a physical manifestation of the unsettling realization. “You’ve taken away their agency, their *choice*.” She reached out, almost involuntarily, and touched the cold stone wall, seeking a grounding sensation, a small anchor in the swirling confusion. The air tasted faintly of static.</w:t>
      </w:r>
    </w:p>
    <w:p>
      <w:r>
        <w:t>Kenji didn’t turn, his gaze fixed on the data scrolling across his wrist-mounted display. “Efficiency dictates the most effective path,” he said, his voice measured, devoid of emotion. “The Silverguard’s reliance on complex, layered defenses is a weakness. They’ve built a cage of their own making, and I’ve simply found the key.” He paused, a flicker of something – perhaps annoyance – crossing his features. “Heroism is a luxury they can’t afford. Survival demands adaptability, not blind faith.” He finally turned, his eyes – a startling shade of grey – assessing her with an unnerving intensity. “You misunderstand. I’m not dismantling their defenses; I’m *recalibrating* them. Removing the flawed assumptions, the ingrained biases. It’s a brutal process, but it’s ultimately… necessary.” The air around him seemed to shimmer slightly, a subtle distortion that made her skin crawl. She felt a prickling sensation on her scalp, a low-level hum of energy that resonated with the unsettling stillness of the chamber.</w:t>
      </w:r>
    </w:p>
    <w:p>
      <w:r>
        <w:br w:type="page"/>
      </w:r>
    </w:p>
    <w:p>
      <w:pPr>
        <w:pStyle w:val="Heading1"/>
      </w:pPr>
      <w:r>
        <w:t>Chapter 11</w:t>
      </w:r>
    </w:p>
    <w:p>
      <w:r>
        <w:t>The clang of steel on steel was a discordant rhythm, a brutal counterpoint to the meticulously calculated dance playing out across the training yard. Sir Baldric, predictably, was a whirlwind of reckless aggression, a storm of clumsy fury aimed at overwhelming his opponent. Kenji, however, remained unnervingly still, a statue carved from observation. He wasn’t attempting to parry, to block, or even to engage in a conventional fight. Instead, he was studying – dissecting – Baldric’s movements with the cold, precise logic of a systems analyst. The air tasted of sweat and ozone, a metallic tang clinging to the back of Kenji’s throat. He noticed, with a detached clarity, the slight hitch in Baldric’s stance, the barely perceptible shift in his weight as he lunged. It wasn't a flaw of strength, not exactly; it was a micro-adjustment, a reflexive reaction to the perceived threat. A tiny, almost imperceptible vulnerability.</w:t>
      </w:r>
    </w:p>
    <w:p>
      <w:r>
        <w:t>Kenji’s hand moved with a speed that defied comprehension. It wasn't a graceful strike, not in the traditional sense. It was a focused, almost surgical intervention. His gauntlet, a deceptively simple piece of reinforced leather and steel, slammed into the space *between* Baldric’s shoulder and his pauldron, a point where the armor’s curvature created a gap, a minuscule area of exposed flesh. The impact wasn’t forceful; it was calibrated, a precisely placed pressure point designed to disrupt the knight’s balance. The sensation was fleeting, a momentary disorientation, like a sudden shift in gravity. Baldric’s momentum faltered, his swing collapsing in a graceless arc. He stumbled, a brief, sickening lurch that momentarily stole the air from his lungs. The scent of blood, faint but undeniable, mingled with the metallic tang of the air. Kenji didn’t press his advantage. He simply observed, a flicker of analytical satisfaction in his eyes – a confirmation that his hypothesis, his calculated vulnerability assessment, had been flawlessly executed. The world seemed to slow for a heartbeat, a dizzying spiral of angles and forces, as Kenji registered the subtle shift in Baldric’s posture, the knight’s confused, almost bewildered expression.</w:t>
      </w:r>
    </w:p>
    <w:p>
      <w:r>
        <w:t>Baldric recovered quickly, regaining his footing with a grunt of exertion. “Showmanship, that was,” he spat, his face flushed with irritation. “Trying to trick me with fancy footwork. You'll learn, boy. This isn't a game of logic; it's about instinct, about reacting to what’s *there*.” Kenji offered no response, merely resuming his meticulous observation, already scanning for the next infinitesimal imperfection, the next hidden weakness in the knight's flawed system. The clang of steel resumed, but now, it carried a different weight – the quiet, unsettling confirmation of a fundamental truth: even the most formidable opponent could be brought down by understanding the precise point of their failure.</w:t>
      </w:r>
    </w:p>
    <w:p>
      <w:r>
        <w:t>The air in Valerius’s tent hung thick with the scent of oiled leather and something older, something akin to ozone and burnt parchment – the residue of countless hours spent studying arcane diagrams. Valerius, a man carved from granite and shadowed by decades of command, regarded Kenji with a gaze that felt like a physical assessment. It wasn’t a hostile gaze, not exactly, but it was undeniably analytical, a slow, deliberate weighing of potential. Kenji stood motionless, the residual tremor in his hands a subtle counterpoint to the knight’s aggressive display. The clang of steel had faded, replaced by the quiet hum of the tent and the palpable tension.</w:t>
      </w:r>
    </w:p>
    <w:p>
      <w:r>
        <w:t>“Interesting,” Valerius finally said, his voice a low rumble. “You observed the disruption, yes? Not merely reacting to the impact, but *understanding* the point of failure. The gap between the pauldron and the shoulder – a vulnerability that, if exploited consistently, could unravel an entire defense. Most warriors see a swing; you saw a weakness.” He paused, his eyes narrowed slightly. “The Silverguard has relied on brute strength and predictable formations for too long. We need… precision. Someone who can anticipate the *why* behind the attack, not just the *how*.” He gestured with a hand, a movement precise and economical. “I’ve been watching you, Kenji. Your mind doesn’t simply process information; it dissects it. It’s a rare quality, one I don't often find. And frankly, it’s precisely what this company desperately needs.” Valerius reached into a pouch at his belt and produced a small, intricately carved steel gauntlet – identical to the one Kenji had been wearing. He held it out, the metal gleaming in the dim light. “I’m offering you a position within the Silverguard, Kenji. Not as a warrior, not initially. But as an analyst, a strategist. To refine our tactics, to identify our weaknesses, and to ensure we’re always one step ahead of the enemy.” He paused again, his expression unreadable. “It won’t be easy. This company is built on tradition, on instinct. But I believe… I *know*… that you can bridge the gap.”</w:t>
      </w:r>
    </w:p>
    <w:p>
      <w:r>
        <w:t>Kenji didn’t speak, didn't move. The offer hung in the air, a complex equation of potential and risk. He registered the weight of Valerius’s words, the subtle shift in the atmosphere, the unspoken challenge. A faint pressure built behind his eyes, a disconcerting sensation akin to standing on the edge of a precipice – a feeling of precarious balance, of being suspended between two vastly different worlds. He thought, briefly, of the chaotic, unpredictable nature of magic, of the inherent instability of systems, and the constant need for careful calibration. The scent of ozone intensified, a faint, metallic tang that seemed to cling to the back of his throat. He considered the implications of accepting – the disruption of his current path, the integration into a system far removed from the fluid, adaptable nature of his previous existence. But beneath the apprehension, a nascent sense of purpose began to solidify, a quiet conviction that he could, indeed, find a place within this rigid structure, a way to harness his unique skills for the benefit of the company. He slowly, deliberately, nodded.</w:t>
      </w:r>
    </w:p>
    <w:p>
      <w:r>
        <w:t>The tent smelled of oiled leather and something older – a faint, metallic tang that clung to the back of Kenji’s throat, like ozone after a lightning strike. Sunlight, fractured by the canvas, cast the room in a shifting mosaic of light and shadow, and the air hung thick with the murmur of twenty voices, a low, insistent drone punctuated by the occasional sharp command. Commander Valerius, a man carved from granite and shadowed by decades of command, stood before him, his gaze – a slow, deliberate weighing – unwavering. Kenji shifted uncomfortably, the unfamiliar weight of twenty pairs of eyes pressing down on him. The sensation was akin to standing on the edge of a precipice – a disconcerting awareness of precarious balance.</w:t>
      </w:r>
    </w:p>
    <w:p>
      <w:r>
        <w:t>“You’ve presented a… curious argument, Analyst,” Valerius said, his voice a low rumble, devoid of inflection. He gestured with a hand, a movement precise and economical, as if calibrating a weapon. “A statistical dissection of our formations. A claim that our reliance on the shield wall is, in fact, a vulnerability. You’ve demonstrated, with unnerving accuracy, that a coordinated assault, leveraging the chaos inherent in a tightly packed formation, could shatter our defenses.” He paused, his eyes narrowed slightly, assessing Kenji’s reaction. “Most warriors see a swing; you saw a weakness. And you presented it – not as a warning, not as a suggestion, but as a demonstrable fact. It’s… unsettling.” Kenji felt a hollowness spread through his chest, a disconcerting awareness of the inherent instability of systems. It was like trying to see through a fogged-up window, the details blurring, the signal obscured.</w:t>
      </w:r>
    </w:p>
    <w:p>
      <w:r>
        <w:t>“The data,” Kenji began, his voice carefully measured, “indicates a correlation between shield wall density and casualty rates. A higher concentration of shields creates a funnel, concentrating enemy attacks and amplifying their impact. Furthermore, the shield wall’s inherent rigidity limits maneuverability, creating opportunities for flanking attacks.” He subtly adjusted his grip on his gauntlet, a gesture that felt strangely alien, a deliberate assertion of control in a situation where he felt utterly out of his element. “Our current strategy, while effective in certain circumstances, is predicated on a specific battlefield scenario – a scenario that, statistically speaking, is increasingly rare.” He noticed a flicker of irritation in the eyes of Sergeant Borin, a veteran warrior known for his brute strength and unwavering loyalty. Borin shifted his weight, the metallic rasp of his armor a subtle, almost imperceptible, threat.</w:t>
      </w:r>
    </w:p>
    <w:p>
      <w:r>
        <w:t>Valerius remained silent for a long moment, his gaze fixed on Kenji. The air thickened with unspoken tension, the subtle shift in the room mirroring the internal turbulence within Kenji himself. It felt like standing on the edge of a precipice, a dizzying awareness of precarious balance. “And yet,” Valerius finally said, his voice dropping to a near whisper, “you presented this… *dissection*… without offering a solution. You simply identified the problem. A warrior does not merely point out a weakness; he exploits it. You presented a critique, Analyst. A chillingly precise one. But it is merely an observation. It is… *information*.” He paused, a flicker of something akin to recognition – or perhaps something darker – crossing his face. “Tell me, Analyst,” he said, his voice laced with a subtle challenge, “if you know the enemy’s weakness, what do you *do* with that knowledge?”</w:t>
      </w:r>
    </w:p>
    <w:p>
      <w:r>
        <w:t>The roar of the Silverguard’s advance hit Kenji like a physical blow, a wave of steel and shouted commands that momentarily obscured the already chaotic scene. Baldric, a mountain of muscle and bristling arrogance, surged forward, his greatsword a blur of motion aimed directly at Kenji’s chest. It wasn’t a calculated attack; it was pure, unadulterated rage, fueled by weeks of simmering resentment and a profound inability to accept criticism. Kenji instinctively raised his gauntlet, not as a weapon, but as a shield, a desperate attempt to deflect the inevitable. The blade whistled past, close enough to scrape against his armor, sending a jolt of adrenaline through him. “You dare question my methods, Analyst?” Baldric bellowed, his face flushed with fury. “You sit there, dissecting our strategy like a surgeon examining a corpse! You have no understanding of the realities of combat!” Kenji didn’t respond, merely holding his ground, acutely aware that Baldric’s attack wasn’t about strategy; it was about dominance, about asserting his authority over someone he perceived as inferior. He felt a familiar pressure building behind his eyes, a disconcerting awareness of the inherent instability of systems, a sensation akin to standing on the edge of a precipice – a dizzying awareness of precarious balance. He focused, deliberately slowing his breathing, attempting to anchor himself in the present, to filter out the noise and the chaos.</w:t>
      </w:r>
    </w:p>
    <w:p>
      <w:r>
        <w:t>Then, Baldric charged again, swinging his sword in a wide, sweeping arc. Kenji reacted instinctively, deploying his ability – not with a dramatic flourish, but with a subtle shift in his perception. It wasn't a spell, not precisely. It was more akin to a localized distortion of reality, a momentary fracturing of the immediate environment. The air shimmered around Baldric, and for a heartbeat, the Silverguard’s advance seemed to stutter, the surrounding soldiers momentarily disoriented, their movements jerky and uncertain. Baldric, mid-swing, stumbled, his sword clattering to the ground. The effect wasn't powerful, but it was enough. Kenji’s gauntlet pulsed with a faint, blue light, and the world around Baldric seemed to blur, the sounds of the battle fading into a muted hum. It felt like standing up too fast, the world tilting on its axis; a disconcerting awareness of precarious balance. He wasn’t attacking Baldric; he was disrupting his perception, creating a momentary window of confusion. He felt a hollowness spread through his chest, and he stared blankly at his hands, noticing for the first time how they trembled. The disorientation wasn't about magic; it was about the fundamental instability of the Silverguard's rigid protocols, a subtle unraveling of their carefully constructed reality.</w:t>
      </w:r>
    </w:p>
    <w:p>
      <w:r>
        <w:t>As Baldric struggled to regain his bearings, his face contorted with fury and frustration, Kenji seized the opportunity. He didn’t attack; he simply *shifted*. The world around Baldric momentarily fractured again, this time more intensely. The sounds of the battle vanished completely, replaced by a ringing silence. The soldiers around Baldric froze, their movements suspended in mid-action, as if caught in a bizarre, slow-motion tableau. Baldric himself was caught in the center of the distortion, his face a mask of bewildered rage. It felt like standing up too fast, the world tilting on its axis; a disconcerting awareness of precarious balance. For a fleeting moment, Kenji felt a strange sense of detachment, as if he were observing the scene from outside himself, a silent witness to the unraveling of a flawed system. The ringing in his ears intensified, a high-pitched drone that seemed to vibrate within his skull. He realized, with a chilling clarity, that he wasn’t fighting Baldric; he was exposing the inherent absurdity of the Silverguard’s rigid protocols, revealing the fragility beneath their armor and their self-assuredness.</w:t>
      </w:r>
    </w:p>
    <w:p>
      <w:r>
        <w:t>The clang of steel still echoed, a dull thud against the sudden, unsettling silence. Lyra stood frozen, a knot of disbelief tightening in her stomach. Baldric, mid-roar, mid-lunge, was simply… there. Suspended, almost, as if caught in a ripple of heat. But it wasn’t heat she felt, not exactly. It was a disorientation, a jarring shift in the very fabric of her perception. The air tasted faintly of ozone, like after a lightning strike, and the scent of blood from Baldric’s bruised knuckles mingled with something else – something subtly metallic, almost… cold. She’d dismissed Kenji’s “debug” ability as a theoretical curiosity, a clever application of arcane diagnostics. Now, watching it unfold, she realized it wasn’t about fixing a broken spell; it was about *altering* reality itself, albeit on a localized scale. A tremor ran through her, not of fear, but of a profoundly unsettling recognition. It was like trying to hold water in her hands – the more she grasped, the more it slipped through her fingers. She took a tentative step forward, her boots crunching on the scattered stones of the training yard. “What… what is this?” she asked, her voice barely a whisper, directed at Kenji, who stood observing the scene with an unnerving calm. His expression was unreadable, but she sensed a quiet satisfaction radiating from him.</w:t>
      </w:r>
    </w:p>
    <w:p>
      <w:r>
        <w:t>As she moved, the disorientation intensified. The colors of the training yard seemed to shift and blur, the familiar grey stone taking on a bruised, almost violet hue. She stumbled slightly, catching herself on a nearby shield, the cold metal a jarring contrast to the humid air. The ringing in her ears grew louder, a high-pitched drone that seemed to vibrate within her skull. She instinctively reached up, covering her ears, but the sound persisted, amplifying the sense of unease. It wasn’t just a physical sensation; it was a cognitive dissonance, a feeling of being fundamentally out of sync with her surroundings. She recalled a childhood experience – the feeling of stepping off a moving train, the world suddenly tilting sideways, the ground rushing up to meet her. This was similar, but infinitely stranger, far more precise, as if someone had subtly adjusted the settings on her brain. “It’s… it’s like he’s rewriting the battlefield,” she muttered, her voice strained. “Not just disrupting Baldric’s movements, but… altering the very space around him.” Kenji didn’t respond, simply watching her, a faint smile playing on his lips. The violet tinge to the stone deepened, and for a moment, she thought she saw Baldric’s enraged face flicker, as if he were struggling to maintain his own reality.</w:t>
      </w:r>
    </w:p>
    <w:p>
      <w:r>
        <w:t>Lyra’s hand instinctively went to the small, intricately carved pendant she always wore – a ward against disruptive magic. It pulsed faintly, a subtle counter-resonance against the unsettling distortion. She realized, with a chilling certainty, that Kenji wasn’t simply a theorist; he was a manipulator, a craftsman of reality itself. The feeling of disorientation wasn't just a side effect of his ability; it was the *result* of it – a localized fracturing of the battlefield’s fundamental structure. She took a deep breath, forcing herself to focus, to ground herself in the present. The ringing in her ears began to subside, the violet hue of the stone fading slightly. "This isn’t a spell," she said, her voice gaining strength. "It's… a tool. A way to bypass defenses, to exploit vulnerabilities. It’s like… a debugger for reality.” She glanced at Kenji, a flicker of understanding – and a nascent respect – in her eyes. The experience had shaken her, but it had also revealed a terrifying truth: the world wasn't simply governed by magic; it was vulnerable to it.</w:t>
      </w:r>
    </w:p>
    <w:p>
      <w:r>
        <w:t>The violet bloom began subtly, a shimmering distortion in the air above Silverhaven’s central plaza – not a violent eruption, but a deepening, like a bruise spreading across polished stone. Then, the wards, painstakingly constructed over weeks by the city’s mages, fractured. It wasn’t a single point of failure, but a cascading collapse, as if a thousand tiny cracks had suddenly widened into gaping holes. The air thickened, tasting of ozone and something colder, something ancient and faintly metallic, like blood on steel. Lyra felt it first – a prickling beneath her skin, a disorientation that slammed into her with the force of a physical blow. Her vision swam, the meticulously crafted stonework of the plaza twisting into impossible angles, the faces of the assembled guards blurring into grotesque masks. Panic, cold and sharp, clawed at her throat. It wasn't a fear of death, not precisely. It was the horrifying realization that the very foundations of reality were unraveling, that the safeguards she’d dedicated her life to building were dissolving before her eyes.</w:t>
      </w:r>
    </w:p>
    <w:p>
      <w:r>
        <w:t>Around her, chaos bloomed. The city’s protective spells, designed to deflect magical attacks, sputtered and died, releasing a torrent of raw energy. It wasn’t a directed assault; it was a wild, indiscriminate surge, slamming into buildings, twisting metal, and sending guards sprawling. The air crackled with uncontrolled magic, a cacophony of shimmering light and deafening bursts of energy. A fountain erupted in a geyser of liquid silver, instantly freezing into grotesque, angular shapes. The scent of burnt ozone intensified, mingling with the metallic tang of the disrupted wards. Lyra instinctively reached for the warding pendant around her neck, feeling its faint pulse against her skin, a desperate attempt to anchor herself to a semblance of reality. But it was overwhelmed, struggling to maintain a coherent shield against the escalating surge. She stumbled, catching herself on a crumbling pillar, the rough stone scraping against her arm, a jarring reminder of her own vulnerability.</w:t>
      </w:r>
    </w:p>
    <w:p>
      <w:r>
        <w:t>Then, the sky ripped open. Not with a thunderclap, but with a silent, horrifying expansion. A swirling vortex of purple and black energy coalesced above the plaza, growing rapidly, drawing in the scattered energy and amplifying the chaos. From its depths, shapes began to emerge – not monstrous, but unsettlingly geometric, shifting forms that defied description. They resembled shattered reflections, fragmented copies of Silverhaven itself, twisting and distorting the city’s architecture into impossible configurations. A wave of pure, unadulterated terror washed over Lyra, not a primal scream, but a profound, chilling understanding: Malakor’s forces weren’t simply attacking Silverhaven; they were dismantling it, piece by piece, reshaping it to their own warped design. The geometric shapes pulsed with an unnerving intelligence, and Lyra felt, with sickening clarity, that they were *watching* her.</w:t>
      </w:r>
    </w:p>
    <w:p>
      <w:r>
        <w:t>The violet bloom above Silverhaven hadn’t been a simple disruption; it was a feedback loop, brutally amplified by Kenji’s attempts to streamline the city’s defenses. As the geometric shapes – shards of the plaza, twisted into impossible angles – solidified, he felt it first: not a surge of power, but a sickening *dissonance*, like a note played slightly out of tune, resonating within his very bones. The air thickened, not with the scent of ozone, but with something colder, something ancient – the metallic tang of a wound reopening. He hadn’t intended to accelerate Malakor’s work, hadn’t even consciously considered the potential for such a catastrophic cascade. His logic, meticulously constructed, had been predicated on imposing order, on identifying and neutralizing vulnerabilities with surgical precision. He’d envisioned a system of layered defenses, a network of wards and counter-spells designed to anticipate and deflect attacks. But the shapes weren’t responding to his interventions; they were *feeding* on them, growing stronger with each attempt to contain them.</w:t>
      </w:r>
    </w:p>
    <w:p>
      <w:r>
        <w:t>He tried to wrench his focus, to analyze the flow of energy, to pinpoint the source of the amplification. But his thoughts weren't his own. They felt fractured, splintered, like a mirror shattered into a thousand pieces. The familiar clarity of his diagnostic protocols dissolved, replaced by a terrifying sense of being watched, of being *measured* by something utterly alien. A cold sweat slicked his palms, and he instinctively clenched his fists, the movement a futile attempt to anchor himself. The geometric shapes pulsed with an unsettling intelligence, and he realized with a sickening certainty that his efforts to impose order were, in fact, actively strengthening Malakor’s grip. It was like trying to hold water in his hands – the more he grasped, the more it slipped through his fingers, each action only serving to solidify the enemy’s foothold.</w:t>
      </w:r>
    </w:p>
    <w:p>
      <w:r>
        <w:t>A hollowness spread through his chest, and he stared blankly at his hands, noticing for the first time how they trembled. The familiar clarity of his diagnostic protocols dissolved, replaced by a terrifying sense of being watched, of being *measured* by something utterly alien. He tried to wrench his focus, to analyze the flow of energy, to pinpoint the source of the amplification. But his thoughts weren't his own. They felt fractured, splintered, like a mirror shattered into a thousand pieces. A low, guttural hum resonated in his skull, not a sound, but a vibration that seemed to strip away his defenses, leaving him exposed and vulnerable. It was like trying to see through a fogged-up window, the world blurring and distorting around him. He realized, with a chilling finality, that he hadn’t simply optimized the city’s defenses; he’d unwittingly become a conduit, a catalyst for Malakor’s destructive design.</w:t>
      </w:r>
    </w:p>
    <w:p>
      <w:r>
        <w:br w:type="page"/>
      </w:r>
    </w:p>
    <w:p>
      <w:pPr>
        <w:pStyle w:val="Heading1"/>
      </w:pPr>
      <w:r>
        <w:t>Chapter 12</w:t>
      </w:r>
    </w:p>
    <w:p>
      <w:r>
        <w:t>The air in the Undercity of Silverhaven tasted of ozone and something older, something like wet stone and forgotten prayers. It wasn't a smell that registered as *bad*, exactly, but it pressed against Kenji’s senses, a low, insistent hum that vibrated in his teeth. He’d been tracking the spike in chaotic energy for the last hour, a ripple in the fabric of reality that felt like a fingernail scraping across a chalkboard in his mind. His “Debug” ability, normally a precise instrument for isolating and correcting anomalies, was stuttering, overwhelmed by the sheer density of the disruption. It wasn’t a clean, logical problem to solve; it was a tangled knot of raw, untamed power.</w:t>
      </w:r>
    </w:p>
    <w:p>
      <w:r>
        <w:t>He’d followed the energy signature down a crumbling alleyway, past stalls overflowing with dubious wares – shimmering fabrics that shifted color with every breath, caged creatures that chirped in discordant melodies, and vials filled with liquids that glowed with unsettling intensity. The hum intensified, coalescing into a visible distortion in the air, a shimmering heat haze that warped the shadows. As he pushed deeper, the cobblestones beneath his boots grew slick with a viscous, iridescent fluid. He instinctively reached for his gauntlet, the familiar weight a small comfort against the rising tide of unease. The air thickened, becoming almost palpable, and he felt a prickling sensation on his skin, like static electricity. The disorientation hit him then – a sudden, sickening lurch, as if his internal compass had spun wildly out of control. It wasn't a gradual shift; it was a brutal, instantaneous displacement, a brief, terrifying glimpse of a reality just slightly *off*, before his senses snapped back into focus. He stumbled, catching himself on a damp wall, his breath coming in ragged gasps. The energy signature was now a vortex, a swirling maelstrom of violet and silver light centered on a small, circular depression in the floor – a natural nexus of subterranean flow, apparently.</w:t>
      </w:r>
    </w:p>
    <w:p>
      <w:r>
        <w:t>He analyzed the readings on his gauntlet, the numbers flashing red, indicating a critical overload. The chaotic energy wasn’t simply *present*; it was actively feeding, growing stronger with each passing moment. It felt…hungry. Not in a monstrous, ravenous way, but with a cold, calculating intelligence, like a predator assessing its prey. He tried to isolate the source, to pinpoint the exact point of amplification, but the energy was too fluid, too resistant to his attempts. It wasn't resisting *him*; it was actively pushing back, as if aware of his intrusion. A cold dread began to creep into his bones, a primal understanding that he wasn’t just observing an anomaly; he was caught in something far older, far more dangerous than he’d anticipated. The violet light pulsed, and for a fleeting second, he thought he saw a reflection in the swirling energy – not his own face, but a glimpse of something else, something ancient and utterly alien. He clenched his fist, forcing himself to breathe, to focus, to apply his analytical skills. But even as he did, he knew, with a sickening certainty, that he was already losing the battle.</w:t>
      </w:r>
    </w:p>
    <w:p>
      <w:r>
        <w:t>The air in the chamber tasted of ozone and something older, something like wet stone and forgotten prayers. It wasn't a smell that registered as *bad*, exactly, but it pressed against Kenji’s senses, a low, insistent hum that vibrated in his teeth. He’d been tracking the spike in chaotic energy for the last hour, a ripple in the fabric of reality that felt like a fingernail scraping across a chalkboard in his mind. His “Debug” ability, normally a precise instrument for isolating and correcting anomalies, was stuttering, overwhelmed by the sheer density of the disruption. It wasn't a clean, logical problem to solve; it was a tangled knot of raw, untamed power.</w:t>
      </w:r>
    </w:p>
    <w:p>
      <w:r>
        <w:t>Then, the door burst inward with a screech of splintering wood, and Sir Baldric, a mountain of scarred steel and barely contained fury, was upon him. It wasn’t a charge, not really. More like a deliberate, unsettling advance, each footfall measured, each hand gripping his sword with a chillingly calm intensity. The air shimmered around him, not with heat, but with a subtle distortion, like looking through a badly polished lens. Baldric didn't shout, didn't even raise his voice. He simply stopped a few feet away, his eyes – shockingly blue in the dim light – fixed on Kenji with unnerving focus. “You’ve been dissecting the flow,” he said, his voice a low rumble that seemed to vibrate in Kenji’s bones. “Analyzing the source. Trying to *understand* it. But you’re missing the point entirely.”</w:t>
      </w:r>
    </w:p>
    <w:p>
      <w:r>
        <w:t>Kenji’s hand instinctively tightened on his gauntlet, the familiar weight a small comfort against the rising tide of unease. He’d been trying to isolate the point of amplification, to pinpoint the origin of the chaotic surge, but Baldric’s words struck a jarring note. “You’re treating it like a machine,” he continued, his voice laced with a dry, almost academic disapproval. “A complex system to be broken down and categorized. But chaos isn’t a system. It’s…an *absence* of one. You’re trying to force order onto something that fundamentally resists it. You’ve spent the last hour building a fortress of logic around a void, and in doing so, you’ve become blind to the truth.” He paused, letting the words hang in the air, and then, with a deliberate, almost theatrical gesture, he pointed his sword towards the swirling energy. “You’ve been looking for the *cause*, when the cause is simply…the lack of one.”  Kenji felt a cold prickle crawl up his spine, a sudden, visceral understanding that Baldric wasn't simply arguing; he was dismantling his entire methodology, exposing a fundamental flaw in his approach. It was like realizing you'd been building a bridge across a river with a single, perfectly placed stone – a stone that wasn’t there.  The violet light pulsed, and for a fleeting second, he thought he saw a reflection in the swirling energy – not his own face, but a glimpse of something else, something ancient and utterly alien.</w:t>
      </w:r>
    </w:p>
    <w:p>
      <w:r>
        <w:t>Before Kenji could even formulate a response, a sharp, agonizing pain shot through his arm. It wasn’t a blow from Baldric’s sword – he hadn't moved to attack – but a searing, localized burn, like a miniature lightning bolt had struck him. He instinctively raised his hand, wincing as a thin line of black welled up on his skin, quickly fading to a bruised purple. Baldric’s expression remained impassive, but the violet light intensified, and the air crackled with an even more potent energy. “The system isn’t resisting your analysis,” he said, his voice now laced with a chillingly detached amusement. “It’s *feeding* on your certainty. On your desire to control.”  The pain intensified, a sharp, insistent reminder that he wasn’t just fighting a chaotic energy; he was fighting a force that actively sought to undermine his own mind.</w:t>
      </w:r>
    </w:p>
    <w:p>
      <w:r>
        <w:t>The violet light pulsed again, not with a chaotic surge this time, but with a deliberate rhythm, like a slow, measured heartbeat. Lyra didn’t flinch, though. She’d been staring at the fluctuating energy signature for nearly fifteen minutes now, a tangle of emerald and silver woven into the very air of the subterranean chamber, and the initial panic – the sharp, cold awareness of being utterly out of her depth – had begun to recede, replaced by a grim, focused intensity. Her fingers danced across the controls of her wrist-mounted analyzer, a cascade of numbers scrolling across the holographic display. The readings were…impossible. Not just anomalous, but fundamentally *wrong*. The energy wasn’t localized; it wasn’t a single point of amplification. Instead, it was radiating outwards, a complex web of interconnected anomalies, each one subtly distorted, like a reflection in a funhouse mirror. And they weren't random. There was a pattern, a sickeningly elegant geometry to the fluctuations.</w:t>
      </w:r>
    </w:p>
    <w:p>
      <w:r>
        <w:t>“It’s not feeding on *this* nexus,” she murmured, her voice tight with concentration. “It’s…drawing from everything.” She adjusted the sensitivity of the analyzer, pushing it to its absolute limit. The holographic display shimmered, resolving into a three-dimensional map of the kingdom, overlaid with a network of pulsing lines – each one representing a point of heightened magical activity. A chill ran down her spine as she traced the lines with her finger. The anomalies weren't confined to the capital city or the ancient mage academies. They stretched across the entire kingdom – a surge of unpredictable weather patterns in the northern plains, a localized temporal distortion affecting a small village in the mountains, a sudden, inexplicable increase in the number of wild griffins sighted in the forests. All connected, subtly, terrifyingly, to this single point. “It’s like…a malignant echo,” she said, her voice barely a whisper. “Amplifying existing instabilities, feeding on the raw potential of magic itself.” She felt a tightening in her chest, a growing sense of dread. It wasn't just the scale of the problem – the sheer *number* of affected locations – that was unsettling. It was the realization that this wasn’t a localized event; it was a fundamental disruption of the very fabric of magic. “And the worst part,” she added, her fingers tightening on the analyzer controls, “it’s not *doing* anything. It’s just…observing.”</w:t>
      </w:r>
    </w:p>
    <w:p>
      <w:r>
        <w:t>Kenji, who’d been silently watching her work, finally spoke, his voice low and measured. “It’s not a weapon,” he said, his gaze fixed on the swirling energy. “It’s a lens. Focusing the chaos, revealing what was already there.” He gestured towards the holographic display. “Look at the weather patterns. They weren’t suddenly becoming violent. They were always volatile, always prone to extremes. This isn’t *creating* the storms; it’s simply making them more visible, more potent.” He paused, letting the implications sink in. “It’s not a threat; it’s an exposure. It’s showing us the cracks in our understanding, the vulnerabilities in our defenses. And, perhaps more disturbingly, it’s showing us that magic isn't a force to be controlled, but a wild, untamed current, constantly seeking to break free.” Lyra felt a cold sweat break out on her forehead. The realization hit her with the force of a physical blow: this wasn't about stopping a magical attack. It was about confronting a terrifying truth – that magic wasn't a tool, but a reflection of the kingdom's own anxieties, its hidden flaws, its unspoken desires. The violet light pulsed again, and for a fleeting moment, she thought she saw something in its depths – not a reflection of herself, but a glimpse of something vast, ancient, and utterly alien, watching, waiting, and feeding.</w:t>
      </w:r>
    </w:p>
    <w:p>
      <w:r>
        <w:t>The violet light intensified, not as a surge, but as a slow, deliberate bloom, and Kenji’s vision fractured. It wasn’t a visual explosion, but a collapsing of his own perception, like a lens shattering not outwards, but inwards. The familiar, cool stone of the subterranean chamber dissolved, replaced by a landscape of impossible geometry – angles that shouldn’t exist, colors that defied description, a horizon that curved back on itself in a sickening loop. The air thickened, not with moisture, but with a palpable sense of *wrongness*, a weight pressing down on his chest that stole his breath. Then, he *saw* it. Not with his eyes, but with something deeper, something that bypassed sight entirely.</w:t>
      </w:r>
    </w:p>
    <w:p>
      <w:r>
        <w:t>It wasn’t a form, not exactly. More a *presence*, a locus of pure, chaotic energy. But within that energy, he perceived a face – or perhaps it was a suggestion of a face, a shifting, fluid mask of darkness and light. It wasn’t malevolent, not in the conventional sense. It wasn’t angry or cruel. It was simply…*hungry*. And the hunger wasn't for power, or territory, or even life. It was for *emotion*. He felt a cold, invasive tendril of awareness probing his mind, not seeking to steal thoughts, but to *taste* them – the sharp tang of fear, the bitter residue of regret, the fleeting warmth of hope. It was like a connoisseur sampling a particularly exquisite vintage, savoring the complexities of human experience. He recognized, with a sickening certainty, that this entity – this *thing* – thrived on the very instability it represented. It wasn’t creating chaos; it was amplifying it, feeding on the tremors of sentient minds. He instinctively recoiled, a wave of nausea washing over him, and a metallic taste bloomed on his tongue, like blood and ozone. The shifting landscape around him solidified, resolving back into the familiar stone of the chamber, but the imprint of that vision lingered, a burning stain on his consciousness.</w:t>
      </w:r>
    </w:p>
    <w:p>
      <w:r>
        <w:t>As the violet light receded, leaving only a dull throb behind his eyes, Kenji realized the horrifying truth: this wasn't a battle against a single, defined enemy. It was a confrontation with the fundamental nature of chaos itself. It wasn't a monster to be slain, but a force, an *absence* of order, that sought to unravel everything – not with malice, but with a cold, detached curiosity. The world suddenly felt fragile, built on a foundation of shifting sand, and he understood, with a chilling clarity, that the greatest threat wasn't brute force, but the insidious erosion of will, the slow, deliberate dismantling of belief. A tremor ran through him, not of fear, but of a profound, unsettling understanding. He was not fighting a war; he was participating in a cosmic experiment, and the subject was his own soul.</w:t>
      </w:r>
    </w:p>
    <w:p>
      <w:r>
        <w:t>The order came not as a pronouncement, but a shift in Valerius’s posture – a subtle straightening of his spine, a tightening of the muscles around his eyes. He hadn’t spoken a word beyond the initial assessment of Kenji’s escalating abilities, but the change was unmistakable. “Kenji,” he said, his voice a low, measured rasp, “you are to be deployed as a strategic asset. We have observed a resonance with Malakor’s influence, a capacity to…interact with it. Your purpose is to become a living conduit, a controlled experiment. We will be monitoring your neurological activity, your emotional state – everything. Think of it as a highly specialized form of data collection. You will be exposed to carefully calibrated bursts of Malakor’s energy, measured and controlled. The goal is not to destroy him, not yet. It’s to understand *how* he operates, *how* he gains power. You will be the key to unlocking that knowledge.” He gestured to the sterile observation chamber, the monitors already flickering with a nascent web of readings. “The first phase will involve focused meditation, attempting to consciously draw in the energy. We’ve prepared a dampening field – it’s not perfect, but it should mitigate the most immediate effects. You’ll be connected to a neural feedback loop; any spikes, any anomalies, and we’ll adjust the parameters. Don’t fight it, Kenji. Accept it. Resistance will only amplify the signal. Think of it like tuning a radio – a slight adjustment, a focused intention, and you’ll find the clearest frequency.” A thin, silver bracelet was already being fastened around Kenji’s wrist, its surface cool against his skin. “This device will regulate the flow, prevent overload. It’s calibrated to your specific bio-signature. It won't protect you from everything, but it’s a start.” He paused, his gaze unwavering. “This is not a request, Kenji. It is an order. Your cooperation is…essential.”</w:t>
      </w:r>
    </w:p>
    <w:p>
      <w:r>
        <w:t>Kenji felt a cold dread creep through him, not born of fear, exactly, but of a profound, unsettling recognition. It wasn’t a sudden, explosive terror, but a slow, insidious understanding – he was being reduced to a tool, a node in a vast, unknowable network. The dampening field felt strangely inadequate, like a flimsy barrier against a relentless tide. He could almost *taste* the energy in the air, a metallic tang overlaid with something ancient and vaguely unpleasant, like ozone after a lightning strike. The silver bracelet, now firmly in place, pulsed with a faint, rhythmic vibration against his skin, a constant reminder of his vulnerability. He focused on his breathing, trying to center himself, but the effort felt futile. The room, already sterile and impersonal, seemed to press in on him, amplifying the feeling of isolation. He thought of his training, his skills – they suddenly felt utterly insignificant, like a child’s toy in the hands of a giant. Valerius’s words echoed in his mind: *“Resistance will only amplify the signal.”* He understood now that his greatest weapon wasn’t his reflexes or his knowledge of magic, but his willingness to submit, to become an instrument of observation. It was a terrifying prospect, but also strangely compelling. He felt a flicker of something akin to fascination, a morbid curiosity about the forces he was about to encounter. The silver bracelet tightened slightly, and he realized, with a chilling certainty, that he was already changing.</w:t>
      </w:r>
    </w:p>
    <w:p>
      <w:r>
        <w:t>Valerius observed Kenji’s reaction with detached interest, his expression unreadable. The initial surge of neurological activity was as expected – a chaotic storm of signals, a kaleidoscope of heightened awareness. The monitors displayed a complex, shifting pattern, a visual representation of Kenji’s mind being probed, dissected, and analyzed. He adjusted the parameters of the dampening field, subtly increasing the flow of energy. “Interesting,” he murmured, his eyes fixed on the data. “The neural pathways are…surprisingly receptive. It appears the resonance is stronger than we initially anticipated. Kenji, maintain focus. Visualize a clear, white space. A blank canvas. Let the energy flow through you, without resistance.” He didn’t offer any reassurance, any attempt to mitigate Kenji’s growing unease. He was a scientist, an observer, and Kenji was his subject. The weight of that realization settled upon him, heavy and suffocating. He felt a profound sense of detachment, as if he were watching a carefully orchestrated experiment unfold from a distant, sterile laboratory. The silver bracelet pulsed again, and Kenji felt a sharp, stinging sensation in his temples. He clenched his jaw, fighting the urge to scream, to pull away. But he knew, with a sickening certainty, that resistance was futile. He was trapped, a pawn in a game he didn’t understand, and the game was just beginning.</w:t>
      </w:r>
    </w:p>
    <w:p>
      <w:r>
        <w:t>The silver bracelet, already a tight coil against his wrist, suddenly flared with a heat that wasn’t his own. It wasn’t a burning, precisely – more like a pressure building behind his eyes, a feeling of being squeezed from the inside. Kenji’s breath hitched, a reflexive spasm as the dampening field, designed to mitigate the immediate influx of Malakor’s energy, seemed to buckle under the strain. The air in the observation chamber shimmered, distorting the edges of the monitors, and a low, resonant hum filled the room, vibrating through his bones. It wasn’t a sound he *heard* so much as *felt*, a deep, unsettling thrumming that threatened to unravel his focus. He instinctively reached for the bracelet, but the movement was sluggish, as if his limbs were wading through thick syrup. The disruption wasn’t a sudden, violent surge; it was a slow, insidious bleed, like a hairline crack spreading across a flawless pane of glass.</w:t>
      </w:r>
    </w:p>
    <w:p>
      <w:r>
        <w:t>Then, the defenses of Silverhaven – the intricate network of wards and barriers that protected the city – flickered. Not with a dramatic explosion of light and energy, but with a subtle, sickening shift. The blue glow of the protective runes along the walls dimmed, then pulsed erratically, throwing grotesque, elongated shadows across the observation chamber. He tasted metal, a sharp, coppery tang on his tongue, and a wave of nausea rolled through him, forcing him to grip the edge of the table. It wasn’t just the disruption of the wards; it was a mirroring effect, as if Malakor was actively *consuming* Silverhaven’s power, feeding on its very essence. The monitors erupted in a chaotic cascade of data – spikes, anomalies, and cascading errors that made no logical sense. Valerius didn’t flinch, his face an impassive mask of detached observation. “Stabilize,” he commanded, his voice clipped and precise. “Redirection. Initiate Protocol Echo.”</w:t>
      </w:r>
    </w:p>
    <w:p>
      <w:r>
        <w:t>Kenji fought against the rising panic, forcing himself to visualize the white space, the blank canvas Valerius had suggested. It was a futile effort, like trying to hold back a flood with a sieve. The disruption intensified, and he realized with chilling clarity that he wasn't simply resisting Malakor; he was *amplifying* him. The air grew colder, and he felt a prickling sensation across his skin, as if thousands of tiny needles were tracing patterns beneath his flesh. The taste of metal was now overwhelming, and he gagged, instinctively pulling his hand away from his mouth. He saw Valerius’s reflection in one of the monitors – a cold, calculating gaze, utterly devoid of empathy. “The feedback loop is exceeding acceptable parameters,” Valerius stated, his voice devoid of emotion. “Kenji, you are becoming a conduit. Accept it. Or… suffer the consequences.” The silver bracelet tightened its grip, and Kenji felt a searing pain erupt in his temples, a white-hot flash of disorientation that threatened to overwhelm him completely.</w:t>
      </w:r>
    </w:p>
    <w:p>
      <w:r>
        <w:br w:type="page"/>
      </w:r>
    </w:p>
    <w:p>
      <w:pPr>
        <w:pStyle w:val="Heading1"/>
      </w:pPr>
      <w:r>
        <w:t>Chapter 13</w:t>
      </w:r>
    </w:p>
    <w:p>
      <w:r>
        <w:t>The air in the heart of Silverhaven’s underbelly shimmered, not with heat, but with a wrongness that prickled at Kenji’s skin. He’d been chasing this – a localized spike of chaotic energy, a feeding ground for whatever malignant influence Malakor was cultivating – for what felt like an eternity, a disorienting spiral of frantic calculations and desperate interventions. Now, standing within the crumbling, obsidian-lined chamber, it wasn't the raw power he’d anticipated, but the *absence* of it that slammed into him. The usual thrum of chaotic energy, a palpable pressure against his senses, was gone, replaced by a disconcerting stillness. It was like stepping from a roaring waterfall into a silent, frozen lake.</w:t>
      </w:r>
    </w:p>
    <w:p>
      <w:r>
        <w:t>He raised a hand, instinctively reaching for the familiar interface of his “debug” ability – a cascade of data flowing across his vision, attempting to establish a baseline, to understand *what* was missing. But the usual feedback was absent. The data streams fractured, splintered, then abruptly ceased, leaving him with a jarring, profound sense of disconnection. It wasn't just the loss of information; it was the loss of *control*. The ability, normally a finely tuned instrument, felt…muted, as if a crucial valve had been closed. A cold dread, sharper and more immediate than any theoretical threat, tightened its grip around his chest. He fought to regain the connection, forcing the interface to re-establish, but the effort felt futile, like trying to grasp smoke. The silence intensified, pressing in on him, and he realized, with a sickening certainty, that Malakor wasn’t simply suppressing the energy; he was *consuming* it.</w:t>
      </w:r>
    </w:p>
    <w:p>
      <w:r>
        <w:t>Then, the world *shifted*. Not violently, not with a cataclysmic roar, but with a subtle, almost imperceptible slide. The rough-hewn stone of the chamber blurred, the flickering torchlight warped, and the air itself seemed to thicken. It was a momentary lapse, a glitch in reality, and he instinctively braced himself, expecting the chamber to dissolve around him. But it didn't. Instead, he found himself standing in the *same* chamber, but subtly different. The torchlight was dimmer, casting longer, stranger shadows. The air smelled not of damp stone and decay, but of ozone and something acrid, like burnt metal. He glanced down at his hands, and noticed a thin film of frost clinging to his skin, despite the lack of any external cold. The shift was fleeting, lasting only a heartbeat, but it was enough. It was a glimpse behind the veil, a chilling confirmation of Malakor’s power – a power not just to disrupt, but to *rewrite* reality. The silence, now utterly complete, was no longer empty; it was pregnant with malice.</w:t>
      </w:r>
    </w:p>
    <w:p>
      <w:r>
        <w:t>The shift wasn’t a crash, not exactly. More like a subtle, sickening lurch, like a ship caught in a current too strong to fight. One moment, I was bracing against the unnerving stillness of the chamber, the air thick with the metallic tang of displaced time, and the next, the stone beneath my boots felt…wrong. Not slick or wet, but strangely *soft*, as if the very ground had yielded beneath my weight. The flickering torchlight, already distorted, fractured into a kaleidoscope of colors – crimson bleeding into emerald, sapphire swirling with gold – and the shadows themselves seemed to writhe with a life of their own. It wasn’t a visual hallucination, not precisely. It was like looking through a shattered mirror, where the reflection wasn't just broken, but subtly *altered*, as if a different version of the room – a slightly skewed, almost unsettlingly familiar version – was superimposed upon the original.</w:t>
      </w:r>
    </w:p>
    <w:p>
      <w:r>
        <w:t>Then the sound hit me. Not a roar, not a scream, but a high-pitched, keening whine, like a violin string stretched to its breaking point. It wasn’t audible in the traditional sense; it resonated directly within my skull, a vibration that seemed to unravel the edges of my perception. I instinctively reached for the interface, desperate to anchor myself, to regain some semblance of control. But the data streams weren’t there. Just…nothing. A void where the familiar cascade of information should have been, leaving me with a terrifying, absolute sense of disconnection. It felt like my mind was being slowly, deliberately, erased. A wave of nausea rolled over me, and I realized with a sickening certainty that I wasn’t just observing the distortion; I was *part* of it.</w:t>
      </w:r>
    </w:p>
    <w:p>
      <w:r>
        <w:t>Sir Baldric, a fraction of a heartbeat behind, stumbled. He wasn’t screaming, didn’t even register a grunt of pain, but his movements were jerky, disjointed, as if his body was fighting against an invisible force. He reached out, grasping for something – anything – to steady himself, and his hand closed on empty air. His eyes, normally a dull grey, widened with a primal terror, reflecting the fractured, kaleidoscopic light. “What…what is happening?” he choked out, his voice barely a whisper, laced with a confusion that bordered on madness. A thin sheen of frost bloomed on his skin, and he recoiled, instinctively pulling his hand back as if burned. The air around him shimmered, and for a fleeting, horrifying moment, I saw not Sir Baldric, the seasoned Silverguard officer, but a younger version of himself – a boy, no older than ten, lost and bewildered in a dark, unfamiliar forest. Then, just as quickly, he was gone, replaced by the grim, battle-hardened face of the man I knew. But the flicker of that lost boy lingered in his eyes, a chilling reminder of the fragility of identity, the terrifying possibility of being unmade.</w:t>
      </w:r>
    </w:p>
    <w:p>
      <w:r>
        <w:t>The air crackled, not with heat, but with a dissonance that scraped against Lyra’s teeth. She hadn’t been analyzing the shift – hadn’t even consciously registered Kenji’s disorientation – until the world abruptly sharpened, resolving itself into a horrifyingly precise detail: the individual strands of frost blooming on Kenji’s skin, like microscopic ice crystals spreading across a dark surface. It wasn’t a dramatic, shimmering display of raw magic; it was subtle, almost clinical, a visual manifestation of the disruption. And then she understood – not just the *what*, but the *how*. Kenji wasn’t simply reacting to the chaos; he was *amplifying* it, feeding it with his own focus, his own fear.</w:t>
      </w:r>
    </w:p>
    <w:p>
      <w:r>
        <w:t>“Wait,” she shouted, her voice cutting through the unsettling silence. It wasn’t a command, not exactly. More of a desperate observation, a frantic attempt to anchor herself in the swirling uncertainty. She moved with a speed that surprised even her, her hands already shaping themselves into a familiar gesture – a complex weave of arcane energy, designed to identify and isolate the source of the disruption. It wasn’t a brute-force attack; that would only exacerbate the problem. Instead, she aimed for precision, attempting to build a containment field around the chaotic energy, a shimmering bubble of ordered magic. As she worked, she realized with a jolt that Kenji's fear wasn’t just a passive reaction; it was a key component. The more he panicked, the more potent the energy became.</w:t>
      </w:r>
    </w:p>
    <w:p>
      <w:r>
        <w:t>“The feedback loop,” she murmured, her fingers dancing across the air, “It’s feeding on itself. We need to break it.” She directed a concentrated stream of cooling energy at the point where the chaotic energy seemed to coalesce – a faint distortion in the air, like heat rising off asphalt. The effect was immediate. The shimmering distortion pulsed, then collapsed, and for a fraction of a second, the frost on Kenji’s skin receded. He flinched, his eyes snapping open, a flicker of understanding passing over his face. “You’re…you’re dampening it?” he asked, his voice strained.</w:t>
      </w:r>
    </w:p>
    <w:p>
      <w:r>
        <w:t>“Not stopping it,” Lyra corrected, her movements fluid and deliberate. “Redirecting it. If we can channel the energy into a controlled release, we can neutralize its effect. Think of it like a river – you don’t dam it up and expect it to disappear; you build a channel to guide its flow.” She focused her attention on the now-stabilized point, weaving a complex pattern of energy that drew the chaotic flux towards a designated conduit – a small, obsidian shard she’d instinctively pulled from her pouch. As the energy flowed into the shard, it pulsed with a muted, violet light, and the air around it shimmered, subtly cooling. “The key is control,” she said, her voice low and urgent. “Don’t fight the chaos; understand it, and guide it.” She glanced at Kenji, noticing the slight tremor in his hands, the beads of sweat forming on his forehead. "It's amplifying your fear, isn't it? You have to calm yourself. Panic will only make things worse.”</w:t>
      </w:r>
    </w:p>
    <w:p>
      <w:r>
        <w:t>The order came sharp and precise, a silver flash of command that cut through the unsettling stillness of the chamber. Valerius, a man sculpted from granite and ambition, moved with a disconcerting efficiency, his silver-plated armor gleaming in the fractured light. He didn’t shout, didn’t bellow – just issued the command: “Secure the target. Contain the disruption.” Five Silverguard officers, veterans hardened by countless skirmishes, responded instantly, their swords flashing in a deadly, practiced dance. They advanced with a coordinated aggression, utilizing a layered assault – a vanguard of three swordsmen creating a wedge, followed by a flanking maneuver by two more, while a final officer, a hulking man named Borin, moved to establish a defensive perimeter. It wasn't a chaotic rush; it was a demonstration of disciplined, calculated force – the kind Valerius believed would break Kenji's resistance.</w:t>
      </w:r>
    </w:p>
    <w:p>
      <w:r>
        <w:t>Kenji, however, anticipated the move. He hadn’t consciously planned it, hadn’t even realized the Silverguard were gathering, but a primal instinct – a recognition of threat – had triggered a reflexive action. He didn't meet the assault head-on. Instead, he shifted, a fluid, almost impossible movement that exploited the officers’ momentum. He used Borin's own weight against him, a swift kick to the officer’s knee, sending him sprawling. The sudden disruption threw the Silverguard’s formation, momentarily halting their advance. Valerius, enraged, surged forward, his own blade a silver streak aimed at Kenji’s heart. But Kenji was already moving again, dodging the blow with a grace that defied his size, a ripple of motion that seemed to bend space around him. He didn't block; he simply flowed past, utilizing the momentum of Valerius’s attack against him. The silver blade whistled harmlessly through the air, and Valerius found himself face-to-face with Kenji, a small figure radiating an unnerving calm.</w:t>
      </w:r>
    </w:p>
    <w:p>
      <w:r>
        <w:t>“You fight like a cornered animal,” Kenji said, his voice low and even. “Frantic, predictable. It’s a weakness.” The air around Kenji seemed to shimmer, and Valerius felt a prickling sensation on his skin, a subtle shift in the very fabric of reality. It wasn’t a visible distortion, but a feeling – a sense of disorientation, like standing on shifting sand. He gripped his sword tighter, the familiar weight a small comfort in the growing unease. “Control yourself,” he commanded, his voice edged with steel. “This isn’t a battlefield. It’s… a resonance. And you’re amplifying it.” He lunged, a brutal, decisive attack aimed at severing Kenji's arm. But Kenji sidestepped again, this time with a speed that made Valerius’s head swim. As the silver blade grazed his arm, a jolt of cold, raw energy surged through him, a sensation like icy needles piercing his skin. He stumbled back, momentarily stunned, and for a fleeting instant, he saw Valerius’s face – not the granite-faced commander, but a younger version, haunted and desperate, a reflection of a battle fought long ago. The disorientation intensified, and Valerius realized, with a sickening certainty, that Kenji wasn’t just fighting him; he was dismantling his perception, unraveling his control.</w:t>
      </w:r>
    </w:p>
    <w:p>
      <w:r>
        <w:t>The shift happened in a heartbeat, a subtle dissonance that resolved itself just as quickly. Valerius, mid-lunge with his silver-hilted blade – a weapon honed for generations – felt it first as a tremor in his grip, a momentary disconnect between muscle and steel. The air around the blade shimmered, not visibly, but with a pressure that prickled against his skin, like standing too close to a forge. He braced for the impact, expecting the familiar weight of the silver against flesh, but it never came. Instead, the blade, impossibly, began to rotate, a slow, deliberate spin that defied the force of his own movement. Panic, cold and sharp, flared in his chest – a visceral reaction to the impossible. He instinctively tightened his grip, trying to regain control, but the rotation intensified, the silver blurring into a dizzying vortex. A metallic tang filled his nostrils, a faint scent of ozone and something older, something akin to burnt iron.</w:t>
      </w:r>
    </w:p>
    <w:p>
      <w:r>
        <w:t>Kenji, observing the unfolding chaos, didn’t react with surprise. It was a predictable consequence of his work, a refinement of the ‘debug’ sequences he’d been developing – subtle manipulations of existing technology, exploiting inherent weaknesses. He focused, not on the spinning blade, but on the Silverguard’s equipment. Valerius’s armor, meticulously crafted from layered steel plates, was particularly susceptible. Kenji’s sequence targeted the internal mechanisms of the armor’s articulation – the tiny, interlocking gears that allowed for fluid movement. It wasn’t a destructive force, but a carefully calibrated disruption, a cascade of micro-shifts designed to amplify existing friction. He felt the subtle surge of energy as the sequence executed, a cool, almost pleasurable sensation as the gears within Valerius’s breastplate began to grind against each other, a discordant chorus of metallic clicks and whirs. The rotation of the blade accelerated, becoming a near-impossible blur.</w:t>
      </w:r>
    </w:p>
    <w:p>
      <w:r>
        <w:t>Valerius roared, a guttural sound of frustration and disbelief. He swung wildly, attempting to connect, but the blade continued its erratic dance, now actively resisting his movements. The smell of burnt iron intensified, and he realized with sickening clarity that the blade wasn’t simply spinning; it was actively *harming* him. A sharp, stinging pain erupted on his forearm – not a cut, but a deep, localized burn, a result of the amplified friction interacting with his skin. He staggered back, clutching his arm, his face contorted in a mask of fury. “What… what is this sorcery?” he snarled, his voice laced with venom. Kenji remained impassive, his eyes narrowed in concentration as he adjusted the sequence, subtly shifting the focus to Valerius’s gauntlets, the intricate system of pivots and levers that controlled his weapon’s movements. The rotation of the blade slowed, then ceased entirely, leaving Valerius grasping at empty air, his face flushed with rage and a growing sense of dread.</w:t>
      </w:r>
    </w:p>
    <w:p>
      <w:r>
        <w:t>The disorientation slammed into Valerius with the force of a physical blow. It wasn’t a gradual shift, a subtle blurring of edges – it was a wrenching, immediate fracturing of his perception. The air itself seemed to thicken, not with moisture, but with a chaotic layering of temporal echoes. The scent of burnt iron intensified, now overlaid with something acrid, like ozone mixed with the metallic tang of old blood. He instinctively reached for his sword, the familiar weight a useless anchor in this fractured reality, and felt a cold, crawling sensation across his skin – not a burn, exactly, but a deep, unsettling vibration, as if the very fabric of space was humming with a discordant frequency. His thoughts, normally a tightly-controlled current of tactical analysis, dissolved into a swirling vortex of fragmented images: Valerius as a younger man, hardened by years of brutal campaigns; Kenji, a fleeting glimpse of a boy, vulnerable and defiant; and then, a horrifying repetition of the current moment, stretched and distorted like a broken mirror. It was like trying to hold onto a dream as it dissolved around him, a desperate grasp at something that was constantly slipping away. He stumbled, his boots catching on a surface that seemed to shift beneath his feet, a disconcerting reminder that the ground itself was no longer solid.</w:t>
      </w:r>
    </w:p>
    <w:p>
      <w:r>
        <w:t>Kenji, observing the cascading chaos, felt a chilling realization bloom in his mind. It wasn’t simply a side effect of disrupting Malakor’s nexus; the temporal distortion wasn't a consequence of the disruption, it *was* the disruption. He hadn't realized it at first, caught as he was in the immediate struggle, but now, watching Valerius’s increasingly frantic movements, he understood. Malakor wasn’t just unleashing raw power; he was actively *learning*. The temporal echoes weren't random distortions; they were echoes of Valerius's own actions, layered and amplified, feeding back into the nexus, allowing Malakor to refine his understanding of Kenji's techniques, his weaknesses, his very thought processes. It was a horrifying feedback loop, a parasitic intelligence consuming and adapting. The sensation wasn't unpleasant, not exactly, but profoundly unsettling – a cold, detached awareness of being studied, dissected, and replicated. He felt a tightening in his chest, a primal fear of being reduced to a predictable pattern, a mere variable in Malakor's grand design.</w:t>
      </w:r>
    </w:p>
    <w:p>
      <w:r>
        <w:t>Valerius, meanwhile, was losing himself entirely. The world had become a fractured mosaic of his own memories and anxieties. He swung his sword wildly, not with any coherent strategy, but with a desperate, reflexive fury, each movement an attempt to impose order on the chaos. He caught a glimpse of his reflection in the polished steel of his breastplate, and for a horrifying moment, he didn’t recognize the man staring back – a younger, more haunted version, consumed by a single, overwhelming emotion: fear. It wasn't the fear of death, but the far more insidious dread of being utterly, irrevocably *known*. The air around him shimmered again, and he heard, not with his ears, but with something deeper, a resonance within his bones, a cold, detached voice whispering, "Predictable. You are predictable."</w:t>
      </w:r>
    </w:p>
    <w:p>
      <w:r>
        <w:t>The realization hit Kenji not as a sudden flash, but as a slow, grinding shift in the tectonic plates of his mind. Malakor wasn’t merely unleashing chaotic energy; he was *learning* from it, feeding off the disruption, refining his understanding of Kenji’s techniques, his vulnerabilities. He felt a cold dread bloom in his chest, a sickening awareness of being dissected, analyzed, reduced to a predictable variable in a monstrous equation. It wasn't a scream, but a tightening in his throat, a desperate attempt to swallow the rising panic. He focused, not on the swirling chaos around him – the fractured reflections of Silverhaven shimmering like a broken mirror – but on the core of Malakor’s influence, the nexus pulsing with corrupted energy beneath the city’s ancient stones. He initiated the second “reset,” not a brute force blast, but a carefully modulated sequence, a surgical strike designed to sever the connection. It felt like threading a needle with a lightning bolt, a delicate balance between precision and raw power. He visualized the nexus – a knot of obsidian and writhing shadows – and began to weave the sequence, layering it with counter-frequencies, dampening the chaotic energy, subtly shifting the flow. He felt a prickling sensation under his skin, a cold, almost pleasurable current as the sequence executed, a faint hum resonating deep within his bones. The air around him thickened, not with moisture, but with a tangible distortion, like standing too close to a forge, the heat radiating outwards.</w:t>
      </w:r>
    </w:p>
    <w:p>
      <w:r>
        <w:t>The effect wasn't immediate, but a subtle dampening spread outwards from the nexus. The fractured reflections of Silverhaven steadied, the swirling shadows receding slightly, revealing glimpses of the city’s true form – weathered stone and flickering lamplight. He felt a surge of something akin to relief, not joy, but the absence of a suffocating pressure. Yet, the reset wasn’t complete. As he refined the sequence, layering in feedback loops designed to disrupt Malakor’s analysis, he realized the horrifying truth: Malakor wasn’t just learning *from* the chaos, he was anticipating it. He felt a new wave of disorientation, a wrenching shift in his perception, as if the very ground beneath him was tilting. The air tasted metallic, sharp and acrid, like ozone mixed with old blood. It wasn't a pleasant sensation, but a cold, detached awareness of being studied, dissected, reduced to a predictable variable in a monstrous equation. He clenched his fists, the movement a futile attempt to anchor himself to reality, to impose order on the chaos. He could almost *hear* Malakor’s thoughts, a fragmented, echoing chorus of analysis, probing for weaknesses, refining its understanding of Kenji's techniques.</w:t>
      </w:r>
    </w:p>
    <w:p>
      <w:r>
        <w:t>As the sequence reached its peak, a tangible distortion rippled outwards, momentarily freezing the flow of time around him. The fractured reflections solidified, coalescing into a single, terrifying image – a distorted reflection of himself, consumed by shadow, a puppet dancing to Malakor's tune. The metallic taste intensified, and he realized with a sickening certainty that he wasn’t merely disrupting Malakor’s influence; he was feeding it. The reset wasn't a cure, it was a carefully orchestrated act of self-sacrifice, a deliberate amplification of the chaos, a desperate attempt to overwhelm Malakor’s nascent intelligence. He felt a profound sense of loss, not of power, but of agency, as if a part of himself – his will, his understanding – was being consumed by the darkness. The final surge of energy left him drained, shivering, and acutely aware of the terrifying beauty of Malakor's power. He knew, with a chilling clarity, that this was not the end, but merely a prelude – a brutal, agonizing lesson in the art of survival.</w:t>
      </w:r>
    </w:p>
    <w:p>
      <w:r>
        <w:br w:type="page"/>
      </w:r>
    </w:p>
    <w:p>
      <w:pPr>
        <w:pStyle w:val="Heading1"/>
      </w:pPr>
      <w:r>
        <w:t>Chapter 14</w:t>
      </w:r>
    </w:p>
    <w:p>
      <w:r>
        <w:t>The air in the ruined chamber shimmered, not with heat, but with a fractured, iridescent distortion. It wasn’t a violent shift, not exactly, but a sickening unraveling of perception. Kenji felt it first as a pressure behind his eyes, a tightening that wasn’t physical, but something…wrong. The scent of ozone, sharp and metallic, slammed into him, overlaid with a faint, sickly sweetness – like overripe fruit left too long in the sun. Then the world fractured. Not in a grand, apocalyptic way, but like a shattered mirror, each shard reflecting a slightly altered version of the same scene.</w:t>
      </w:r>
    </w:p>
    <w:p>
      <w:r>
        <w:t>The rough-hewn stone of the chamber seemed to ripple, the angles blurring, the shadows deepening into impossible, swirling shapes. He blinked, trying to focus, but the effort was like trying to hold water in his hands. A wave of nausea rolled through him, a primal instinct screaming at him to *stop*, to shut down, to retreat. He gripped the hilt of his modified dagger, the cold steel a meager anchor in the swirling chaos. He saw Valerius, a flicker of silver armor, momentarily duplicated, then vanishing entirely, replaced by a version of himself – older, wearier, radiating an unsettling calm. It wasn't a reflection, not truly; it was a *possibility*, a branching path of what might have been. The sensation was profoundly unsettling, a visceral understanding that reality wasn’t fixed, but fluid, vulnerable. He tasted copper on his tongue, a phantom flavor of disruption.</w:t>
      </w:r>
    </w:p>
    <w:p>
      <w:r>
        <w:t>Then came the voices – not audible, but *felt*, a chorus of fragmented thoughts, anxieties, and desires, all colliding within his mind. He recognized a sliver of Valerius’s strategic calculations, overlaid with a primal fear of failure. A ghost of his own doubts, amplified a hundredfold. It was a torrent of raw potential, of every possible outcome, all vying for dominance. He instinctively reached out, not with force, but with a desperate attempt to *stabilize* the chaos, to impose order on the swirling vortex. He focused on the core of the energy conduit, the pulsing nexus of corrupted magic, visualizing it as a tangled knot of wires, and desperately trying to…untangle it. It was a futile effort, a drowning man grasping at straws, but he couldn't stop. The instinct to control, to *fix* the brokenness, was too deeply ingrained.</w:t>
      </w:r>
    </w:p>
    <w:p>
      <w:r>
        <w:t>The air thickened, not with heat, but with a viscous, unsettling stillness. Lyra didn’t scream, didn’t even fully register the shift as a threat. Instead, a cold, precise awareness bloomed – a recognition that the chaos wasn’t *attacking* her, but rather, *inviting* her. Her hand, already outstretched towards the swirling nexus of corrupted energy, moved with an instinctive grace, a honed response to the escalating instability. It wasn’t a conscious decision, but a deepening of the connection, a willingness to surrender to the flow. As her fingers brushed against the shimmering distortion, a jolt, not painful but profoundly *strange*, shot through her. It felt like a sudden, localized drop in temperature, a brief, intense freeze that spread from her fingertips outwards, and then, just as quickly, vanished. The scent of ozone intensified, overlaid with something else – something ancient and faintly metallic, like the taste of blood on a forgotten sword.</w:t>
      </w:r>
    </w:p>
    <w:p>
      <w:r>
        <w:t>Then, the world sharpened. Not in a gradual way, but with a brutal, almost painful clarity. The fractured reflections of Kenji, the multiple versions of himself, solidified, becoming distinct and terrifyingly real. She saw his hesitation, his self-doubt, his fear of failure – not as abstract concepts, but as palpable emotions radiating outwards like heat. And then, something *shifted* within her. It wasn't a surge of power, not exactly. It was more like a key unlocking a hidden mechanism, a subtle amplification of her own awareness. The corrupted energy, instead of resisting her touch, seemed to *respond*, flowing through her with a newfound intensity. She felt it – not as a force, but as a pathway, a direct line to the architecture of Eldoria’s magic. It was like suddenly understanding the underlying code of a complex machine, not through study, but through direct experience. The sensation was overwhelming, a flood of information – geometric patterns, resonant frequencies, the echoes of countless spells cast across millennia. Her vision narrowed, focusing solely on the nexus, and within that focus, she perceived something new: a delicate, almost invisible lattice of energy, interwoven with the corrupted flow. It was a structure, a framework, a *design*.</w:t>
      </w:r>
    </w:p>
    <w:p>
      <w:r>
        <w:t>Kenji, observing from the periphery, felt a prickle of unease. He saw Lyra’s hand glow with an unnatural light, and the chaotic distortions around them seemed to coalesce, drawn towards her. It wasn’t a conscious act, but a recognition – a primal understanding that she was becoming the focal point, the conduit. The disorientation intensified, not as a threat, but as a profound, unsettling revelation. It was like glimpsing a truth too vast for the human mind to comprehend, a knowledge that simultaneously exhilarated and terrified her. A single thought, clear and undeniable, echoed in her mind: *This isn’t just about fixing the magic. It’s about understanding it.* The air crackled with energy, and for a heartbeat, she felt utterly, terrifyingly, *alone* in the face of something infinitely older and more complex than herself.</w:t>
      </w:r>
    </w:p>
    <w:p>
      <w:r>
        <w:t>The shift happened with a brutal, sickening abruptness. One moment, Kenji was observing Lyra’s growing connection to the corrupted nexus, a detached curiosity mingled with a rising sense of unease. The next, Valerius exploded into action, a silver blur of steel and fury. It wasn’t a measured assault, not a tactical maneuver; it was pure, instinctive aggression, fueled by a lifetime of training and a chilling certainty that Kenji had become a dangerous variable. Valerius moved with a speed that defied the confines of the ruined chamber, a whirlwind of motion that seemed to bend the very air around him. He launched himself forward, a single, devastating strike aimed at Kenji’s throat – a move that wouldn’t have been out of place in a brutal gladiatorial arena. Kenji reacted instinctively, raising his hand, the modified dagger a pathetic defense against the sheer force of Valerius’s attack. The steel connected with Valerius’s gauntlet, glancing off the reinforced plating with a jarring clang that echoed through the chamber. But the impact wasn’t a deterrent. Valerius didn’t recoil. Instead, he pressed his attack, driving his armored hand forward again, this time aiming a brutal elbow strike that Kenji barely managed to deflect with a desperate parry. The force of the blow slammed into Kenji’s ribs, a searing pain that radiated outwards, stealing his breath. He tasted blood – acrid and metallic – and felt a sickening twist in his chest.</w:t>
      </w:r>
    </w:p>
    <w:p>
      <w:r>
        <w:t>The air thickened with the scent of ozone, intensified now by the exertion and the raw, primal energy of Valerius’s assault. Kenji staggered backward, his legs suddenly unsteady, the world tilting precariously. He could feel the tremor in his muscles, the lactic acid burning in his limbs, a familiar discomfort amplified by the sheer intensity of the confrontation. Valerius didn’t give him a chance to recover. He moved with a terrifying grace, weaving around Kenji’s defenses, exploiting the smaller space of the chamber to his advantage. Each strike was precise, economical, designed to overwhelm Kenji’s defenses with relentless pressure. Kenji realized, with a chilling clarity, that he wasn't fighting a skilled warrior; he was fighting a predator – a creature driven by instinct, unburdened by hesitation or remorse. He tried to create distance, to disrupt Valerius’s rhythm, but the armored figure seemed to anticipate every move, closing the gap with unnerving efficiency. The taste of blood was stronger now, coating his tongue, and a wave of nausea threatened to overwhelm him. He could feel his focus slipping, the edges of his awareness blurring, the internal monologue of his thoughts dissolving into a chaotic stream of sensations.</w:t>
      </w:r>
    </w:p>
    <w:p>
      <w:r>
        <w:t>“You’re a liability,” Valerius’s voice cut through the chaos, a low, gravelly rasp. He didn't shout, didn't roar; there was no theatricality, no wasted energy. Just a cold, pragmatic assessment. “I’m ending this.” With a final, brutal surge of power, Valerius unleashed a series of rapid strikes, a flurry of blows aimed at crippling Kenji’s arms and legs. Kenji raised his hands in a desperate defense, the dagger a useless shield against the relentless onslaught. He felt a searing pain in his left forearm, a deep laceration that bloomed with agonizing speed. The world spun, and for a moment, he lost his footing, stumbling backward, his vision blurring. He tasted blood, felt the cold steel of Valerius’s gauntlet against his skin, and realized, with a sickening certainty, that he was losing. This wasn’t a battle; it was a slaughter.</w:t>
      </w:r>
    </w:p>
    <w:p>
      <w:r>
        <w:t>The air in the Silverguard headquarters thickened, not with smoke or battle, but with a fractured, almost painful stillness. Kenji’s mind felt like a shattered mirror, each shard reflecting a distorted version of the moment – Valerius’s brutal advance, the searing pain blossoming across his forearm, the sickening realization that his desperate intervention had only accelerated the inevitable. He wasn’t thinking, not in the way a warrior should. It was more like a cascade of raw sensation, a relentless current pulling him under. He needed to stop this, to unravel the escalating chaos, but the very act of trying seemed to amplify it. He focused, not on Valerius – the armored figure was a whirlwind of steel and fury – but on the nexus, the pulsing node of Silverguard power that was now radiating instability like a malignant sun. It was located deep within the heart of the headquarters, a chamber built around a colossal, obsidian obelisk humming with restrained energy.</w:t>
      </w:r>
    </w:p>
    <w:p>
      <w:r>
        <w:t>He reached out, not with a calculated strike, but with a desperate, almost instinctive surge of his own power. It wasn’t a spell, not precisely. It was more like a surgical incision, a targeted disruption of the obelisk’s resonant frequency. He visualized the flow of energy – a torrent of silver lightning – and channeled it, not with a focused blast, but with a delicate, almost hesitant touch. The effect was immediate, and terrifying. The humming of the obelisk shifted, deepening into a guttural drone, and the air shimmered with a visible distortion. It felt like plunging a knife into ice – a sudden, localized drop in temperature that spread outwards, stealing his breath and tightening his muscles. The chamber plunged into a deeper shadow, and the scent of ozone intensified, acrid and metallic, coating his tongue with the taste of burnt circuits. He felt the obelisk’s power pushing back, resisting his intrusion, a cold, insistent pressure against his mind. It was like wrestling with a living thing, a monstrous, unknowable entity that reveled in chaos.</w:t>
      </w:r>
    </w:p>
    <w:p>
      <w:r>
        <w:t>Valerius, mid-strike, paused. He didn’t flinch, didn’t even alter his trajectory. He simply observed, his dark eyes narrowed, as if assessing a new variable. The shift in the chamber's atmosphere, the sudden drop in temperature, the palpable tension – it was as if a switch had been flipped, altering the battlefield’s dynamics. “Interesting,” he rumbled, his voice a low growl that cut through the altered stillness. “You’re not trying to destroy me, are you? Or are you simply…unraveling my foundations?” He advanced again, his movements deliberate, almost predatory. The air crackled with anticipation, and Kenji realized with a chilling certainty that he hadn’t simply disrupted the Silverguard’s power – he’d opened a door. A door to something far older, far more dangerous, than he could possibly comprehend. The taste of ozone was now overwhelming, a bitter reminder of the price of his desperate gamble.</w:t>
      </w:r>
    </w:p>
    <w:p>
      <w:r>
        <w:t>The air in the chamber thickened, not with the acrid tang of ozone, but with a sudden, unsettling sweetness – like overripe fruit left too long in the sun. Sir Baldric stood frozen, his hand still raised in a gesture of furious defiance just moments before, and now… he simply stared, his face a mask of bewildered confusion. The shift wasn’t violent, not a crash of shattering memories, but a slow, sickening unraveling, like a tapestry being pulled thread by thread. He blinked, a slow, deliberate movement, and his gaze locked onto Kenji, a flicker of something akin to shame crossing his features. “I… I apologize,” he said, the words hesitant, almost childlike. “I don’t… I don’t understand what happened. The anger… it was… it was like a storm, and then… nothing. Just… this.” He gestured vaguely at himself, as if trying to grasp the vanished fragments of his motivation. “I was about to strike you down, to claim your power, and now… I feel… empty. Like a vessel drained of its contents.” He ran a hand over his face, a gesture of instinctive discomfort. “It’s… unsettling. The thought of what I *was* about to do, coupled with the utter lack of recollection. It’s… profoundly unsettling.” A small, involuntary shudder wracked his body. “I don’t know *why* I was so consumed by rage. It’s gone now, replaced by this… this disconcerting blankness.” He looked around the chamber, taking in the distorted shadows and the unsettling stillness, as if searching for an explanation in the very architecture. “This isn’t… this isn’t how a warrior feels, is it? This isn’t the fire that drives a man to victory.” He took a tentative step forward, then quickly recoiled, as if wary of his own actions. “I feel… vulnerable. Exposed. Like a child lost in a vast, unknown forest.” The sweet scent intensified, clinging to the back of his throat, and he tasted something metallic – blood, perhaps, or simply the lingering taste of fear. “I… I want to fight,” he said, his voice gaining a sliver of resolve. “But I don’t know *why*. I don’t know *against* whom. It’s… a terrifying prospect.”</w:t>
      </w:r>
    </w:p>
    <w:p>
      <w:r>
        <w:t>The chamber seemed to hold its breath, the distorted shadows deepening, as if reacting to Baldric’s sudden shift. Kenji watched him, his own senses on high alert, trying to discern the nature of this transformation. The sweet scent was a discordant note in the already unsettling atmosphere, a subtle but insistent reminder of the chaotic forces at play. He recognized the signs – the disorientation, the loss of motivation, the instinctive fear – they were all hallmarks of a targeted manipulation, a subtle rewriting of the mind. It wasn't a complete erasure, but a carefully crafted alteration, a redirection of intent. Baldric’s confusion wasn't a sign of weakness; it was a consequence of having his core beliefs subtly undermined. He was a skilled warrior, a hardened veteran, but even the most seasoned combatant could be vulnerable to such a delicate assault. The shift in Baldric’s demeanor wasn't entirely surprising; the Silverguard’s power, particularly the obelisk’s influence, was known to have unpredictable effects on those who wielded it. It was a dangerous tool, capable of amplifying both courage and madness. Kenji knew that Baldric’s sudden change presented an opportunity, a chance to exploit his disorientation and gain a tactical advantage. But he also recognized the inherent risks involved in engaging with a mind so profoundly altered. He needed to tread carefully, to understand the extent of the manipulation before attempting to counter it. The sweetness in the air, he realized, wasn’t just a sensory anomaly; it was a symptom of the disruption, a tangible manifestation of the battle being waged within Baldric’s mind.</w:t>
      </w:r>
    </w:p>
    <w:p>
      <w:r>
        <w:t>Baldric, still struggling to grasp the enormity of his transformation, took a hesitant step towards Kenji, his hand instinctively reaching for the hilt of his sword. The movement was jerky, uncoordinated, a testament to the fractured state of his mind. “Don’t… don’t attack,” he stammered, his voice laced with a desperate plea. “I don’t understand. I don’t want to fight. Please… just tell me what happened.” He looked at Kenji with an expression of genuine bewilderment, as if he were a stranger. “I felt… a surge of something… overwhelming. A torrent of rage, of ambition, of… something else. And then… nothing. Just this… this emptiness. It’s… terrifying.” He swallowed hard, his Adam’s apple bobbing nervously. “I… I don’t recognize myself.” He paused, his gaze fixed on his own hands, as if searching for a clue to his lost identity. “I’m not a warrior,” he whispered, the words barely audible. “I’m… a ghost.” The sweet scent intensified, clinging to the air, and Kenji realized with a growing sense of urgency that the manipulation wasn’t merely altering Baldric’s memories; it was actively dismantling his sense of self. The battle wasn't just for power; it was for the very essence of a man's being.</w:t>
      </w:r>
    </w:p>
    <w:p>
      <w:r>
        <w:t>The air in the chamber still tasted of ozone, a metallic tang clinging to the back of Lyra’s throat, but it was overlaid now with something else – a cloying sweetness, like overripe figs left too long in the sun. She knelt amidst the fractured remnants of the energy field, her fingers tracing the shimmering residue clinging to the flagstones. It wasn’t a chaotic burst anymore, but a network of subtly pulsing threads, and as she focused, a chilling realization began to coalesce. It wasn’t just Malakor’s influence that had been at play; the Silverguard’s entire structure seemed interwoven with this insidious tendril. It wasn't a sudden intrusion, but a slow, deliberate grafting, a reinforcement of their dogma through the very fabric of their magic. She noticed a particular resonance around the ancient glyphs etched into the floor – symbols of order, of unwavering adherence to tradition, symbols that had been meticulously maintained for centuries. But now, she saw them differently. They weren’t simply representations of belief; they were conduits, subtly amplifying and solidifying Malakor’s core directive: control.</w:t>
      </w:r>
    </w:p>
    <w:p>
      <w:r>
        <w:t>Lyra reached out, her hand hovering over a glyph depicting a stylized, unyielding fortress. As she did, a jolt, not painful but profoundly unsettling, shot through her arm. It wasn’t raw magical energy, but a sensation of *weight*, of being pressed against an unyielding wall. She felt a sudden, sharp awareness of the Silverguard’s rituals – the endless cycles of training, the rigid hierarchies, the unwavering insistence on following established protocols. It wasn’t just about power; it was about *stability*, about creating a fortress against change, against anything that threatened their carefully constructed order. The sweetness in the air intensified, coating her tongue with a sickly sweetness, and she realized with a sickening clarity that Malakor hadn't merely corrupted their magic; he’d *refined* it, weaponizing their own ingrained need for control. It was like discovering a hidden gear within a clock – a gear that had been subtly adjusted over centuries, now perfectly aligned to reinforce his agenda. A cold dread tightened in her chest, not the fear of immediate danger, but the chilling awareness of a centuries-old conspiracy, woven into the very bedrock of their society.</w:t>
      </w:r>
    </w:p>
    <w:p>
      <w:r>
        <w:t>She pulled her hand back, a tremor running through her. The glyphs seemed to pulse with a renewed intensity, as if acknowledging her observation. A memory flickered – a training exercise from her youth, the relentless repetition of a single maneuver, the constant reprimands for deviation. It wasn’t just a lesson in combat; it was a lesson in obedience, in accepting one’s place within the established order. The Silverguard’s magic wasn’t about unleashing raw power; it was about *disciplining* that power, channeling it through a framework of unwavering rules. And Malakor hadn’t broken that framework; he’d perfected it, transforming it into a weapon of subtle, insidious control. The sweetness now felt almost suffocating, a tangible representation of the weight of centuries of enforced conformity. She knew, with a certainty that settled deep within her bones, that confronting the Silverguard wouldn't be a battle of spells and swords; it would be a war against their very foundations, against the ingrained belief that order, no matter how rigid, was the only path to salvation.</w:t>
      </w:r>
    </w:p>
    <w:p>
      <w:r>
        <w:t>The wind tasted of rain and something older – the dust of forgotten empires clinging to the granite of Silverhaven’s highest tower. Lyra stood beside Kenji, the city sprawling beneath them, a chaotic tapestry of light and shadow, and for a moment, the sheer weight of it threatened to crush her. It wasn’t the scale of the city, though that was undeniably immense, but the understanding that settled upon her – that Eldoria wasn't a kingdom to be ruled, but a wound, a persistent, festering imbalance demanding not a bandage, but a fundamental shift. Kenji’s hand, calloused from countless battles, rested lightly on her arm, a grounding presence against the rising tide of her thoughts. “It’s… beautiful, isn’t it?” he said, his voice low, almost lost in the wind’s howl. “Not in the way a fortress is beautiful, all stone and steel. But in the way a storm is beautiful – raw, untamed, and ultimately, necessary.”</w:t>
      </w:r>
    </w:p>
    <w:p>
      <w:r>
        <w:t>Lyra nodded, the words resonating with a strange, unsettling truth. She’d spent years honing her magic, seeking power, believing she could *fix* things. But looking down at the city, at the endless cycle of ambition, greed, and fleeting glory, she realized the greatest battle wasn't against external enemies, but against the ingrained patterns of her own society. “We can’t impose order,” she said, her voice strained. “That’s what’s broken it. We can’t force stability. It has to *grow*.” She shifted her weight, the rough stone of the tower biting into the soles of her boots – a physical reminder of the challenge ahead. A faint metallic tang filled her mouth, the residue of her own magic, and she realized she was fighting not just against Malakor’s influence, but against the ingrained desire to control, to predict, to *understand* everything. It was a seductive trap, she thought, a comforting illusion of mastery in a world fundamentally defined by chaos.</w:t>
      </w:r>
    </w:p>
    <w:p>
      <w:r>
        <w:t>Kenji shifted his hand, a subtle gesture of support. “Then we guide,” he said, his gaze fixed on the distant horizon. “Not with decrees or iron fists, but with… nudges. Small interventions, subtle corrections. Like a gardener tending a wild rose bush – pruning the thorns, encouraging the bloom, but never attempting to force it into a rigid shape.” He paused, his expression grim. “It’s a slow, painstaking process, and there’s no guarantee of success. But it’s the only way. To try and impose order directly is to invite a far greater, far more destructive chaos.” A shiver ran through Lyra, not from the wind, but from the sheer weight of that realization. It wasn’t about wielding power; it was about accepting the inherent uncertainty of existence, about finding a way to live *within* the storm, rather than trying to control it. The rain began to fall, a cold, insistent drizzle that plastered her hair to her face, and for a moment, she felt a strange sense of peace – a quiet acceptance of the beautiful, terrifying truth: that some things were simply meant to be wild.</w:t>
      </w:r>
    </w:p>
    <w:p>
      <w:r>
        <w:br w:type="page"/>
      </w:r>
    </w:p>
    <w:p>
      <w:pPr>
        <w:pStyle w:val="Heading1"/>
      </w:pPr>
      <w:r>
        <w:t>Chapter 15</w:t>
      </w:r>
    </w:p>
    <w:p>
      <w:r>
        <w:t>The rain hadn’t stopped, a relentless, grey curtain clinging to Silverhaven’s towers. Kenji stood on the observation deck, the wind whipping at his cloak, the scent of wet stone and ozone stinging his nostrils. Below, the city was a chaotic watercolor – a smear of flickering lanterns and hurried footsteps. He’d been wrestling with the unsettling feeling for the last hour, a persistent dissonance that clung to the edges of his mind, like static on a broken radio. It wasn’t fear, exactly, but a profound sense of…wrongness. A subtle unraveling of the familiar.</w:t>
      </w:r>
    </w:p>
    <w:p>
      <w:r>
        <w:t>Then, Sir Baldric appeared, materializing seemingly from the rain itself. The knight was still clad in his dented silver armor, but something was undeniably different. His movements were less precise, almost hesitant, and his normally steely grey eyes held a disconcerting blankness. He hadn’t spoken, simply standing there, a solitary figure battling the storm. Kenji instinctively reached for the small, obsidian shard he carried – a focus for his “debug” ability – but hesitated. Something about the knight’s stillness felt…fragile.</w:t>
      </w:r>
    </w:p>
    <w:p>
      <w:r>
        <w:t>“I… I apologize,” Baldric finally said, his voice a low rumble, slightly distorted as if filtered through water. The words felt clumsy, uncharacteristic. “For the… the disruption. The… the noise.” He shifted his weight, the movement jerky, almost involuntary. Kenji noticed a faint tremor in his hands, a subtle vibration that resonated through the damp air. It wasn't aggression he sensed, but a profound, unsettling confusion. “It was…unnecessary. A mistake.” He stared at the rain, his face a mask of bewildered regret. “I don’t… I don’t understand what happened.” He raised a hand, as if to ward off an unseen threat, and Kenji realized the knight’s grip was unsteady, his fingers twitching. “I was…lost,” Baldric whispered, the words barely audible above the storm. “Like a ship without a compass.” The obsidian shard in Kenji’s hand pulsed faintly, mirroring the knight’s own disorientation. He felt a strange kinship with this broken, bewildered warrior, a shared awareness of a reality subtly, irrevocably altered. It wasn't a triumphant victory, but a chilling recognition of a deeper, more unsettling truth: that even the most steadfast structures could be shattered by forces beyond comprehension.</w:t>
      </w:r>
    </w:p>
    <w:p>
      <w:r>
        <w:t>The rain hadn’t stopped, a relentless, grey curtain clinging to Silverhaven’s towers. Kenji stood on the observation deck, the wind whipping at his cloak, the scent of wet stone and ozone stinging his nostrils. He’d been wrestling with the unsettling feeling for the last hour, a persistent dissonance that clung to the edges of his mind, like static on a broken radio. It wasn’t fear, exactly, but a profound sense of…wrongness. A subtle unraveling of the familiar.</w:t>
      </w:r>
    </w:p>
    <w:p>
      <w:r>
        <w:t>Then, Sir Baldric appeared, materializing seemingly from the rain itself. The knight was still clad in his dented silver armor, but something was undeniably different. His movements were less precise, almost hesitant, and his normally steely grey eyes held a disconcerting blankness. He hadn’t spoken, simply standing there, a solitary figure battling the storm.</w:t>
      </w:r>
    </w:p>
    <w:p>
      <w:r>
        <w:t>Kenji reached for the obsidian shard, its smooth surface cool against his palm. It wasn't a gesture of aggression, more a grounding ritual. He focused, visualizing the shimmering distortions he’d detected – faint echoes of magical energy radiating from the city’s core. He began to map them, sketching the patterns onto a small, waterproof notepad, each pulse of energy represented by a precise geometric shape. “Range…approximately seventy meters,” he muttered, his voice barely audible above the wind. “Frequency… fluctuating. Like a heartbeat, but…off-kilter.” He adjusted the shard’s focus, attempting to isolate the source of the anomaly – a particularly intense ripple centered around the rebuilt marketplace. “There’s a significant concentration here. Almost…saturated.” He glanced at Baldric, who was now meticulously documenting the same patterns with a charcoal stick, his movements deliberate, almost reverent. “The knight’s observation is surprisingly accurate. His perception is… heightened.” Kenji frowned, a knot tightening in his stomach. “It’s not just the energy itself, is it? It’s…the way it’s being processed. He’s seeing something I’m not.”</w:t>
      </w:r>
    </w:p>
    <w:p>
      <w:r>
        <w:t>Lyra, observing the revitalized marketplace, was already moving with a focused intensity. She was deploying a series of miniature, shimmering drones – each equipped with a spectral sensor – to scan the area. “The spectral signatures are chaotic,” she announced, her voice crisp and efficient over the comms. “Multiple overlapping layers. It’s like the city itself is…vibrating with residual magic. The rebuilding process has clearly destabilized the ley lines.” She adjusted the drones’ trajectory, guiding them around a stall overflowing with newly-forged steel. “The concentration is highest near the old smithy. That’s where the initial surge originated.” She paused, a thoughtful frown creasing her brow. “And…there’s a distinct resonance with the metal itself. It’s as if the blacksmith’s craft has imprinted a unique magical signature onto the city’s fabric.” She glanced at Kenji, a flicker of something akin to excitement in her eyes. “It’s…fascinating. Like a complex equation waiting to be solved.”</w:t>
      </w:r>
    </w:p>
    <w:p>
      <w:r>
        <w:t>Kenji felt a prickle of unease. Lyra's analysis was brilliant, undeniably so, but it was also unsettlingly precise. The city wasn’t just reacting to the rebuilding; it was *remembering*. And he couldn't shake the feeling that they were wading into something far more profound, and potentially dangerous, than a simple magical anomaly. “The energy isn’t just a signal,” he said, his voice low. “It’s a…memory. And we’re actively amplifying it.”</w:t>
      </w:r>
    </w:p>
    <w:p>
      <w:r>
        <w:t>The obsidian shard in Kenji’s hand pulsed with a sudden, insistent throb, mirroring the escalating chaos in his mind. He hadn’t consciously initiated the projection, but the data – a breathtaking, terrifying cascade of information – coalesced around him like aetheric smoke. The observation deck, already slick with rain, seemed to warp, the edges of the room dissolving into fractal patterns of light and shadow. It wasn’t a violent shift, more like a lens focusing, bringing the city’s hidden architecture into sharp relief. The projection wasn't a static image; it writhed, pulsed, and shifted, a living representation of Eldoria’s magical system.</w:t>
      </w:r>
    </w:p>
    <w:p>
      <w:r>
        <w:t>Lines of shimmering turquoise traced the ley lines beneath the city, not as neat, predictable conduits, but as tangled, branching rivers, choked with knots and eddies. He saw the blacksmith’s forge – a squat, stone building on the outskirts of the marketplace – as the epicenter, but the influence radiated outwards, a web of energy extending for miles, touching every stone, every building, every person. The projection layered information over the cityscape: spectral heat signatures, fluctuations in mana density, even the faint echoes of past magical events – like ripples in a pond, each one carrying a fragment of history. It was overwhelming, a sensory overload that threatened to drown him. He felt a tightening in his chest, a primal urge to shut it down, to retreat into the familiar solidity of his own thoughts. But he couldn’t. The data was too compelling, too intimately connected to the city’s very heartbeat.</w:t>
      </w:r>
    </w:p>
    <w:p>
      <w:r>
        <w:t>He reached out, instinctively trying to grasp a specific node – a particularly intense surge of energy radiating from the marketplace – when a wave of nausea slammed into him. It wasn't physical; it was a cognitive dissonance, a jarring clash between the projected reality and his own understanding. The data showed him not just the *flow* of magic, but the *intent* behind it. He saw echoes of the blacksmith’s craft – the focused will, the rhythmic movements, the precise application of heat – interwoven with the city’s nascent magical defenses. It was as if the blacksmith's work had imprinted a kind of "signature" onto the ley lines, a constant, low-level hum of creation and protection. And then, he saw *something else*. A flicker, a distortion – a brief, almost imperceptible intrusion of a darker energy, like a shadow passing across a bright light. It vanished as quickly as it appeared, but the residual impression lingered, a cold prickle on the back of his neck. The projection shifted again, displaying a complex equation – a representation of the city’s magical defenses, overlaid with a disturbing, fractal pattern that resembled a corrupted glyph. He felt a surge of adrenaline, a visceral understanding of the danger. This wasn’t just about protecting the city; it was about *containing* something, something ancient and profoundly unsettling. He gripped the obsidian shard tighter, his knuckles white, and realized, with a chilling certainty, that the rebuild wasn’t just reshaping Eldoria – it was awakening something that had been dormant for centuries.</w:t>
      </w:r>
    </w:p>
    <w:p>
      <w:r>
        <w:t>The rain intensified, a cold, insistent drumming against the rebuilt marketplace’s slate roof, mirroring the unsettling thrumming in Lyra’s mind. She stood a dozen meters from Kenji, a shimmering field of turquoise energy coalescing around her outstretched hands – a localized feedback loop, as she’d called it, designed to dampen the chaotic surges emanating from the newly-forged steel. It wasn’t a dramatic display of power, more a subtle shift, like adjusting the volume on a radio. But the effect was undeniable. The frantic, almost violent oscillations in the energy readings, previously spiking like a fever, began to smooth out, the jagged edges softening into a steady, predictable pulse. Kenji, ever the meticulous observer, adjusted his spectral sensors, noting the reduction in the chaotic signatures with a barely perceptible nod.</w:t>
      </w:r>
    </w:p>
    <w:p>
      <w:r>
        <w:t>“The dissonance is… receding,” he stated, his voice measured, devoid of any overt excitement. “The feedback is stabilizing the flow.” Lyra, however, wasn’t experiencing stabilization. It felt more like a contained pressure, a sense of something being held back. She focused, pushing the feedback loop further, attempting to draw the chaotic energy into a tighter spiral. The air around her shimmered, and a faint scent – metallic, almost ozone-like – filled her nostrils. It wasn't unpleasant, but it was undeniably *different*, a subtle dissonance that tugged at the edges of her awareness. She felt a strange tingling sensation in her fingertips, a faint vibration that resonated with the energy field. It was like holding a tightly wound spring, and she realized, with a sudden, unsettling clarity, that she wasn’t simply controlling the energy; she was *absorbing* it. The pressure intensified, and for a moment, she thought she’d pushed too far, the feedback loop threatening to unravel. Then, as quickly as it had begun, the sensation subsided, leaving her feeling drained, yet strangely invigorated. She glanced at Kenji, who was recording the data with a focused intensity. "The spectral readings are normalizing," he announced, his voice calm. “The feedback loop is functioning as intended.”</w:t>
      </w:r>
    </w:p>
    <w:p>
      <w:r>
        <w:t>But Lyra wasn’t satisfied. The feeling lingered—a subtle awareness of the raw, untamed energy she’d momentarily contained. It wasn’t just about dampening chaos; it was about understanding *why* it existed in the first place. She closed her eyes, attempting to filter out the sensory input, to quiet the insistent hum in her mind. The rain continued to fall, washing over the marketplace, blurring the edges of reality. For a fleeting moment, she thought she glimpsed something beyond the immediate chaos – a faint echo of the blacksmith’s craft, a resonance with the rhythmic hammering of metal, the focused intent of a skilled artisan. It was a ghost of a sensation, quickly fading away, but it left her with a profound sense of unease. She opened her eyes, and the marketplace, with its newly-forged steel and shimmering energy, seemed to hold a deeper, darker secret. The rain, she realized, wasn’t just washing away the dirt; it was revealing a layer of something ancient and unsettling, and she suddenly understood that she hadn’t simply stabilized the energy—she'd momentarily glimpsed a reflection of its origin.</w:t>
      </w:r>
    </w:p>
    <w:p>
      <w:r>
        <w:t>The rain had begun to slacken, a bruised grey sky offering only the faintest promise of reprieve when it drifted down. Not a feather from a bird, not precisely. It was larger, almost iridescent, catching the last vestiges of the storm’s light and scattering it in a dizzying rainbow. It landed at Kenji’s feet with a soft, almost silent thud – a single, perfect plume of obsidian black shot through with veins of shimmering turquoise. The air around it seemed to subtly shift, colder than the damp rain, carrying a faint scent – not of metal, not of ozone, but something older, something akin to polished stone and distant, forgotten forests. He crouched, instinctively wary, the ingrained habit of a warrior surfacing despite the unsettling nature of the object. It wasn’t a threat, not overtly, but it radiated a stillness that felt profoundly *wrong*, like a perfectly formed silence in a world saturated with noise. He reached out, his fingers hovering inches above the feather, a primal instinct warring with a cautious curiosity. The turquoise veins pulsed faintly beneath his fingertips, a subtle vibration that resonated deep within his bones, triggering a strange disorientation – a momentary blurring of his vision, a fleeting sensation of falling, not physically, but through time itself. It was a disorientation not of panic, but of recognition, a brief, unsettling echo of something he couldn’t quite grasp. He pulled his hand back as if burned, a reflexive reaction to the unfamiliar sensation. The air around the feather shimmered again, and for a heartbeat, he saw not just the rain-slicked stones of the marketplace, but a vast, star-strewn sky, filled with constellations he’d never known. It vanished as quickly as it appeared, leaving him breathless and acutely aware of the silence. He noticed the rain now felt colder, heavier, as if a weight had been added to the world. The feather remained, an enigmatic gift from an unknown source, radiating an unnerving stillness.</w:t>
      </w:r>
    </w:p>
    <w:p>
      <w:r>
        <w:t>He picked it up, turning it over in his hands. It was surprisingly light, almost weightless, yet it possessed a tangible quality, a sense of ancient power. The turquoise veins pulsed with a slow, rhythmic beat, mirroring, perhaps, the slow, deliberate cadence of his own thoughts. He felt a flicker of something akin to frustration – not directed at the feather itself, but at the frustratingly elusive nature of understanding. It was like trying to decipher a language he’d once known but had long forgotten, a language spoken not with words, but with echoes and impressions. The disorientation intensified momentarily, a sharper pang of recognition this time, accompanied by a fleeting image: a vast, crumbling temple, half-buried in the earth, guarded by silent, stone statues. It was gone before he could fully process it, leaving him feeling profoundly unsettled. He clenched his fist around the feather, a subconscious attempt to ground himself, to anchor himself to the present. The rain continued to fall, washing away the dirt and grime, but it couldn’t wash away the feeling of something profoundly *shifted*, something subtly altered within him. He knew, with a certainty that defied logic, that this was not merely an object. It was a key, a trigger, a catalyst – a silent invitation to a reality beyond his comprehension.</w:t>
      </w:r>
    </w:p>
    <w:p>
      <w:r>
        <w:t>He examined the feather more closely, running his thumb along the iridescent surface. The turquoise veins seemed to respond to his touch, growing brighter, pulsing with a stronger rhythm. He felt a strange pull, a subtle urging to… *do* something. But what? He couldn't articulate it, couldn't grasp the intention behind the urge. It was like trying to catch smoke with his bare hands – elusive, intangible, and ultimately, frustrating. The marketplace, with its bustling crowds and mundane concerns, suddenly felt distant, unreal. He was acutely aware of his own isolation, his profound sense of being utterly alone in the face of this inexplicable event. The rain intensified again, drumming a relentless rhythm against the stone, mirroring the frantic beat of his own heart. He looked up at the bruised sky, searching for answers, but found only grey. The feather remained at his feet, a silent, enigmatic promise—or perhaps, a warning.</w:t>
      </w:r>
    </w:p>
    <w:p>
      <w:r>
        <w:t>Kenji activated the sensor, a familiar sequence of gestures – a precise rotation of the wrist, a subtle shift in his grip – initiating the long-range transmission. The device, nestled discreetly within his jacket, hummed with a low thrum, a vibration that resonated against his ribs. It wasn’t a dramatic flash or a burst of energy, just a quiet, insistent pulse as it began to probe the atmospheric distortion surrounding the marketplace. He adjusted the focus, a minute calibration of the targeting array, and the screen embedded in his visor flickered, resolving into a jagged, shifting image – a kaleidoscope of refracted light and atmospheric interference. It looked like trying to view a city through a rainstorm, the buildings blurred and distorted, yet undeniably present. He felt a familiar tightening in his chest, a subtle pressure behind his eyes, not panic exactly, but a deep-seated awareness of the inherent chaos of the system he was attempting to understand. It was like trying to hold a handful of sand – the more you tried to grasp it, the more it slipped through your fingers. He muttered a quick diagnostic check, confirming the signal strength – a solid, if tenuous, connection to the off-world server, a hidden node buried deep beneath the Martian surface. The data stream began to flow, a torrent of spectral readings, atmospheric composition, and localized energy signatures. He adjusted the filtering parameters, isolating the unique harmonic resonance of the marketplace’s metallic structures – a deliberate attempt to create a stable, persistent data link. The screen sharpened, resolving into a clearer, though still fractured, representation of the marketplace, overlaid with a complex web of colored lines, each representing a distinct energy signature. He felt a prickle of unease as the data began to accumulate, a sense of being watched, not in a threatening way, but as if a thousand unseen eyes were cataloging his every move. It was a sensation he’d learned to tolerate, a necessary consequence of operating within a system saturated with unseen forces.</w:t>
      </w:r>
    </w:p>
    <w:p>
      <w:r>
        <w:t>He double-checked the targeting coordinates, verifying the spatial lock on the marketplace’s central plaza. The data stream intensified, and the screen erupted in a cascade of color – a dizzying display of fluctuating wavelengths, each pulse representing a unique interaction between the marketplace’s structures and the surrounding atmosphere. He felt a subtle disorientation, a momentary blurring of his vision, as if his senses were struggling to process the sheer volume of information. It was a sensation he recognized – a momentary overload of the neural pathways, a brief disruption of the internal equilibrium. He took a slow, deliberate breath, focusing on the rhythmic rise and fall of his chest, grounding himself in the present moment. The data continued to flow, building a detailed three-dimensional model of the marketplace, layer by layer. He noticed a subtle shift in the air, a slight increase in static, and a faint metallic tang on his tongue – a consequence of the sensor’s proximity to the marketplace’s metallic structures. It wasn’t unpleasant, just… noticeable. He adjusted the sensitivity settings, attempting to filter out the extraneous noise, to isolate the core data. The screen stabilized, resolving into a remarkably detailed representation of the marketplace, almost as if he were looking through a window. A wave of exhaustion washed over him, a subtle draining of energy, a consequence of the intense mental effort required to process the data. He briefly considered a pause, but the need for a stable, persistent data link outweighed the fatigue. The marketplace, a chaotic swirl of commerce and human activity, remained stubbornly complex, a system of interwoven forces that resisted easy understanding. He continued to monitor the data stream, patiently waiting for a breakthrough, a single, coherent signal that would unlock the secrets of this alien marketplace.</w:t>
      </w:r>
    </w:p>
    <w:p>
      <w:r>
        <w:t>The rain had finally begun to ease, leaving a slick sheen on the cobblestones of the marketplace plaza, reflecting the bruised purple of the sky. Kenji and Lyra stood side-by-side, not with the triumphant posture of conquerors, but with a quiet, almost weary acceptance. The air still thrummed with residual energy – a low, insistent vibration that settled in the bones, a constant reminder of the chaos they’d barely contained. Kenji shifted his weight, the dampness seeping through his worn leather boots, and glanced down at the intricate, shifting patterns displayed on his visor – a detailed map of the marketplace’s disrupted energy flow, a tangled web of crimson and gold. It wasn’t beautiful, not in the traditional sense. It was a raw, unsettling visualization of a world fundamentally altered, a world where order and disorder were locked in a perpetual, violent dance. He felt a hollowness spread through his chest, a dull ache that mirrored the unsettling stillness of the rain. Lyra, beside him, didn’t speak, her gaze fixed on the distant horizon, a faint frown etched on her face. She reached out, her hand hovering just above the slick stone, as if trying to grasp something intangible. "It’s… persistent," she finally murmured, her voice low and measured. "The echoes. They won’t simply fade.”</w:t>
      </w:r>
    </w:p>
    <w:p>
      <w:r>
        <w:t>Kenji nodded, understanding. It wasn’t about eradication; it was about containment, about learning to navigate the fractured currents. He thought of the countless hours spent analyzing the data streams, of the relentless calculations, of the desperate attempts to predict the next surge of chaotic energy. All of it felt strangely futile now, like trying to hold back the tide with a handful of sand. The rain intensified momentarily, a cold, insistent drizzle that plastered his hair to his forehead. He could taste the metallic tang of the disrupted energy on his tongue, a faint, acrid flavor that lingered long after he’d swallowed. He noticed Lyra’s hand clenching into a fist, a subtle, almost imperceptible movement. She hadn't spoken, but he knew, with a certainty that bypassed logic, that she was wrestling with the same unsettling realization: they weren't rulers here. They weren't meant to control this fractured reality. They were simply… witnesses. "We won't fix it," he said, his voice barely audible above the rain. “Not entirely. That’s… not the point.”</w:t>
      </w:r>
    </w:p>
    <w:p>
      <w:r>
        <w:t>Lyra turned to him, her grey eyes reflecting the bruised sky. "Then what *is* the point, Kenji?" she asked, her voice laced with a quiet intensity. "To stand here and watch it unravel? To catalog the damage and hope that somehow, someday, things will… stabilize? Or are we meant to learn to *live* with the unraveling?” She paused, her gaze sweeping across the plaza, taking in the chaotic energy, the flickering lights, the bewildered faces of the merchants and shoppers attempting to resume their trade. "Perhaps," she added softly, "the point is simply to remember what was before. To hold onto the fragments of what we've lost, and to use that memory as a guide.” The rain continued to fall, a relentless, mournful rhythm, washing away the dust and grime, but unable to cleanse the unsettling weight of their new reality.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