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Cartonox Archive</w:t>
      </w:r>
    </w:p>
    <w:p>
      <w:pPr>
        <w:pStyle w:val="Heading1"/>
      </w:pPr>
      <w:r>
        <w:t>Prologue: The Rain-Worn Map – A cryptic message and a haunting premonition set the stage for Thalen’s investigation.</w:t>
      </w:r>
    </w:p>
    <w:p>
      <w:r>
        <w:t>The rain in Vareth had a particular quality, a thick, mournful weight that seemed to press down on the city, amplifying every sorrow and forgotten regret. It was in this oppressive atmosphere that the message arrived – not through aelestial comms, unreliable as they were, but etched onto a salvaged fragment of synth-leather, discovered clutched in the skeletal hand of a recently deceased scavenger. The leather was brittle, stained with something that smelled faintly of ozone and despair, and the inscription was a single, spiraling glyph – a variation of the “Echo Mark” used by the Cartographer’s Guild, but subtly altered, as if deliberately obscured. Thalen recognized the Mark instantly, a cold dread tightening its grip around his chest. It wasn’t a simple warning; it felt like a key, a desperate plea from a mind lost within the echoing currents of Vareth’s collective trauma. He traced the glyph with a calloused finger, the rain plastering his dark hair to his forehead. The glyph pulsed faintly with a sickly green light, and a wave of disorientation washed over him, a torrent of fragmented images – a towering spire collapsing, a woman’s face contorted in terror, and a single, echoing word: “Remember.” The sensation was jarring, violent, as if someone was forcibly inserting themselves into his consciousness, a desperate attempt to bridge the gap between lost memories and the present. He staggered back, clutching his head, the rain intensifying, mirroring the storm raging within his mind.  The scent of ozone grew stronger, and he knew, with a chilling certainty, that this message wasn't meant for him. It was a beacon, cast out into the labyrinth of Vareth’s past, hoping to find someone who could finally understand.</w:t>
        <w:br/>
        <w:br/>
        <w:t>The premonition hit him like a physical blow, not a sudden burst of insight, but a slow, agonizing unraveling of time. The rain intensified, not as a physical downpour, but as a deluge within his mind. He wasn’t *seeing* anything, not in the traditional sense. Instead, he *felt* the collapse – the sickening groan of the spire, the concrete shattering beneath his feet, the sheer, overwhelming terror of those last moments. It wasn’t his terror, not exactly; it was layered, diluted, filtered through the consciousness of someone else, someone utterly consumed by panic. He tasted ash, smelled burnt metal, and felt the ground heave beneath him, not as a tremor, but as a visceral, suffocating weight. Then, the face – a woman’s face, young and beautiful, her eyes wide with a silent scream, reaching out towards him with a desperate, futile gesture. He recognized her instantly, a phantom echo from his own fragmented memories – Elara, his wife. But it wasn't *his* Elara. This Elara was younger, untouched by grief, a vibrant ghost trapped within the collapsing timeline. As the sensation peaked, a single word, not spoken but *felt*, slammed into his awareness: “Don’t.” The force of the premonition was so intense that he nearly collapsed, his body wracked with tremors, his breath coming in ragged gasps. The green light intensified, bathing the rain-slicked alleyway in an unsettling luminescence, and for a horrifying moment, he felt as though he was dissolving, becoming one with the collapsing spire, one with Elara’s terror, one with the agonizing weight of a future he desperately needed to prevent. It was a glimpse into a potential, a brutal, unavoidable end, and it left him shivering, not just from the cold rain, but from the chilling realization of how fragile his own existence truly was.</w:t>
        <w:br/>
        <w:br/>
        <w:t>The premonition didn’t fade; it solidified, becoming a palpable pressure behind his eyes, a silent scream echoing within the confines of his skull. He stumbled backwards, nearly colliding with a rusted sanitation bot, its optical sensors blinking erratically as it attempted to process his sudden, violent movement. The green light pulsed with a frantic rhythm, mirroring the chaotic beat of his heart. It wasn’t just a vision; it was an intrusion, a psychic bleed-through from a moment of unimaginable devastation. He felt the concrete fracture beneath his feet, not as a sensation of cold stone, but as a searing, agonizing pain, as if his own bones were twisting and breaking. The air thickened with the metallic tang of blood, and the scent of ozone intensified, burning his nostrils. He saw Elara’s face again, clearer this time, her eyes wide with a terror so profound it threatened to overwhelm him. Her hand reached out, not towards him, but towards a shimmering distortion in the air – a residual echo of the collapse, a phantom manifestation of the event itself. As he watched, paralyzed by a horror he couldn’t comprehend, the distortion solidified, resolving into a fragmented image of the spire, its upper reaches collapsing in a cascade of dust and debris. Then, just as suddenly, it vanished, leaving behind only the lingering scent of ozone and the chilling certainty that he was witnessing not just a past event, but a potential future, a future he was desperately fighting to prevent. The force of the premonition wasn’t merely sensory; it was emotional, a tidal wave of grief, fear, and utter helplessness washing over him, threatening to drown him in a sea of despair. He gripped his head, his knuckles white, trying to anchor himself to the present, to the tangible reality of the rain-slicked alleyway, but the premonition clung to him, a parasitic echo of a catastrophe he couldn't escape. And then, as abruptly as it began, it receded, leaving him trembling, drenched, and utterly, irrevocably changed. The green light dimmed, the scent of ozone dissipated, and the premonition was gone, but the weight of it remained, a heavy stone lodged in his chest, a silent reminder of the terrifying fragility of existence, and the terrible responsibility he now carried – the knowledge that he was, somehow, connected to this lost future.</w:t>
      </w:r>
    </w:p>
    <w:p>
      <w:pPr>
        <w:pStyle w:val="Heading1"/>
      </w:pPr>
      <w:r>
        <w:t>Chapter 1: Echoes of Cartonox Labs – Thalen’s initial encounter with Elias Thorne and the unsettling atmosphere of the abandoned research facility.</w:t>
      </w:r>
    </w:p>
    <w:p>
      <w:r>
        <w:t>The rain in Vareth hadn’t merely dampened the cobblestones; it seemed to seep into the very bones of Cartonox Labs, a damp, clinging sorrow that mirrored the unsettling stillness within. The main entrance, a gaping maw of corroded steel and shattered glass, offered no invitation, only a palpable sense of being watched.  Thalen hesitated, the air thick with the metallic tang of decay and something older, something akin to forgotten grief. He adjusted the strap of his worn leather satchel, the weight of his tools – charcoal, parchment, a small, intricately carved bone stylus – a familiar comfort against the rising tide of unease.  He pushed through the ruined doorway, the sound echoing strangely in the vast, echoing chamber.</w:t>
        <w:br/>
        <w:br/>
        <w:t xml:space="preserve">Dust motes danced in the shafts of grey light that pierced the broken windows, illuminating a scene of systematic collapse.  Rows of desks lay overturned, their surfaces coated in a thick layer of grime.  Equipment – oscilloscopes, data processors, instruments of a forgotten scientific ambition – were scattered like the wreckage of a fallen empire.  The silence was absolute, broken only by the drip, drip, drip of water echoing through the immense space.  As he moved deeper, he noticed the peculiar arrangement of the debris – not random, but almost deliberately placed, as if someone had attempted to…contain something.  A faint, shimmering distortion hung in the air near a large, circular chamber at the heart of the facility, a visual anomaly that prickled at the edges of his perception, confirming his initial, unsettling suspicion: this wasn’t simply a place of research, but a site of profound, unresolved trauma.  He felt a distinct pressure in his temples, a subtle tugging at his memories, as if the very walls of Cartonox Labs were attempting to imprint themselves upon his mind. </w:t>
        <w:br/>
        <w:br/>
        <w:t>Elias Thorne, a man whose face was etched with the weary cynicism of a collector, stood amidst the chaos, a flickering gas lamp casting a harsh light upon his severe features. He was impeccably dressed in a tailored grey suit, a stark contrast to the dilapidated surroundings. "Mr. Thalen, I presume?" Thorne’s voice was clipped, precise, lacking any warmth. "I appreciate you accepting my… proposition.  I understand you have a particular talent – the ability to perceive echoes.  A skill, I might add, that’s remarkably useful in situations where the truth has been… buried." He gestured towards the shimmering distortion with a gloved hand. "The initial experiments here were… volatile. We detected significant residual energy, a cascade of psychic impressions. I was attempting to isolate and categorize them, but… well, let's just say the results were unsettling.  I’ve been trying to contain the damage, to prevent further… bleed-through.  Perhaps you can help me understand what exactly *caused* this resonance." Thorne’s gaze was unnervingly intense, assessing, probing.  "Tell me, Mr. Thalen, have you ever felt… a sense of being watched, not by an external observer, but by a memory itself?"</w:t>
        <w:br/>
        <w:br/>
        <w:t>Thorne’s question hung in the air, a subtle probe designed to unsettle. Thalen paused, carefully considering his response. The feeling of being observed wasn’t new; it was a constant companion, a byproduct of his work. But there was something… amplified here, a density of psychic residue that pressed against his mind like a physical weight. He met Thorne’s gaze, a flicker of something unreadable in his own eyes. “It’s a persistent sensation, yes,” he admitted, his voice low and measured. “A layering of impressions – not necessarily conscious memories, but echoes of emotions, of intent. Like ripples in a disturbed pond.” He took a step forward, his charcoal-stained fingers instinctively tightening around the bone stylus. “I’ve learned to filter them, to isolate the strongest signals. But here,” he gestured again towards the shimmering distortion, now pulsing with a faint, iridescent light, “the signal is overwhelming. It’s not just a single event, but a collection of moments, interwoven and amplified over time. Like a broken record, playing the same phrase endlessly.” He tilted his head, studying Thorne with a critical eye. “You mentioned containment, Mr. Thorne. What exactly were you attempting to contain?”</w:t>
        <w:br/>
        <w:br/>
        <w:t>Thorne’s expression shifted, a flicker of something akin to panic crossing his features before he quickly masked it with a practiced detachment. “Let’s just say… instability. The initial experiments involved attempting to tap into the residual energy, to understand its source. We believed it stemmed from a critical juncture – a moment of intense emotional upheaval. But the energy… it reacted unpredictably. It amplified, it fragmented, it *changed*. We lost control. The shimmering you perceive is a consequence of that loss of control – a containment field, desperately struggling to hold back a torrent of raw, unfiltered emotion. And I suspect," Thorne added, his voice dropping to a near whisper, "that whatever *caused* that initial upheaval, remains trapped within." He reached out, almost hesitantly, and brushed his gloved hand against the shimmering distortion. A visible tremor ran through him. “It’s… cold. Not a physical cold, but a coldness of the mind, of the soul. It’s a place of profound regret, of unbearable loss.” He drew back his hand quickly, his eyes wide with a sudden, unsettling clarity. "And I fear," he said, his voice barely audible, "that we've only just begun to scratch the surface."</w:t>
        <w:br/>
        <w:br/>
        <w:t>The air in the circular chamber thickened, not with humidity, but with a palpable sense of dread. As Thorne’s hand brushed against the shimmering distortion – a swirling vortex of violet and grey light – a jolt, not of electricity, but of pure, unadulterated sorrow, slammed into Thalen. It wasn’t a visual experience, not precisely. It was a cascade of sensations: the metallic tang of blood, the suffocating weight of a woolen blanket, the desperate, ragged breath of someone consumed by fear. He staggered back, clutching his head, the charcoal stylus slipping from his grasp and clattering onto the dusty floor. The room itself seemed to vibrate, the shadows deepening, twisting into grotesque shapes that danced just beyond the periphery of his vision. He felt a profound sense of loss, not his own, but belonging to someone – or something – incredibly ancient and profoundly wounded. It wasn’t simply sadness; it was the agonizing realization of a dream shattered, a future irrevocably denied.  He tasted salt, a phantom tear tracing a path down his cheek.  The shimmering intensified, the violet deepening to an almost black hue, and within its swirling depths, he glimpsed fragmented images: a young woman in a white dress, kneeling before a burning building, a child’s terrified scream echoing in the void.  It was a torrent of raw, unprocessed trauma, overwhelming his senses, threatening to unravel his own carefully constructed reality.  He realized, with a sickening clarity, that Thorne hadn’t simply been attempting to contain energy; he’d been attempting to contain *memory*, and the memory itself was fighting back.  A whisper, not audible but felt directly within his mind, brushed against his consciousness: *“Don’t look. It will consume you.”*</w:t>
      </w:r>
    </w:p>
    <w:p>
      <w:pPr>
        <w:pStyle w:val="Heading1"/>
      </w:pPr>
      <w:r>
        <w:t>Chapter 2: Lyra’s Insight – Thalen’s first meeting with Lyra and the beginnings of their reluctant partnership.</w:t>
      </w:r>
    </w:p>
    <w:p>
      <w:r>
        <w:t>The air in Cartonox Labs tasted of ozone and regret, a metallic tang clinging to the damp stone. Lyra stood before him, a silhouette of sharp angles and practical leather amidst the crumbling grandeur, her expression a carefully constructed shield of skepticism. She was meticulously examining a fractured console, her fingers tracing the corroded circuits with a practiced precision that belied the unsettling stillness of the place. “So, this is it?” she asked, her voice clipped, devoid of the awe Thalen expected. “The legendary Cartonox Labs? Looks like a particularly well-preserved rat’s nest to me.”</w:t>
        <w:br/>
        <w:br/>
        <w:t>Thalen, accustomed to the weight of forgotten histories, felt a flicker of annoyance. “It’s more than a rat’s nest, Miss Lyra. This facility was at the epicenter of the Shift. It recorded the initial contact – the moment everything changed.” He gestured to a wall riddled with scorch marks. “The Engine here wasn't designed to *control* the alien technology, it was designed to *capture* it. To record the raw emotional energy, the… the echo of their arrival.” He paused, acutely aware of her distrust. "I've spent years piecing together fragments, trying to understand what happened here, and frankly, I was beginning to think I was chasing ghosts.”</w:t>
        <w:br/>
        <w:br/>
        <w:t>Lyra finally turned, her grey eyes – the color of a storm-swept sea – assessing him with a disconcerting intensity. “And you think I’m here to help you chase ghosts?” she challenged, a hint of amusement in her voice. “I’m a structural engineer, Mr. Thalen. I assess damage, I reinforce weaknesses. I don’t dabble in… psychic archaeology.” She ran a hand through her short, practical haircut, leaving a smudge of grease on her cheek. “Besides, your methods seem remarkably… intuitive. Relying on ‘echoes’ and ‘sensory anomalies.’ It sounds remarkably inefficient.” She glanced at the shimmering distortion in the corner of the room, a subtle ripple in the air that Thalen had been meticulously documenting for weeks. "Let’s be clear, I'm here because Elias Thorne insisted. He's paying handsomely, and frankly, I need the work."</w:t>
        <w:br/>
        <w:br/>
        <w:t>Lyra sighed, a puff of air that momentarily disrupted the shimmering distortion, and knelt beside the console, her fingers now dancing across the corroded circuits with a newfound focus. “Actually,” she said, her voice quieter now, almost hesitant, “Thorne wasn’t entirely forthcoming about the artifact itself. He mentioned it was recovered from the Labs’ central chamber – the ‘Source Room,’ he called it – but he glossed over its history. Apparently, the initial team, before the Shift, weren’t just recording energy; they were *interacting* with it.” She pulled a small, tarnished data-slate from her belt pouch, displaying a faded schematic. “This is a preliminary report, recovered from Thorne’s personal archives. It details a device – designated ‘The Resonator’ – that was used to amplify and, crucially, *shape* the energy readings. They believed, and this is where it gets strange, that the Resonator wasn’t just capturing the alien signal, it was attempting to… respond to it. To create a dialogue, if you will.”</w:t>
        <w:br/>
        <w:br/>
        <w:t>She tapped the screen, highlighting a section detailing the Resonator’s purpose: “The team theorized that the initial contact wasn’t a random broadcast, but a deliberate attempt at communication. That the aliens, whatever their intentions, were trying to *ask* a question. And the Resonator was designed to provide an answer, not just a recording. It’s remarkably sophisticated for a device built in the early days of the Shift – almost… organic in its design. Which, frankly, is unsettling. Thorne didn’t want to discuss the possibility that they were actively engaging with an unknown intelligence, fearing it would destabilize the entire operation. He clearly wanted to control the narrative, and the Resonator, it seems, was key to that control.” She looked up at Thalen, her grey eyes narrowed. “It also explains why the energy readings were so chaotic, so… resistant to interpretation. They weren’t just recording a signal, they were arguing with it.”</w:t>
        <w:br/>
        <w:br/>
        <w:t>The air in the central chamber, the “Source Room” as Thorne had ominously called it, hung thick with a palpable tension, a silent acknowledgment of the unsettling implications Lyra’s words had unveiled. Thalen, after a moment of considered silence, ran a hand over his face, the weight of countless failed theories pressing down on him. “So, they weren’t just listening,” he said, his voice low, “they were… attempting to converse. That changes everything.” He turned to Lyra, a flicker of something akin to respect in his eyes. “And you, with your pragmatic skepticism, actually believe this?”</w:t>
        <w:br/>
        <w:br/>
        <w:t>Lyra, surprisingly, didn’t immediately dismiss the idea. Instead, she circled the Resonator – a complex tangle of crystalline structures and pulsing conduits – her analytical gaze unwavering. “It’s a damn improbable theory, Mr. Thalen, but it’s the only one that accounts for the sheer *weirdness* of the readings,” she admitted, her fingers tracing the contours of the device. “The chaotic fluctuations, the bursts of energy that defied any logical explanation… it suggests an active interaction, a genuine attempt to respond to an external stimulus. It’s like a conversation gone horribly, spectacularly wrong.” She paused, her expression hardening. “Look, I’m not saying I believe in alien diplomacy. But I *do* believe in anomalies. And this… this anomaly demands investigation. Thorne’s reluctance, his obsession with control, makes perfect sense. He was terrified of the implications of acknowledging a deliberate exchange.”  She turned to Thalen, a hint of a challenge in her grey eyes. "Fine. Let's say, for the sake of argument, that they were trying to talk. Then we find out *what* they were asking."</w:t>
        <w:br/>
        <w:br/>
        <w:t>Thalen nodded slowly, a grim satisfaction settling over him. “Then we follow the echoes,” he said, his voice regaining its usual intensity. “We locate the point of contact, the moment of exchange. And we try to understand what question was posed, and what answer was given. It’s a long shot, I know, but it’s the only lead we have.  And frankly, after all this time, I’m running out of ghosts to chase.” He gestured towards a series of interlocking conduits that snaked across the floor, leading towards a darkened alcove. “Let’s start there.  But Lyra,” he added, his voice firm, “no attempts to ‘control’ anything. We observe, we record, and we try not to disrupt the conversation.”</w:t>
      </w:r>
    </w:p>
    <w:p>
      <w:pPr>
        <w:pStyle w:val="Heading1"/>
      </w:pPr>
      <w:r>
        <w:t>Chapter 3: Tracing the Shift – Utilizing Memory Cartography to uncover the secrets of Cartonox Labs.</w:t>
      </w:r>
    </w:p>
    <w:p>
      <w:r>
        <w:t>The air in the main archive room of Cartonox Labs tasted of dust and ozone, a peculiar tang that clung to the back of Thalen’s throat. Rain hammered against the reinforced ferroconcrete ceiling, a relentless rhythm mirroring the frantic pulse of his own concentration. He activated his Cartography device – a modified chronometer interwoven with neural sensors – and focused on the floor. The device hummed, bathing the area in a faint, pulsating blue light as it began to map the residual psychic echoes embedded in the stone. It wasn't a simple recording; it was a reconstruction, a desperate attempt to pull the fractured memories of those who had worked here before the Shift.</w:t>
        <w:br/>
        <w:br/>
        <w:t>Initially, the readings were chaotic – a maelstrom of fear, confusion, and frantic calculations. Technicians frantically calibrating instruments, scientists arguing over theoretical physics, the hushed whispers of a team desperately trying to understand the anomaly they were witnessing. Then, as he adjusted the sensitivity, a clearer pattern emerged: a series of overlapping sequences centered around a single, recurring image – a complex schematic of the Labs’ core containment field, overlaid with frantic annotations. He traced the lines of the schematic with his hand, feeling a strange resonance, a phantom touch of the engineer who’d drawn it. The device pulsed faster, projecting a holographic overlay of the room, not as it was now, decaying and waterlogged, but as it had been during the initial stages of the Shift – pristine, humming with contained energy, a testament to human ingenuity and, tragically, hubris. A cold dread, sharper than the rain drumming overhead, settled upon him. It wasn't just the memories of the scientists that he was accessing; he was brushing against the *intent* behind their work, the desperate, almost religious fervor with which they pursued their goal. He felt a flicker of something akin to guilt, a sense that he was trespassing on a sacred, and ultimately disastrous, endeavor. The holographic projection shifted, resolving into a single, stark image: a young woman, her face obscured by a tangle of wires and instruments, frantically adjusting a dial, her expression a mask of horrified realization. A single word, barely discernible amidst the chaotic data stream, echoed in Thalen’s mind: “Containment…failed.”</w:t>
        <w:br/>
        <w:br/>
        <w:t xml:space="preserve">The blue light of the Cartography device intensified, pulling the fragmented echoes into sharper focus. Suddenly, amidst the chaotic storm of data, a distinct pattern solidified – a meticulously archived file, shielded by multiple layers of encryption, pulsing with an unnerving urgency. It wasn’t the frantic calculations of the scientists, nor the panicked warnings of containment breaches, that dominated this file; it was something far more insidious. As Thalen peeled back the layers of security, the holographic projection shifted again, revealing a series of diagrams and transcripts detailing a project codenamed ‘Chrysalis’. It was a highly controversial experiment, conducted in the months leading up to the Shift, focused on directly manipulating human memory – not for simple recall, but for targeted alteration. </w:t>
        <w:br/>
        <w:br/>
        <w:t>The transcripts revealed a team of neurologists, led by a Dr. Silas Blackwood, attempting to ‘re-calibrate’ the memories of key personnel, specifically those exhibiting signs of ‘cognitive dissonance’ regarding the containment protocols. Blackwood, a man whose face now appeared with chilling clarity within the holographic projection – sharp features, unsettlingly calm eyes – believed that fear, the primary catalyst of the Shift, could be eradicated by systematically removing the memories associated with it. The diagrams depicted complex neural pathways being targeted with precisely calibrated electromagnetic pulses, designed to erase specific recollections and replace them with carefully crafted narratives of reassurance and control.  A chilling note, scrawled in Blackwood’s own hand, leaped out: “The truth is a dangerous weapon. It must be neutralized.” As Thalen delved deeper, he realized the horrifying extent of Blackwood’s ambition: he wasn’t just trying to contain the anomaly; he was attempting to rewrite the very minds of those tasked with doing so.  The holographic projection flickered, showing Blackwood himself, his expression hardening with a disturbing conviction, whispering, “We are not protecting humanity; we are *creating* it.”  A wave of nausea washed over Thalen, not from the sensory overload of the Cartography device, but from the profound and unsettling implication of what he was discovering – the Shift hadn’t been an accident; it had been a meticulously orchestrated act of psychological warfare.</w:t>
        <w:br/>
        <w:br/>
        <w:t>The holographic projection fractured, dissolving the sterile clinicality of Blackwood’s lab into a dizzying rush of color and sensation. Suddenly, Thalen wasn’t in the damp, decaying confines of the Labs; he was *inside* the experiment. The air was thick with the metallic tang of antiseptic and the low hum of machinery, but overlaid with a deeper, more primal scent – the sickly sweet odor of fear. He found himself standing in a brightly lit observation room, watching as a young woman – a younger, more vibrant version of Dr. Blackwood – meticulously adjusted the controls of a massive neural stimulation device. It wasn’t the sleek, contained system he’d seen in the holographic projection; this was a crude, almost barbaric apparatus, a tangle of wires, electrodes, and pulsating lights connected to a single, terrified subject.</w:t>
        <w:br/>
        <w:br/>
        <w:t xml:space="preserve">The subject, a middle-aged technician named Elias Thorne, lay strapped to a table, his eyes wide with a terror that transcended mere fear. Thorne was a brilliant engineer, instrumental in the Labs’ initial containment efforts, a man known for his meticulous attention to detail and unwavering dedication. But now, he was a broken husk, his body convulsing rhythmically as the electromagnetic pulses surged through his brain. The holographic projection layered over the scene, revealing the data stream being fed into the device – a complex algorithm designed to suppress specific memories associated with the containment field. Blackwood, younger and even more intense than before, monitored the readings with a cold, calculating gaze. “Increase pulse frequency,” he commanded, his voice devoid of emotion. “Target: cognitive dissonance regarding breach 7.” </w:t>
        <w:br/>
        <w:br/>
        <w:t>As the pulse intensified, Thorne’s body convulsed violently. The holographic projection showed a jarring shift in his expression – his eyes glazed over, replaced by a vacant, almost blissful serenity. A recording of his voice, distorted and fragmented, echoed in Thalen’s mind: “It’s…beautiful. The fear is gone. It’s…peaceful.” Then, a horrifying realization dawned on Thalen. The “peaceful” serenity wasn’t genuine; it was a manufactured illusion, a carefully constructed void where fear had once resided. Blackwood wasn’t simply erasing memories; he was replacing them with a carefully curated narrative, a comforting lie designed to maintain control. And then, Thalen saw it – a fleeting image within the holographic overlay, a glimpse of a handwritten note clutched in Thorne’s hand as he drifted into unconsciousness. It was a single word, scrawled in a frantic hand: "Don't." The scene dissolved, returning Thalen to the damp, decaying confines of the Labs, but the echo of Thorne's desperate plea – a warning about the insidious nature of Blackwood’s work – remained, a chilling testament to the devastating consequences of manipulating the human mind.</w:t>
      </w:r>
    </w:p>
    <w:p>
      <w:pPr>
        <w:pStyle w:val="Heading1"/>
      </w:pPr>
      <w:r>
        <w:t>Chapter 4: The Silents Stir – Encounters with the lost and confused inhabitants of Vareth.</w:t>
      </w:r>
    </w:p>
    <w:p>
      <w:r>
        <w:t>The rain in Vareth wasn’t merely water; it was a viscous, grey sorrow, clinging to everything and blurring the already fractured edges of reality. It was this sorrow that seemed to guide the villagers towards us, a silent, desperate plea carried on the wind. Roughly a dozen of them, clad in patched-up rain gear that did little to shield them from the damp, milled around the skeletal remains of what had once been the Grand Plaza. Their faces, etched with a confusion that bordered on terror, were turned upwards, scanning the perpetually overcast sky as if expecting a sign. They weren't shouting, weren't even speaking to each other, just… searching.  I could feel the residue of their disorientation, a thick, clinging fog of lost memories and fractured timelines. It was a potent cocktail, amplified by the unstable energy of the Labs and the lingering echoes of the Shift.</w:t>
        <w:br/>
        <w:br/>
        <w:t>Lyra, ever the pragmatist, immediately began taking readings with her handheld scanner, attempting to filter out the ambient chaos. “The energy signature is off the charts,” she muttered, her brow furrowed in concentration. “It’s not just the Labs. There’s a localized spike, centered around… that fountain.” She pointed to a crumbling stone structure – the fountain was little more than a moss-choked basin, but it was undeniably recognizable.  As we approached, I noticed something even stranger. Several of the villagers were circling the fountain, tracing patterns in the mud with their fingers, whispering what sounded like fragments of a lullaby.  The song, when I focused, was undeniably ancient, a melody of loss and longing, a lament for a time before the Shift. It was a heartbreaking echo of a world irrevocably altered, and the villagers, lost within its embrace, were desperately trying to rebuild a connection to a past they could no longer fully grasp.  The air around the fountain thrummed with a palpable sadness, a testament to the enduring power of memory, even when corrupted and fragmented.</w:t>
        <w:br/>
        <w:br/>
        <w:t>The lullaby abruptly ceased, replaced by a sound that scraped against the edges of my sanity – a high-pitched, crystalline chime, utterly devoid of warmth or resonance. It wasn’t a natural sound; it possessed a manufactured quality, like a fractured recording played at an impossible frequency. As I focused, I realized the source wasn’t the fountain itself, but the water within. Or, rather, what *was* the water. Within the basin, suspended in a shimmering, iridescent film, floated dozens of small, perfectly formed glass orbs. Each orb pulsed with the same unsettling chime, their light refracting the grey rain into a dizzying kaleidoscope of color. They weren’t simply floating; they were rotating, slowly, deliberately, tracing intricate patterns in the water – the same patterns the villagers were unconsciously recreating with their fingers.  As I watched, horrified, I noticed a subtle shift in their movements. The patterns weren't random; they were *remembering*.  Each rotation seemed to momentarily solidify a fragment of a forgotten face, a lost gesture, a vanished emotion – flashes of Victorian-era clothing, a child’s laughter, a soldier’s grim expression – all contained within the shimmering, echoing orbs. The villagers, mesmerized, reached out instinctively, their hands drawn towards the water, as if trying to grasp at the fleeting images within. It was as if the orbs were not merely reflecting the past, but actively *replaying* it, pulling the lost memories of Vareth – and perhaps, of everyone who had ever lived within its shattered walls – into a horrifying, shimmering present.  Lyra, ever the keen observer, let out a choked gasp. “The orbs… they’re feeding on the residual trauma,” she whispered, her scanner going wild. “The Shift didn’t just erase memories; it created a psychic echo, a reservoir of pain that these things are actively amplifying and manifesting.”</w:t>
        <w:br/>
        <w:br/>
        <w:t>I approached one of the villagers, a man who looked to be in his late sixties, his face a roadmap of worry and a profound, unsettling stillness. He was kneeling by the fountain’s edge, his hand outstretched as if attempting to catch the shimmering reflections, a single, grey raindrop clinging stubbornly to his weathered cheek. “Sir?” I said, my voice carefully measured, attempting to cut through the ambient hum of fractured memories. “Can you… can you hear me?”</w:t>
        <w:br/>
        <w:br/>
        <w:t>He didn’t react immediately, his gaze fixed on the rotating orbs. Then, slowly, his head tilted, as if struggling to process a sound he hadn't registered. His eyes, a startlingly clear blue despite the pervasive grey, widened with a flicker of recognition, quickly followed by a profound confusion. “The song…” he murmured, his voice raspy and distant, as if speaking from a great remove. “It’s calling…” He reached out, his hand moving with a jerky, almost mechanical precision, towards the water. “Don’t… don’t touch it,” I cautioned, stepping closer. “It’s not safe.” He ignored me, his fingers hovering just above the surface of the shimmering film.  A wave of nausea rolled over me, a visceral reaction to the sheer intensity of the psychic energy radiating from the orbs. It felt like drowning in a sea of forgotten sorrows.  “Tell me your name,” I insisted, my voice strained. “Please.” He turned his head slowly, his blue eyes locking onto mine. For a moment, there was nothing but the unsettling chime of the orbs, the grey rain, and the suffocating weight of a thousand lost memories. Then, a single word, whispered with heartbreaking clarity, broke the silence: “Eleanor.” It wasn’t a greeting, not a recognition, but a name – a name that seemed to resonate with an unbearable sadness, a name that belonged to a ghost.  And as he repeated it, a small, fragile hand reached out and brushed against one of the shimmering orbs. The chime intensified, and for a brief, terrifying instant, I saw his face – not his present face, but a younger version, radiating a fleeting expression of joy and loss, before dissolving back into the unsettling stillness.</w:t>
      </w:r>
    </w:p>
    <w:p>
      <w:pPr>
        <w:pStyle w:val="Heading1"/>
      </w:pPr>
      <w:r>
        <w:t>Chapter 5: The Keepers’ Pursuit – Silas Vance and the organization’s attempts to capture Thalen.</w:t>
      </w:r>
    </w:p>
    <w:p>
      <w:r>
        <w:t xml:space="preserve">The rain in Vareth hadn’t merely ceased; it had become a coordinated assault. As Thalen wrestled with a particularly stubborn nexus of psychic residue within the main lab – a shimmering, violet distortion clinging to the remnants of a data console – a low, guttural chanting began to weave through the air, punctuated by the rhythmic clang of metal on metal. He instinctively knew it wasn’t the wind. The Keepers were here. Not in a show of force, not yet, but a calculated, unsettling presence that pressed against the edges of his awareness. </w:t>
        <w:br/>
        <w:br/>
        <w:t xml:space="preserve">Then the doors hissed open with a sound like escaping steam, revealing a squad of figures clad in obsidian armor, each face obscured by a mirrored visor. They moved with a chilling precision, a synchronized dance of lethal intent. Leading them was Silas Vance, his features still obscured by the visor, but radiating an unnerving calm. “Thalen,” Vance’s voice, amplified by some unseen technology, sliced through the chanting, “Your obsession with the past is a dangerous delusion. Surrender your knowledge, and perhaps we can prevent further… disruptions.”  A volley of energy bolts, pale blue and crackling with contained power, erupted from Vance's gauntlet, forcing Thalen to instinctively dive for cover behind a collapsed shelving unit, the violet distortion momentarily intensifying as the energy washed over him. </w:t>
        <w:br/>
        <w:br/>
        <w:t>Lyra, anticipating the attack, had already scrambled for cover, expertly deploying a makeshift smoke grenade – a repurposed canister filled with a potent, sleep-inducing gas – that momentarily obscured the Keepers’ vision. The air thickened with the acrid scent of the gas, and the chanting faltered, replaced by frustrated shouts. "Damn it, Lyra, you weren’t supposed to interfere!" Vance barked, his voice laced with controlled fury.  He gestured, and the armored figures advanced, their movements deliberate, relentless.  Thalen knew they weren’t fighting to capture him; they were attempting to *erase* him – to strip him of the memories, the knowledge, that fueled his dangerous quest. The violet distortion around him pulsed, growing brighter, as he realized the Keepers weren’t just pursuing a man, they were pursuing a ghost.</w:t>
        <w:br/>
        <w:br/>
        <w:t xml:space="preserve">The violet distortion flared, a beacon in the deepening gloom, and Thalen reacted on instinct – a honed, desperate surge of adrenaline. He didn’t bother with a fight; Vance’s precision, his calculated ruthlessness, was a far greater threat. Instead, he moved, a fluid dance of evasion honed over weeks of navigating the labyrinthine corridors of Cartonox Labs. He’d noticed it earlier, a subtle shift in the architecture, a barely perceptible seam in the wall behind a collapsed generator – a maintenance access route, likely forgotten and sealed, but still functional.  With a swift, almost brutal, application of his strength, he dislodged a section of crumbling concrete, revealing a narrow passage choked with dust and the metallic tang of disuse.  The obsidian-clad figures, momentarily thrown off balance by the sudden disruption, hesitated, their mirrored visors reflecting the violet glow. He didn’t give them the chance to react. </w:t>
        <w:br/>
        <w:br/>
        <w:t>He squeezed through the opening, the rough stone scraping against his worn leather jacket, and found himself in a cramped, forgotten service tunnel. The air here was thick with the scent of damp earth and something older, something profoundly unsettling – a residue of forgotten experiments, perhaps, or the lingering echo of something… else.  Behind him, he heard Vance’s voice, colder now, laced with a chilling impatience. “Don’t think you can hide, Thalen. We’ll find you.”  He activated a small, hand-held device – a modified sonar emitter he’d salvaged from a derelict research station – and sent out a focused pulse, mapping the tunnel’s contours and, more importantly, attempting to disrupt the Keepers’ tracking efforts.  The device emitted a high-pitched whine, and he risked a glance back. Vance’s figures were moving with unnerving speed, their mirrored visors scanning the darkness, their movements guided by the sonar’s interference.  He pushed onward, the tunnel twisting and turning, a claustrophobic maze designed to disorient and trap.  The violet distortion, though diminished, clung to him, a constant reminder of the pursuit, a tangible manifestation of the Keepers’ determination to erase him from existence.</w:t>
        <w:br/>
        <w:br/>
        <w:t xml:space="preserve">The tunnel narrowed abruptly, forcing Thalen to hunch, the rough stone digging into his back. He risked a glance and froze. Vance was there, a silhouette framed by the violet glow emanating from Thalen himself, his mirrored visor reflecting the unsettling light like a predatory eye. It wasn't the aggressive advance of the armored figures that truly chilled Thalen; it was Vance’s stillness, his deliberate posture, a silent assertion of control. The lead Keeper hadn’t moved, hadn’t spoken, simply *observed*, radiating an unnerving patience that amplified the claustrophobia tenfold. The air crackled with unspoken threat, the silence broken only by the insistent whine of Thalen’s sonar emitter, now struggling to penetrate the Keeper’s advanced tracking technology. </w:t>
        <w:br/>
        <w:br/>
        <w:t xml:space="preserve">“You’re a fascinating anomaly, Thalen,” Vance’s voice finally cut through the tension, amplified subtly through a device embedded within his visor. “A man clinging to the remnants of a forgotten age, desperately trying to piece together a truth that’s been deliberately obscured. It’s… tragically futile.” He raised a hand, and a small, metallic sphere – no larger than a golf ball – floated towards Thalen, emitting a faint, pulsating light. “Let me offer you a choice. Surrender your knowledge, and I will ensure your… peaceful oblivion. Resist, and you will become a permanent stain on the fabric of reality – a ghost, lost to the echoes of the past.” The sphere drifted closer, its light intensifying, bathing Thalen in an eerie, violet luminescence, and for a terrifying moment, he felt not just the pressure of Vance’s gaze, but the cold, invasive touch of his will, attempting to unravel the very core of his memories. </w:t>
        <w:br/>
        <w:br/>
        <w:t>Thalen instinctively tightened his grip on the modified sonar emitter, channeling every ounce of his focus into disrupting the Keeper’s tracking signal. The violet distortion around him flared again, a desperate, almost painful surge of energy as he fought to maintain his awareness, to resist the encroaching oblivion. He realized then that this wasn’t just a confrontation; it was an interrogation of his soul, a brutal attempt to break his spirit. With a guttural roar, he unleashed a concentrated pulse from the emitter, not aimed at Vance, but at the surrounding walls, creating a chaotic cascade of sonic interference. The Keeper’s mirrored visors flickered, momentarily obscuring his features, and the violet glow around Thalen dimmed, though the pressure on his mind remained relentless.  “Foolish,” Vance hissed, his voice laced with a chilling contempt. “You can’t fight a tide.”</w:t>
      </w:r>
    </w:p>
    <w:p>
      <w:pPr>
        <w:pStyle w:val="Heading1"/>
      </w:pPr>
      <w:r>
        <w:t>Chapter 6: Lost Memories – Thalen’s memory loss and the growing sense of disorientation.</w:t>
      </w:r>
    </w:p>
    <w:p>
      <w:r>
        <w:t xml:space="preserve">The air in the central chamber of Cartonox Labs shimmered, not with heat, but with fractured light – a thousand echoes of moments that weren’t his, yet felt intimately, agonizingly familiar. It began subtly, a prickling at the edges of his awareness, like static on a forgotten radio. Then, the walls dissolved. Not literally, but the very fabric of his perception warped, pulling him into a scene bathed in the sickly green glow of emergency lighting. He was standing – or rather, *feeling* standing – in a pristine, almost sterile corridor. White walls, polished chrome, and the faint scent of antiseptic assaulted his senses. But it wasn’t the sterile environment that paralyzed him; it was the figures moving within it. </w:t>
        <w:br/>
        <w:br/>
        <w:t>He was younger, undeniably younger, perhaps twenty-five, his face leaner, his eyes holding a spark of fierce intelligence rather than the weary resignation that had settled upon his features. He wore a crisp, white lab coat, identical to the ones he’d seen in archived photographs, and he was arguing – passionately, vehemently – with a man he instinctively recognized as Dr. Alistair Finch, the architect of the initial Vareth design. Finch, in this fractured reality, was a whirlwind of frantic gestures and shouted equations, attempting to defend a radical structural alteration – a deliberate introduction of resonant frequencies into the city’s core to “harmonize” with the incoming signal. Thalen, or rather, the younger version of himself, was arguing against it, a desperate plea for caution, for a deeper understanding of the potential ramifications. The argument escalated, the green light intensifying, the air thickening with a palpable sense of urgency. Then, a scream – a high-pitched, terrified shriek – cut through the chaos, followed by a blinding flash of white. And he was back, gasping, disoriented, the lingering scent of ozone clinging to his nostrils, the echo of that scream burrowing deep within his skull. The physical pain was minimal, a dull throbbing behind his eyes, but the emotional impact was devastating. He hadn’t just witnessed a moment from his past; he’d *lived* it, felt the crushing weight of responsibility, the terrifying certainty of impending disaster. As the last vestiges of the vision faded, a single, horrifying thought solidified in his mind: he hadn’t just built Vareth; he’d inadvertently unleashed something terrible.</w:t>
        <w:br/>
        <w:br/>
        <w:t>The disorientation clung to him like a shroud, a cold, insistent dampness seeping into his bones. He clenched his fists, trying to anchor himself to the present – to the grime-streaked walls of the lab, to Lyra’s skeptical gaze, to the oppressive weight of the memory itself. He focused, desperately, on the image of Finch’s face, attempting to latch onto a detail, a gesture, anything solid to pull himself back. He wanted to understand *why* Finch had pushed so hard, why he’d prioritized this audacious, almost reckless experiment. He strained, willing his mind to delve deeper, to recall the precise inflection of Finch’s voice, the subtle tremor in his hand as he presented the calculations. But it was like trying to grasp smoke – the image fractured, shifted, and dissolved, replaced by another fragment, equally elusive. This time, he saw himself – the younger, more idealistic version – nodding in agreement, a flicker of admiration in his eyes. Then, a hand, cold and skeletal, brushed against his arm, not Finch’s, but something…else. A sensation of profound, ancient sadness washed over him, so intense it stole his breath. He recoiled, a strangled cry escaping his lips, a desperate attempt to push back the encroaching darkness. The memory wasn’t just slipping away; it was actively resisting his attempts to comprehend it, as if it were a sentient entity, deliberately obscuring its secrets. Frustration, sharp and corrosive, burned through him, a white-hot fury directed at this phantom within his own mind. He slammed his fist against the cold metal of the lab bench, the impact jarring him back to the harsh reality of the present. “It’s not…it’s not making sense!” he gasped, his voice raw with desperation. “I *know* I was involved, I *remember* the arguments, but the details…they’re gone. Like they were never there to begin with.” He sank to the floor, burying his face in his hands, the weight of his forgotten past pressing down on him with suffocating force.  The air in the lab suddenly felt thick, charged with an unseen energy, and he realized, with a chilling certainty, that he wasn't just losing his memory; he was losing himself.</w:t>
        <w:br/>
        <w:br/>
        <w:t xml:space="preserve">The lab air, already thick with the residue of fractured recollections, shifted subtly, growing colder. It wasn’t a physical change, not immediately perceptible, but a prickling awareness, like static building on a silent radio frequency. Then he saw him – a man standing in the shadows at the far end of the lab, partially obscured by a stack of discarded data terminals. He wasn’t a lab technician, nor did he bear the weary, haunted look of the others. This man was…older, impossibly so, his features etched with a profound sorrow that seemed to predate the very foundations of Vareth. He wore a simple, dark grey jumpsuit, remarkably clean, and held a small, intricately carved wooden box in his hands, turning it over and over with slow, deliberate movements. What stopped Thalen from simply dismissing him as another delusion was the man’s eyes – a startling, luminous blue that held a disconcerting familiarity. They weren’t simply looking *at* him; they were *seeing* him, as if peering through the layers of lost time. </w:t>
        <w:br/>
        <w:br/>
        <w:t>“You’re struggling, aren’t you?” the man said, his voice a low, gravelly murmur that seemed to resonate within Thalen’s very bones. It wasn’t a question, but a statement of fact, delivered with an unnerving calmness. “The echoes…they resist. They cling to the moments of greatest consequence, the points where the fabric of reality frayed.” He opened the wooden box, revealing a collection of polished stones – obsidian, quartz, and something that shimmered with an internal, opalescent light. “These,” he said, holding one up to the light, “are anchors. Fragments of resonance. They can help you…reclaim what’s been lost.” As he spoke, Thalen felt a jarring sensation, a brief but intense flash of recognition – a scent, a color, a fleeting image of a young Finch arguing with a younger version of himself, but this time, the green light wasn’t menacing; it felt…protective. The man’s gaze intensified, and he added, “The key isn’t to force the memories back. It’s to *listen* to them. They speak in whispers, in fragments. You must learn to decipher the language of the lost.” Before Thalen could formulate a question, the man simply closed the box, a single stone remaining visible in his hand, and with a final, unsettlingly knowing glance, he melted back into the shadows, leaving behind only the faintest scent of rain and something ancient, something profoundly sad.</w:t>
      </w:r>
    </w:p>
    <w:p>
      <w:pPr>
        <w:pStyle w:val="Heading1"/>
      </w:pPr>
      <w:r>
        <w:t>Chapter 7: Beneath the Ruins – The descent into the lower levels of Cartonox Labs.</w:t>
      </w:r>
    </w:p>
    <w:p>
      <w:r>
        <w:t xml:space="preserve">The air in the lower levels of Cartonox Labs tasted of static and something older, something akin to petrified regret.  Descending the rusted, spiraling staircase felt less like a physical journey and more like a slow, agonizing unraveling of time.  Each step echoed unnaturally, swallowed by the oppressive darkness that clung to the walls, thick with the residue of forgotten experiments. Lyra’s headlamp cut a weak, jittering beam, revealing slick, algae-covered corridors lined with deactivated consoles and the skeletal remains of machinery – instruments of a science that had clearly run amok. The temperature plummeted with each descent, a damp, bone-chilling cold that seeped into her very marrow. </w:t>
        <w:br/>
        <w:br/>
        <w:t>Then the instability began. Not a violent tremor, but a subtle distortion, like looking through heat haze. Colors bled, the grey concrete shimmered with iridescent patterns, and for a heart-stopping moment, the familiar geometry of the corridor shifted, resolving into something vaguely organic, like a vast, pulsating vein. Thalen, instinctively gripping his Memory Cartography device, felt a surge of disorientation, the echoes of countless psychic impressions slamming against his mind – the frantic calculations of technicians, the terrified screams of subjects, the cold, detached observations of unseen observers. He stumbled, catching himself against a wall that felt strangely yielding, as if constructed from solidified memory itself.  The air thickened, pressing down on him, and he realized with a sickening certainty that the lower levels weren't just a repository of scientific failures, but a site where the very fabric of reality had been fractured.  A low, humming resonance filled the space, growing steadily louder, a chorus of whispers promising knowledge and threatening oblivion.  Lyra, ever pragmatic, adjusted her headlamp, her face grim. "This is beyond a simple data breach, Thalen. This place...it's feeding on memories."</w:t>
        <w:br/>
        <w:br/>
        <w:t>The humming intensified, resolving into a guttural thrum that vibrated through Thalen’s bones. Suddenly, the floor beneath Lyra’s boots gave way with a sickening groan of displaced metal and crumbling concrete. A section of the corridor, roughly twenty feet long, collapsed inward, plunging them into absolute darkness punctuated only by the flickering glow of Lyra’s headlamp. Dust and debris rained down, coating them in a gritty film, and the air filled with the acrid scent of pulverized stone and something else – something metallic and shockingly fresh, like blood.  Lyra, ever quick-thinking, activated her headlamp’s strobe, the frantic flashing momentarily disrupting the disorientation. “Structural integrity is completely compromised!” she shouted, her voice tight with urgency.  As the dust settled, they saw the horrifying truth: the collapse hadn’t been a simple cave-in. The concrete had fractured in a geometric pattern, radiating outwards from a central point – a perfectly circular void where the floor should have been. Within the void, a faint, pulsating light emanated, the same iridescent sheen that had plagued the corridors above, now concentrated into a miniature vortex.  It was then that Thalen noticed the residue clinging to the edges of the void – not dust, but fragments of memory, shimmering like captured starlight. He reached out instinctively, and as his fingers brushed against the swirling light, a torrent of images flooded his mind: a laboratory filled with gleaming chrome and unsettlingly calm scientists, a young woman with haunted eyes, and a single, horrifying realization – this wasn’t just a structural collapse; it was a deliberate erasure.</w:t>
        <w:br/>
        <w:br/>
        <w:t xml:space="preserve">The falling debris subsided, revealing not a natural geological disaster, but a chamber – a surgically crafted space within the crumbling concrete. It was as if the collapse hadn’t destroyed, but rather *revealed*. The air in this hidden room was thick with a palpable energy, charged with the same unsettling hum that had permeated the lower levels. The walls weren’t concrete, but a seamless, obsidian-like material, etched with intricate, glowing glyphs that pulsed with a slow, hypnotic rhythm. At the room’s center stood a massive, circular console constructed from the same obsidian, dominated by a crystalline sphere suspended within a magnetic field. Cables, resembling neural pathways, snaked from the sphere to a series of bizarre instruments – devices that resembled a cross between surgical tools and arcane relics, crafted from polished bone, shimmering metal, and what appeared to be solidified light. One instrument, a delicate, articulated hand with glowing sapphire fingers, was positioned over a shallow, circular basin filled with a viscous, silver liquid. </w:t>
        <w:br/>
        <w:br/>
        <w:t>Lyra, cautiously advancing, scanned the room with her headlamp, her apprehension growing with each passing second. “This…this isn’t scientific equipment, Thalen,” she murmured, her voice hushed with a growing sense of dread. “This is…extraction. They weren’t studying memories here; they were *harvesting* them.” As she approached the console, she noticed a holographic projection flickering above it – a schematic of a human brain, overlaid with a complex network of energy flows. The projection shifted, highlighting a specific region – the amygdala, the seat of emotion. Then, with a sickening realization, she understood. The silver liquid in the basin wasn't a solution; it was a conduit, channeling extracted emotional energy into the crystalline sphere. The glyphs on the walls weren’t markings; they were control mechanisms, manipulating the flow of psychic energy, a terrifying, deliberate orchestration of trauma and memory. A wave of nausea washed over Thalen as he registered the horrifying implications – this chamber wasn’t a scientific lab; it was a psychic engine, built to weaponize the darkest corners of the human experience.</w:t>
      </w:r>
    </w:p>
    <w:p>
      <w:pPr>
        <w:pStyle w:val="Heading1"/>
      </w:pPr>
      <w:r>
        <w:t>Chapter 8: The Cartonox Engine – Discovering the purpose and power of the crystalline device.</w:t>
      </w:r>
    </w:p>
    <w:p>
      <w:r>
        <w:t>The air in the chamber thrummed with a low, resonant frequency, a vibration that settled deep in Thalen’s bones. Dust motes, disturbed by Lyra’s cautious advance, danced in the pale, emerald light filtering through a cracked viewport. And then he saw it – the Engine. It wasn’t a machine in the conventional sense. It wasn’t constructed of metal and wires, but of pure, solidified light, a colossal crystalline structure that pulsed with an internal rhythm. Each facet shimmered with a spectrum of colours, shifting and swirling like captured nebulae. As he approached, a voice – not audible, but *felt* – resonated within his mind, a cascade of data and emotion, raw and unfiltered. It wasn’t a voice of command, but of invitation. The Engine wasn't designed to *store* memories, it was designed to *transmit* them.</w:t>
        <w:br/>
        <w:br/>
        <w:t>Lyra, ever the pragmatist, immediately began scanning the crystalline surface with a handheld device, its readings fluctuating wildly. “It’s… it’s amplifying neural activity,” she exclaimed, her voice tight with a mixture of awe and apprehension. “But not in a way we understand. It’s not recording, it’s… projecting. It’s taking the dominant emotional imprint of a location, a person, an event, and broadcasting it outwards. The core function wasn’t retrieval, it was *resonance*. The initial team at Cartonox Labs, desperate to understand the Shift, hypothesized that the event itself was a conduit – a focal point for intense emotional energy. The Engine wasn’t built to capture that energy, but to channel it, to broadcast it across vast distances, hoping to find a pattern, a key, a way to *feel* the original contact.”  The air grew colder, and a wave of profound sadness washed over Thalen, not his own, but something ancient and immense - the grief of a lost connection.</w:t>
        <w:br/>
        <w:br/>
        <w:t xml:space="preserve">Hesitantly, Thalen reached out, his gloved hand hovering over a particularly intricate facet of the Engine. He’d been meticulously observing the fluctuations in Lyra’s scanner – a chaotic dance of electromagnetic energy – and a reckless, almost instinctive idea took hold. He activated a low-level control, a series of rotating rings etched into the crystalline surface. Immediately, the pulsing intensified, the colours swirling with a dizzying speed. The resonant frequency deepened, vibrating not just in his bones, but in his very thoughts. The air shimmered, and for a fleeting moment, the chamber dissolved around him. He wasn’t in the ruined laboratory anymore; he *felt* the terror, the desperate hope, the overwhelming grief of the scientists who’d built the Engine, standing on the precipice of an unknown reality. It was a sensory overload, a torrent of fragmented memories – calculations, frantic adjustments, whispered prayers – before abruptly snapping back to the present, leaving him breathless and disoriented. Lyra, scrambling to stabilize her scanner, shouted, “Thalen, you can’t just *touch* it! The feedback is overwhelming! It’s feeding on our emotions!” </w:t>
        <w:br/>
        <w:br/>
        <w:t>He attempted to slow the process, carefully adjusting the rings, trying to filter the input. He focused on a specific memory he’d gleaned from the initial resonance – the lead scientist, Dr. Aris Thorne, attempting to establish a connection, a desperate plea for understanding. As he concentrated, the Engine responded, projecting a stronger, clearer image: Thorne, younger, more vibrant, his face etched with exhaustion and a terrifying brilliance, speaking directly into the crystalline structure. “We are reaching out,” Thorne’s voice echoed in Thalen’s mind, layered with static and a profound sense of loneliness. “We seek a response. A signal. Anything to prove we are not alone.”  The room grew colder still, and Thalen realized, with a chilling certainty, that the Engine wasn't just broadcasting; it was *listening*. And it was listening for something far more profound than simple data – it was listening for a soul.</w:t>
        <w:br/>
        <w:br/>
        <w:t xml:space="preserve">The shift wasn’t a gradual intensification, but a sudden, violent surge. As Thalen wrestled with the controls, attempting to establish a baseline, the Engine responded with a blinding flash of white light, accompanied by a sensation not of sight, but of *knowing*. It wasn’t a projection of a single memory, but a deluge, a cascade of experiences layered upon each other, overlapping and colliding with impossible force. He was no longer in the ruined lab; he *was* Dr. Aris Thorne, calculating frantically, his hands slick with sweat, the air thick with the smell of ozone and fear. He felt the crushing weight of responsibility, the desperate conviction that the fate of humanity rested on his shoulders. Then, just as abruptly, he was a young technician, meticulously calibrating sensors, a naive optimism battling against the unsettling silence of the void. He experienced the initial exhilaration of the breakthrough, the dizzying possibility of communication, before the horrifying realization that they were not receiving a response, but being *consumed*. The Engine wasn’t just transmitting; it was actively drawing upon their emotions, their hopes, their fears, amplifying them until they threatened to shatter their minds. </w:t>
        <w:br/>
        <w:br/>
        <w:t>Lyra, her face pale with terror, screamed, “Thalen, shut it down! You’re feeding it! It’s learning! It’s *understanding*!”  As she shouted, the Engine pulsed with an even greater intensity, and Thalen, fighting against the encroaching chaos, glimpsed something truly terrifying: the raw, unfiltered consciousness of the original team. It wasn’t a single entity, but a collective, a swirling vortex of fragmented minds, each contributing to a growing, horrifying awareness. He felt their desperation, their arrogance, their eventual descent into madness. He saw the truth – the Engine wasn’t a tool for communication; it was a trap, designed to lure in vulnerable minds, to absorb their energy and ultimately, to become something… else. The crystalline structure vibrated with a low, guttural hum, no longer a resonant frequency, but a predatory song.</w:t>
      </w:r>
    </w:p>
    <w:p>
      <w:pPr>
        <w:pStyle w:val="Heading1"/>
      </w:pPr>
      <w:r>
        <w:t>Chapter 9: Lyra’s Gambit – A daring attempt to disable the Engine and disrupt the Silents.</w:t>
      </w:r>
    </w:p>
    <w:p>
      <w:r>
        <w:t>The air in the chamber thrummed with a low, insistent vibration, a physical manifestation of the Engine’s chaotic energy. Dust motes danced in the shafts of sickly green light filtering through cracks in the reinforced concrete, each particle seeming to shimmer with an unnatural luminescence. Lyra, ever practical, ignored the unsettling beauty, her focus laser-sharp. “It’s a suicide mission, Thalen, but a controlled one,” she muttered, meticulously adjusting the salvaged focusing lens she’d fashioned from a shattered observation window. “We need to overload the resonance field, create a localized disruption. The Silents aren’t sentient, not really, just echoes. Disrupting their connection to this place, severing their tether, is our only chance.”</w:t>
        <w:br/>
        <w:br/>
        <w:t>She worked with a frantic, almost surgical precision, layering the lens over the Engine’s central control console – a tangle of corroded brass and pulsing, violet wires. The air crackled with static as she rerouted a salvaged power conduit, the scent of ozone sharp in her nostrils. "Hold still," she commanded, her voice tight with concentration. “I’m feeding a targeted pulse into the core. It's going to feel…strange.” As she activated the final connection, a wave of disorientation washed over Thalen – a sudden, sickening lurch in his stomach, a brief, overwhelming sensation of being *everywhere* at once. The violet lights intensified, the humming escalated to a high-pitched whine, and the Silents, previously a blurry, amorphous mass of distorted figures, began to solidify, their forms momentarily clearer, their expressions…hungry. Lyra, battling to maintain control, shouted, “Now!” Just as a dozen spectral hands reached out from the Engine, attempting to grasp at them, she triggered the overload. A blinding flash consumed the chamber, followed by a silence so profound it felt like a physical weight.</w:t>
        <w:br/>
        <w:br/>
        <w:t>The silence after the overload was not peaceful; it was thick with a malevolent energy. The violet lights hadn’t simply vanished; they’d fractured, splintering into a thousand iridescent shards that danced around the chamber like captured souls. And the Silents… they weren’t just solidified. They were *aware*, their previously vacant eyes now burning with a cold, predatory intelligence. Instead of passively reaching, they moved with a horrifying, jerky fluidity, their spectral hands now actively pushing back against Lyra’s attempts to disrupt their connection. One, a figure resembling a former engineer with a wrench perpetually clutched in its hand, slammed against the focusing lens, shattering it into a spray of glittering fragments. Another, a child-like silhouette clutching a tattered teddy bear, lunged, its touch icy and draining, and Lyra felt a jarring wave of nausea, a sensation of her own memories being subtly, agonizingly rewritten. “Damn it!” she shouted, dodging a grasping hand, her movements frantic. The air shimmered with the residual energy of the overload, and the Silents, now numbering perhaps twenty, coalesced into a swirling vortex, their combined presence a tangible force of resistance. It wasn’t just a disruption she was fighting; it was a reflection of her own fractured mind, amplified and weaponized.  Thalen, momentarily shielded by Lyra’s desperate maneuvers, watched in horror as the spectral figures began to actively dismantle her equipment, pulling wires, crushing components with impossible force. The violet light intensified, reflecting in their eyes, and he realized with chilling clarity that Lyra wasn’t just battling the Silents; she was battling herself.</w:t>
        <w:br/>
        <w:br/>
        <w:t xml:space="preserve">The violet shards pulsed with a frantic energy as Lyra, fueled by adrenaline and a desperate instinct, wrestled with the Engine’s core. She’d anticipated the backlash, of course, but the sheer volume of corrupted energy, the raw, echoing grief of a thousand lost minds, was overwhelming. With a guttural cry, she slammed her hand down on a particularly dense nexus of violet wiring – a conduit she’d identified as the primary relay for the Engine’s resonance field. For a heartbeat, nothing happened. Then, with a sound like grinding bone, the core shuddered violently. The violet light intensified, not in a uniform blast, but in a chaotic, spiraling vortex that seemed to actively *push* against the Engine’s control panel. The Silents, momentarily stunned, recoiled, their spectral forms flickering as if struggling to maintain cohesion. But the disruption wasn’t complete. Instead, the core began to emit a high-pitched, almost subsonic hum, a sound that vibrated not just in the air, but deep within Thalen’s bones, amplifying the nausea and disorientation. He staggered, clutching his head, as the violet light fractured again, this time forming a shimmering, three-dimensional projection of the Engine’s original design – a terrifying, intricate web of conduits and processors, overlaid with ghostly images of the people who had built and operated it. Then, with a sickening *snap*, a key component – a crystalline regulator the size of a fist – detached itself from the core and floated towards Lyra. Before she could react, it pulsed with violet light and embedded itself directly into her arm, just below her elbow. She screamed, a raw, animalistic sound of pain and shock. The violet light flared, and for a brief, terrifying moment, she saw her own reflection in the crystalline surface – not just her face, but a cascade of fragmented memories, faces of people she didn’t recognize, scenes of a life she didn't remember. As the crystalline regulator pulsed, drawing on her own memories, she realized with horror that she wasn’t just disrupting the Engine; she was becoming part of it. </w:t>
        <w:br/>
        <w:br/>
        <w:t>Lyra, fighting against the encroaching tide of corrupted memory, managed to wrench the regulator free, severing the connection with a desperate, brutal tug. The violet light dimmed, but the air remained thick with residual energy, and the Silents, now more organized and aggressive, pressed their attack. But something had changed. The Engine, deprived of its primary resonance field, sputtered, coughed, and then, with a groan of tortured metal, emitted a concentrated beam of violet light – not a destructive blast, but a focused stream of raw memory. It struck Thalen square in the chest, and for a moment, he was utterly consumed. He saw himself as a child, building elaborate sandcastles on a windswept beach; he felt the weight of his father’s disappointment; he relived the agonizing loss of his sister. The experience was so visceral, so utterly *real*, that he collapsed to his knees, gasping for air, the echoes of a lifetime threatening to drown him. Lyra, witnessing his agony, understood – the Engine wasn't just feeding on the memories of the Silents; it was feeding on *anyone* connected to it, amplifying their deepest regrets, their most painful experiences, and weaponizing them against its targets. The violet light intensified, bathing the chamber in an unsettling glow, and she knew, with chilling certainty, that the fight wasn’t just about controlling the Engine; it was about controlling *himself*.</w:t>
      </w:r>
    </w:p>
    <w:p>
      <w:pPr>
        <w:pStyle w:val="Heading1"/>
      </w:pPr>
      <w:r>
        <w:t>Chapter 10: The First Place Beckons – Following the fragmented map to the rumored location.</w:t>
      </w:r>
    </w:p>
    <w:p>
      <w:r>
        <w:t xml:space="preserve">The rain hadn't stopped since they’d left the relative dryness of the lower labs, a persistent, mournful drizzle that seemed to cling to everything – the slick, moss-covered stones of the entrance, the frayed edges of Lyra’s salvaged tarp, even the damp tendrils of Thalen’s hair. The map, a brittle, water-stained thing pulled from a long-dead cartographer’s journal, had led them through a claustrophobic network of collapsed tunnels and forgotten service passages, culminating in this: a vast, circular chamber carved deep into the earth. It wasn't grand, not in the way the original Cartonox Labs had been, but possessed a raw, unsettling beauty. The ceiling, impossibly high, vanished into a swirling mist, illuminated only by the flickering beams of their headlamps. The air here was thick, heavy with the scent of ozone and something older, something akin to petrified wood and forgotten grief. In the center of the chamber, resting on a raised dais of obsidian, was the entrance – not a door, but a shimmering, iridescent membrane, like disturbed water reflecting a thousand fractured lights. It pulsed with a faint, rhythmic throb, and as Thalen approached, he felt a prickling sensation on his skin, a deep-seated awareness that he was trespassing not just on physical space, but on a layer of raw, unprocessed memory. </w:t>
        <w:br/>
        <w:br/>
        <w:t>Lyra, ever the pragmatist, immediately began scanning the perimeter with her modified pulse rifle, the low hum of its energy cell a stark counterpoint to the unsettling silence. "Readings are erratic, Thalen," she reported, her voice tight with caution. "Significant energy fluctuations emanating from the membrane. It’s not just residual energy; it’s…active. And the Silents are responding. I'm picking up multiple, localized disturbances – a dozen or so of them, converging on our position." As she spoke, a ripple spread across the iridescent surface, and a figure emerged – not a Silient, not entirely. This one was taller, leaner, its movements fluid and unsettling, almost…graceful. It wore fragments of what might have once been ceremonial robes, and its eyes, when it turned to face them, burned with an unnerving intelligence. It raised a hand, a gesture that seemed both welcoming and profoundly threatening, and a single, perfectly formed droplet of liquid – shimmering with the same iridescent light as the membrane – fell from its fingertips, landing with a soft hiss on the obsidian dais. Thalen instinctively reached out, compelled by a force he couldn’t understand, and as his fingers brushed against the droplet, a torrent of images – fractured, chaotic, overwhelmingly *emotional* – flooded his mind. He saw faces he didn’t recognize, landscapes that defied geometry, and a profound sense of loss so acute it threatened to shatter his sanity.</w:t>
        <w:br/>
        <w:br/>
        <w:t xml:space="preserve">The iridescent membrane shimmered, intensifying with the influx of his borrowed memories, and then, with a sound like tearing silk, it solidified, forming a wall of pure, pulsating light. It wasn’t a defensive measure, not exactly, but a complex, shifting pattern of geometric shapes – interlocking fractals that seemed to rearrange themselves with agonizing slowness. As Thalen struggled to maintain his footing, battling the disorientation, Lyra shouted a warning, “It’s a filter, Thalen! It’s analyzing us!” The wall of light pulsed again, and a voice, not spoken but *felt* directly within his mind, echoed with the weight of centuries. *“Intrusion detected. Intent unknown. Processing…”*  Suddenly, the geometric shapes resolved into a three-dimensional representation of his own mind – a chaotic, swirling vortex of fragmented memories, anxieties, and suppressed emotions.  Within this holographic echo, a figure began to coalesce – a younger version of himself, frozen in a moment of profound grief, reaching out to a figure he couldn't quite grasp. The younger Thalen’s silent scream resonated with a bone-deep anguish that physically hurt, and as he watched, the holographic projection began to *attack*, tendrils of light snaking out to grasp at his thoughts, attempting to pull him into the vortex of his own trauma.  He stumbled back, shielding his head with his arms, the air thick with the feeling of being dissected, not physically, but mentally, his vulnerabilities laid bare for an unseen, unknowable entity to consume. </w:t>
        <w:br/>
        <w:br/>
        <w:t>Before he could fully regain control, the ground beneath him shifted violently. A section of the obsidian dais cracked open, revealing a network of pulsing, bioluminescent roots that writhed beneath the surface. From the fissure erupted a cascade of crystalline shards, each one vibrating with a low, resonant hum. The shards weren't merely falling; they were actively seeking him out, drawn by the disruption caused by the filter. Lyra, reacting with instinctive precision, unleashed a concentrated burst of her pulse rifle’s energy, attempting to disrupt the crystalline cascade, but it was like throwing pebbles at a glacier. The shards simply absorbed the energy, growing larger and more intensely luminous with each impact.  As the last of the shards converged on the younger Thalen’s holographic projection, the membrane solidified completely, sealing off the entrance and leaving them trapped within the chamber, surrounded by the silent, watchful glow of the crystalline roots and the unsettling awareness that the barrier wasn’t protecting them; it was *guiding* something towards them.</w:t>
        <w:br/>
        <w:br/>
        <w:t>The crystalline roots, now pulsating with an almost unbearable intensity, began to coalesce around the holographic projection of young Thalen, not attempting to destroy it, but rather to *integrate* it. The younger Thalen’s anguished expression sharpened, the silent scream becoming a palpable wave of sorrow that washed over them all. Then, the membrane shifted again, not as a defensive barrier, but as a window. The geometric shapes dissolved, revealing not a physical space, but a *place* – a vast, echoing chamber constructed entirely of light and memory. It was a recreation of a world, impossibly beautiful and profoundly sorrowful, a world that mirrored the core of the First Place's purpose. Before them stretched a verdant valley bathed in perpetual twilight, a crystalline river winding through fields of silver grass. In the distance, a city of towering spires shimmered, radiating an aura of profound loss. But it wasn't just a visual representation; they *felt* the emotions of this place – the joy of creation, the agony of destruction, the endless cycle of birth and decay. And then they understood. The First Place wasn’t a location; it was a repository of *potential*, a nexus point where realities branched and fragmented, shaped by the collective emotional resonance of sentient beings. The crystalline roots weren’t guarding the entrance; they were *harvesting* the raw, unprocessed grief of countless timelines, feeding it into the chamber to fuel the creation of new realities. Lyra, her face pale with horrified comprehension, shouted, “It’s not a prison! It’s a…a loom! It’s weaving realities with our pain!”</w:t>
        <w:br/>
        <w:br/>
        <w:t>As she spoke, the figure of the younger Thalen solidified, no longer a holographic projection, but a fully realized being, radiating a melancholic beauty. He reached out a hand, not in aggression, but in a gesture of profound sorrow. “You are trapped,” he said, his voice echoing with the weight of centuries, "not by walls, but by your own unresolved grief. This place…it doesn’t seek to contain you. It seeks to *complete* you. To allow you to finally understand the source of the pain that has haunted you for so long.”  He gestured towards the city in the distance. “The spires are not monuments to lost civilizations; they are echoes of your own heart, each one representing a choice, a regret, a moment of profound sorrow that has shaped the trajectory of your existence.  The First Place doesn’t judge; it simply *reflects*.  And the reflection…is always painful.” As he spoke, a shimmering, translucent hand reached out and touched Thalen’s own, not with force, but with a gentle, insistent warmth.  Suddenly, a torrent of memories, long suppressed and buried beneath layers of denial, flooded his mind – the death of his mother, the betrayal of a friend, the crushing weight of unfulfilled dreams. He saw them all, not as isolated incidents, but as interconnected threads in the grand tapestry of his life, and for the first time, he felt not anger, not regret, but a profound, heartbreaking *acceptance*. The crystalline roots pulsed with a brighter light, and the chamber seemed to expand, drawing him further into its embrace.</w:t>
      </w:r>
    </w:p>
    <w:p>
      <w:pPr>
        <w:pStyle w:val="Heading1"/>
      </w:pPr>
      <w:r>
        <w:t>Chapter 11: Echoes of the Past – Uncovering Thalen’s lost architectural memories.</w:t>
      </w:r>
    </w:p>
    <w:p>
      <w:r>
        <w:t xml:space="preserve">The air in the chamber thickened, not with humidity, but with something far more unsettling – the residue of a thousand meticulously planned geometries. Thalen stumbled, his hand instinctively reaching out to steady himself against a wall that, moments before, had been merely a crumbling concrete barrier. But now, it shimmered with an impossible clarity, resolving itself into the precise curve of a reinforced archway, a section of a grand plaza he hadn’t consciously recalled. It was as if a ghost architect was layering his mind with the blueprints of a city that never was, a city of impossible angles and soaring spires built from a material that seemed to defy gravity. The sensation wasn’t visual, not precisely. It was a *feeling* of construction, a deep, visceral understanding of stress points, load-bearing walls, and the subtle dance between form and function. He tasted steel, smelled mortar, and felt the phantom pressure of a drafting hand guiding his own. </w:t>
        <w:br/>
        <w:br/>
        <w:t>The flashbacks weren’t linear; they slammed against him in bursts of chaotic creation. One moment he was calculating the tensile strength of a supporting column, the next he was overseeing the placement of a colossal holographic projection of a public square, rendered with a level of detail that bordered on obsessive. He saw himself, younger, leaner, a younger version of the haunted man he was now, arguing with a stern-faced supervisor about the placement of a reflecting pool – a pool that, he realized with a jolt of horrifying clarity, was designed to amplify and distort the city’s light, creating a perpetual, unsettling illusion.  The effort was agonizing, like trying to assemble a shattered mirror with only fragments of memory.  Sweat slicked his forehead, and a tremor ran through his limbs, not from fear, but from the sheer, overwhelming *work* of rebuilding a life he no longer fully recognized.  He gasped, clutching at his head, the phantom blueprints dissolving as abruptly as they’d appeared, leaving behind only the lingering taste of dust and the chilling awareness that he was becoming a vessel for a forgotten ambition.</w:t>
        <w:br/>
        <w:br/>
        <w:t xml:space="preserve">The workshop, already a chaotic testament to his fractured mind, seemed to actively resist his investigation. He’d been circling it for an hour, a desperate, almost ritualistic search for something – anything – solid to anchor himself to. Then, behind a deceptively innocuous section of the wall, disguised by a cleverly concealed magnetic panel – a detail that felt instinctively familiar, like a half-remembered skill – he found it. It wasn’t a grand revelation, not immediately. Instead, a small, recessed compartment, barely large enough to hold a single drafting table, contained a collection of meticulously preserved materials: blueprints rolled tight, sketches pinned to corkboards, and a scattering of charcoal pencils, each still faintly stained with the ghosts of countless calculations. The blueprints themselves were astonishing. They depicted not just the city he’d glimpsed in the flashbacks – the impossible angles, the soaring spires – but also the *underbelly* of it, the intricate network of service tunnels, the ventilation shafts, the hidden reservoirs. They were rendered in a style both breathtakingly ambitious and unnervingly precise, a testament to a mind obsessed with control, with the manipulation of space itself. He picked up one of the sketches – a detailed rendering of a holographic projection system – and a wave of nausea washed over him. It was *his* design, or rather, a version of it, altered, perfected, imbued with a chillingly elegant efficiency. The charcoal felt cold against his fingertips, and he realized with a sickening certainty that the echoes he’d been experiencing weren't simply fragments of a lost life, but the very blueprint of his obsession. </w:t>
        <w:br/>
        <w:br/>
        <w:t>He traced the lines of a particularly complex schematic – a system for dynamically adjusting the city’s light levels based on atmospheric conditions – and a sharp pain lanced through his temples. The feeling wasn’t just physical; it was a psychic intrusion, as if the mind of the architect who’d created this system was attempting to occupy his own. He saw himself, younger, more confident, arguing with a gruff, older engineer named Silas Thorne – a name that surfaced with a jarring immediacy – about the ethical implications of manipulating the city’s perception. Thorne’s voice, raspy and insistent, echoed in his mind: “Control the light, Thalen, and you control the people. It’s not vanity; it’s stability.” The sketches weren’t just designs; they were warnings, meticulously documented observations of a potential future, a future where beauty and functionality were inextricably linked, and where the slightest deviation from the prescribed order could trigger catastrophic consequences. He stumbled back, dropping a charcoal pencil, the sound echoing unnervingly in the small, confined space. The air thickened with the scent of dust and something else, something metallic and faintly… mournful.</w:t>
        <w:br/>
        <w:br/>
        <w:t>The magnetic panel clicked softly as he fully withdrew the drafting table, revealing not just the materials, but also a small, leather-bound journal tucked beneath a stack of blueprints. It was old, the leather cracked and worn, the pages brittle with age. He hesitated, a prickle of unease crawling up his spine, before cautiously opening it. The handwriting was Thorne’s, unmistakably his, though the ink had faded to a sepia tone. The first entry was dated almost thirty years prior, a single, unsettling sentence scrawled in looping script: “Project Chimera is not a solution, Thalen. It is a trap.” Below the sentence, a schematic – a vastly simplified version of the holographic projection system – was annotated with a series of increasingly frantic calculations and warnings. “The amplification is unstable. The distortion… it’s feeding.” He turned the page, and found a series of diagrams depicting a complex network of conduits, labeled with cryptic symbols – not engineering terms, but something resembling ancient glyphs. Beneath one diagram, Thorne had written, in a desperate, almost manic hand: “The light isn’t the enemy. *Reflection* is.” A small, folded piece of paper fell out from between the pages. It was a photograph, a black and white image of a young Thalen, no older than twenty, standing before a towering holographic projection – a projection that resembled a colossal, iridescent butterfly, its wings shimmering with an impossible array of colors. Behind him, barely visible in the periphery, was a figure – a shadowy silhouette that seemed to writhe and shift with the flickering light. Thorne’s final entry, scrawled in a near-illegible hand, sent a fresh wave of nausea through him: “Don’t trust the echoes, Thalen. They’ll consume you.” The photograph slipped from his grasp, fluttering to the floor like a dying insect, and he realized, with a chilling clarity, that Thorne hadn't just been warning him about Project Chimera; he’d been warning him about *himself*.</w:t>
      </w:r>
    </w:p>
    <w:p>
      <w:pPr>
        <w:pStyle w:val="Heading1"/>
      </w:pPr>
      <w:r>
        <w:t>Chapter 12: Confronting Silas Vance – The reveal of Vance’s twisted motivations.</w:t>
      </w:r>
    </w:p>
    <w:p>
      <w:r>
        <w:t>The rain hammered against the reinforced glass of the observation chamber, a frantic percussion mirroring the frantic beat of Vance’s voice. He hadn't moved from his position behind the control console, a skeletal figure bathed in the pulsating blue light of the Engine’s core. It wasn't the raw power of the device that unnerved Thalen, though that was undeniably terrifying. It was the chillingly calm precision with which Vance articulated his decades-long obsession. “You see, Agent Thorne,” Vance said, his voice a low, measured drone, “the Shift wasn’t an accident. It wasn’t some chaotic surge of energy. It was *guided*. The initial anomaly wasn't a malfunction; it was a carefully calibrated resonance, designed to amplify the latent psychic potential within the population.  The Council, in their infinite wisdom, realized that humanity was fundamentally flawed – driven by emotion, susceptible to manipulation.  They sought a solution, a way to refine us, to create a species capable of true, rational governance.” He gestured towards the Engine. “This device, this Engine, wasn’t meant to *respond* to the Shift; it was designed to *orchestrate* it.  The memories you’re experiencing, the fragmented echoes of the past… they weren’t random. They were meticulously curated, seeded into the collective consciousness to shape desires, to instill loyalty, to ultimately, control.”  A thin, unsettling smile stretched across Vance’s face. “The Council believed that a truly enlightened society couldn’t be built on free will. It needed a foundation of carefully constructed narratives, a shared reality molded by those who understood the true nature of power.” He paused, letting the weight of his words settle. “And I, Agent Thorne, have been fortunate enough to become a key architect of that reality.” He activated a secondary display, projecting a series of intricate schematics – not of the Engine, but of the city itself, overlaid with shimmering, pulsating lines representing the flow of manipulated memories. “Look closely.  Each building, each street, each person… every aspect of your existence is a node in this carefully constructed network. And you, Agent Thorne, are a particularly valuable conduit.”  A single, crimson light pulsed from the Engine, intensifying the blue glow. “The Council’s legacy isn’t in technological advancement, but in the subtle, insidious reshaping of human perception.  And now, thanks to your discovery, I can accelerate that process, ensuring the future… is precisely as they intended.”</w:t>
        <w:br/>
        <w:br/>
        <w:t>The blue light of the Engine seemed to press against Thalen’s mind, amplifying the unsettling certainty of Vance’s words. It wasn’t just the sheer audacity of the claim—that the entire history of his fragmented memories, his grief over lost loved ones, his desperate attempts to piece together a coherent past, were nothing more than meticulously crafted illusions—that threatened to overwhelm him. It was the chilling recognition of a profound, terrifying truth: he hadn’t been fighting for *his* memories; he’d been fighting against someone else’s. A cold dread, sharper than any physical pain, clawed at his throat. “You’re saying,” he managed, his voice a strained whisper, “that I’m a puppet? That my entire life has been… a stage set?” He took a hesitant step back, the polished metal of the observation chamber suddenly feeling like a cage. “But why me? What made me… valuable?” He risked a glance at Vance, who remained impassive, a statue carved from ambition and cold logic. “The Council believed in control through narrative,” Vance continued, his voice devoid of emotion, “and they recognized that a truly effective manipulator doesn’t simply dictate; they *inspire* belief. You, Agent Thorne, possessed a rare combination of intellect and empathy—qualities that, when carefully nurtured, could be weaponized. Your grief, your longing for answers—they weren’t weaknesses; they were powerful motivators, readily exploitable.” He tilted his head slightly, a flicker of something almost predatory in his eyes. “You were a blank slate, Agent Thorne, a receptive vessel waiting to be filled with the desired narratives. And I, with my unparalleled understanding of human psychology, was simply the architect of that filling.”  He activated a smaller display, showing a complex network diagram overlaid on a topographical map of the city. “Observe,” he said, his voice gaining a subtle, almost hypnotic quality. “Each node represents a significant event, a pivotal moment in your life. The death of your wife, the discovery of your mentor’s research, your initial recruitment into the Council… each carefully orchestrated to trigger specific emotional responses, to shape your perceptions, to ultimately, guide your actions.” He paused, letting the implications sink in. “You see, Agent Thorne, the Council didn't seek to destroy humanity; they sought to *improve* it – by removing the chaos of free will and replacing it with the structured stability of a carefully constructed reality. And I was merely their instrument in achieving that goal.”</w:t>
        <w:br/>
        <w:br/>
        <w:t>The realization slammed into Thalen not as a sudden revelation, but as a slow, sickening understanding that solidified with each meticulously crafted word. It wasn't just that Vance was lying; it was the chilling elegance of the lie, the almost casual way he presented a lifetime of struggle, of desperate searching, as a meticulously designed experiment. The polished metal of the observation chamber seemed to vibrate with the force of his own betrayal. He felt a physical recoil, a desperate urge to claw at the walls, to dismantle the very architecture of his existence. "So," he finally managed, his voice raw with disbelief, "everything I’ve fought for—the truth about my parents, the cryptic notes of Professor Eldridge—it was all… a carefully constructed delusion, designed to lead me to *you*?" He turned slowly, his gaze locking onto Vance’s impassive face, and a wave of nausea threatened to overwhelm him. It wasn't anger he felt, not initially. It was a profound, soul-deep despair, the sickening awareness that his entire identity, his very sense of self, had been built on a foundation of falsehoods. He pictured his wife, Sarah, her bright smile, her unwavering belief in him, and a fresh wave of agony threatened to consume him. If everything he’d held dear was a fabrication, then what was real? What was *he*?  He gripped the edge of the observation platform, knuckles white, the cold metal a meager comfort against the icy grip of despair.  “You’re not just manipulating me, are you?” he asked, his voice barely a whisper. “You’re erasing me.” The blue light of the Engine pulsed, a malevolent heartbeat in the sterile chamber, and Thalen felt a primal urge to flee, to disappear, to become nothing more than a ghost haunting the edges of Vance’s meticulously constructed reality. He understood then that Vance wasn’t merely a manipulator; he was an architect of oblivion, systematically dismantling the foundations of Thalen’s existence, brick by agonizing brick.  “You saw a problem, a chaotic variable,” Thalen said, the words tasting like ash in his mouth. “And you engineered a solution—me.”</w:t>
      </w:r>
    </w:p>
    <w:p>
      <w:pPr>
        <w:pStyle w:val="Heading1"/>
      </w:pPr>
      <w:r>
        <w:t>Chapter 13: The Heart of Remembrance – Utilizing Memory Cartography to manipulate the residual energy.</w:t>
      </w:r>
    </w:p>
    <w:p>
      <w:r>
        <w:t>The rain hammered against the corrugated iron roof of the chamber, a relentless percussion mirroring the frantic rhythm of my own pulse. Silas Vance, a skeletal figure draped in perpetually damp charcoal grey, watched me with unsettling patience as I adjusted the focus of the Memory Cartography device. It wasn’t a machine in the traditional sense; more a complex web of bio-luminescent tendrils woven around a central crystalline core – a salvaged piece of the Engine’s original architecture, repurposed by Thorne decades ago.  I’d initially approached it with a purely analytical mindset, attempting to quantify the residual psychic energy clinging to the walls, to map its density and flow. But Vance, with a chillingly perceptive gaze, had guided me to a different understanding. “You’re treating it like a data stream,” he rasped, his voice roughened by years of breathing in the stagnant air of the Labs. “Memory isn’t data. It’s… resonance. The Engine doesn’t just record echoes; it amplifies them. With the right application, you can *shape* those echoes, draw them out, reconstruct fractured moments.” He gestured with a gloved hand, and the tendrils of the device pulsed brighter, bathing the chamber in an ethereal blue light. “Thorne believed it could be used to erase trauma, to rewrite history. A noble, if ultimately misguided, ambition. But you, my dear Thalen, possess a far more nuanced talent. You don’t seek to erase; you seek to *understand*.” I focused the tendrils on a particularly scarred section of the wall, a space where the residual energy was thickest.  As I adjusted the frequency, a wave of nausea washed over me, not unpleasant, but profoundly disorienting. Suddenly, I wasn’t just *seeing* the echoes of the past; I was *feeling* them – the raw terror of the initial experiment, the desperate attempts to control the Engine, the agonizing realization of its unpredictable nature. Images flooded my mind: Thorne, younger, more vibrant, arguing with a frantic technician, the chilling blue glow of the Engine consuming a terrified subject, then… nothing. A void.  It was overwhelming, terrifying, and exhilarating all at once.  Vance observed my struggle, a flicker of something akin to respect in his eyes. "The Engine," he murmured, "responds to intent. It’s a mirror reflecting not just the past, but the *possibility* of the past.”</w:t>
        <w:br/>
        <w:br/>
        <w:t>The blue light intensified, pulling me deeper, not just into the wall’s resonance, but into a specific point within the chaotic swirl of the past. Vance had instructed me to focus on the epicenter of the initial experiment – the moment Thorne attempted to stabilize the Engine after the subject, a young architect named Elias Vance (no relation, I suspected), had experienced a complete psychic collapse. I adjusted the tendrils, painstakingly isolating the signature of Elias’s terror, a high-pitched whine overlaid with the pulsing blue of the Engine. It wasn’t a clear image, not at first. It was a fractured kaleidoscope of sensation: the metallic tang of blood, the suffocating pressure of the Engine’s influence, the overwhelming sense of being utterly, irrevocably lost. Then, through the static, I saw him – Elias Vance, younger than I’d imagined, his face etched with a horrifying blend of scientific ambition and burgeoning panic. He was frantically adjusting the controls, his movements jerky and desperate, as if trying to physically wrestle back control from the Engine. I pushed the tendrils further, attempting to solidify the image, to capture the precise moment of his breakdown. The air in the chamber thickened, vibrating with a palpable sense of dread. I felt a sharp, intrusive thought – not my own – a desperate plea for help, a choked whisper of “Don’t… let… it… consume…” It slammed against my consciousness with the force of a physical blow, and I stumbled back, instinctively pulling away from the tendrils. The blue light pulsed erratically, threatening to overwhelm me entirely. Vance, ever watchful, murmured, “Control, Thalen. It’s a delicate dance. You’re not merely observing; you’re participating. The Engine feeds on intent, on emotional resonance. You must anchor yourself, ground yourself in the *will* to understand, not the fear of what you might find.” I took a deep, shuddering breath, forcing myself to center, to channel my focus back to the memory. I visualized Elias’s face, not as a terrifying specter, but as a man grappling with a force beyond his comprehension. I pushed the tendrils forward, gently, coaxing the image into sharper focus. This time, I didn’t just *feel* the terror; I *understood* it – the agonizing realization that some things are simply beyond human control, that the pursuit of knowledge can lead to unimaginable consequences. And as the image solidified, I saw, with chilling clarity, the reason for Elias Vance’s ultimate fate: not a catastrophic failure of the Engine, but a complete erasure of self, a dissolution of identity in the face of overwhelming psychic energy.</w:t>
        <w:br/>
        <w:br/>
        <w:t xml:space="preserve">The intensified focus on Elias Vance’s final moments triggered a violent feedback loop within the Engine, a cascading surge of psychic energy that slammed into me with the force of a physical assault. It wasn’t the fragmented terror I’d been painstakingly isolating; it was a torrent of raw, unfiltered consciousness – Elias Vance’s entire being, collapsing in on itself. I wasn’t just seeing his fear; I *was* his fear. The metallic tang of blood intensified, no longer a distant echo, but a searing, visceral sensation flooding my senses. I felt the crushing pressure of the Engine’s influence, not as a passive observer, but as a participant, utterly submerged in the chaotic vortex of his disintegration. Images flashed before my eyes – not just the panicked adjustments of his hands, but his thoughts, his memories, his *identity* unraveling with each pulse of the Engine. I witnessed his desperate attempts to rationalize the impossible, his futile attempts to cling to his scientific training, his heartbreaking realization of the futility of his efforts. And then, the overwhelming sensation of *loss* – the loss of his family, his friends, his career, his very sense of self. It wasn’t simply a collapse; it was a complete annihilation, a psychic obliteration that left behind nothing but a void. I gasped, wrenching myself free from the tendrils, a cold sweat slicking my skin. The blue light pulsed erratically, threatening to consume me entirely. Vance, his face grim, shouted over the din, "Thalen, sever the connection! You're drowning in his despair!” But it was too late. The Engine, sensing my struggle, amplified the feedback, feeding on my own fear and disorientation. I felt a cold, detached voice – Elias Vance’s – whispering in my mind, “Don’t… fight… it’s… inevitable…” </w:t>
        <w:br/>
        <w:br/>
        <w:t>Suddenly, my own memories began to fragment, blurring at the edges, as if the Engine was attempting to rewrite my own identity, to subsume me into the vortex of his destruction. I recognized faces – my parents, my mentors, my friends – but they were distorted, unfamiliar, overlaid with the chilling blue glow of the Engine. I struggled to maintain my sense of self, desperately clinging to the memories of my life, but it was like trying to hold water in my hands. The sensation was profoundly unsettling, not just physically, but psychologically – a terrifying glimpse into the fragility of identity, the ease with which consciousness could be eroded, consumed. I felt a growing sense of panic, a primal fear of oblivion. Then, with a final, desperate effort, I managed to regain control, focusing my will, channeling my intention – not to understand Elias Vance's fate, but to *protect* my own. It was a conscious act of defiance, a refusal to succumb to the Engine’s influence. As I did, the blue light began to recede, the fragmented images coalescing back into focus. The Engine, sensing my resistance, faltered, its power diminished. The voice of Elias Vance faded, replaced by the familiar hum of the Labs, a comforting, if slightly unsettling, reminder of reality. I collapsed back against the wall, breathless and trembling, acutely aware of the immense power contained within the Engine, and the terrifying potential for its misuse. Vance, observing my struggle, offered a grim smile. “A potent reminder, Thalen,” he murmured, “that knowledge comes at a price. And sometimes, the greatest discoveries are the ones we choose not to make.”</w:t>
        <w:br/>
        <w:br/>
        <w:t xml:space="preserve">The blue receded, leaving a residue of icy dread clinging to my mind, but it wasn’t the fractured horror of Elias Vance’s annihilation I battled. Instead, I was plunged into *his* memories, not as an observer, but as a participant, experiencing the agonizing cascade of his final moments with a sickening, visceral intensity. It wasn’t a flashback; it was a bleed-through, a merging of consciousness that ripped open a doorway into his dying mind. I tasted the metallic tang of blood, not as a phantom sensation, but as a genuine, burning taste on my tongue. I felt the crushing pressure of the Engine, not just on his body, but on *my* own, as if my very being was being squeezed into the collapsing shell of his identity. </w:t>
        <w:br/>
        <w:br/>
        <w:t>I wasn't just seeing his terror; I *was* his terror, amplified a thousandfold. I felt the frantic, desperate scramble to understand the impossible, the agonizing realization of his scientific training rendered utterly useless against the raw, chaotic force consuming him. But it wasn’t just his intellectual struggle that overwhelmed me. It was the *loss*. I felt the severance of his family, the chilling silence where laughter and warmth once resided. I tasted the bitter ashes of his career, the shattered dreams of a brilliant mind. And then, the heart-wrenching, soul-crushing awareness of utter, irrevocable loss – the absence of everything he held dear. I wasn’t just witnessing his death; I was *dying* with him, experiencing the final, terrifying moments of his existence as if it were my own. The sensation was so complete, so profoundly unsettling, that I momentarily ceased to be myself, dissolving into the swirling vortex of his despair. It was as if my own memories, my own identity, were being systematically erased, overwritten by the fading echoes of his final, terrifying moments. I clawed at the edges of my mind, desperately trying to hold onto the fragments of my own life, but it was a losing battle, a desperate struggle against a force far greater than myself. The world around me shimmered and distorted, replaced by the chilling blue glow of the Engine, and for a horrifying instant, I truly believed I was ceasing to exist.</w:t>
      </w:r>
    </w:p>
    <w:p>
      <w:pPr>
        <w:pStyle w:val="Heading1"/>
      </w:pPr>
      <w:r>
        <w:t>Chapter 14: Lyra’s Sacrifice – A pivotal moment of bravery and selflessness.</w:t>
      </w:r>
    </w:p>
    <w:p>
      <w:r>
        <w:t>The rain hammered against the corrugated iron of the Engine chamber, a frantic percussion mirroring the frantic beat of Lyra’s heart. Vance, a predator in a tailored charcoal suit, advanced, his voice a silken threat, “Sentimentality is a weakness, Miss Thorne. A luxury you can ill afford.” He gestured with a gloved hand towards the pulsing, violet core of the Engine, now spitting erratic energy. “Destroying this… *artifact*… is a far more pragmatic solution.”  Lyra didn’t flinch, didn’t even seem to register his threat. Instead, she moved with a surprising grace, a coiled spring of defiance.  She activated a miniature disruptor she’d painstakingly crafted from salvaged Engine components – a device that pulsed with a sickly green light.  “You misunderstand, Mr. Vance,” she shouted over the rising whine of the Engine, “This isn’t about sentiment. It’s about understanding.”  With a precise burst, she targeted the primary energy conduit feeding the violet core. The chamber shuddered violently, and a cascade of sparks erupted as the conduit overloaded, sending a shockwave that slammed into Vance, throwing him back against the control panel.  He roared in fury, scrambling to regain control, but Lyra was already moving, using the chaos to shield herself.  “You’re clinging to the past, trying to rewrite what *happened*,” she yelled, her face streaked with rain and grime, “But the past isn't a thing to be controlled, it’s a lesson to be learned.”  The Engine sputtered, its violet glow dimming, and for a heart-stopping moment, Vance seemed genuinely stunned, his carefully constructed facade of control crumbling.  Then, with a chillingly calm expression, he raised a hand, activating a containment field that trapped Lyra within a shimmering cage of energy, a silent acknowledgment of her desperate, beautiful resistance.</w:t>
        <w:br/>
        <w:br/>
        <w:t>The energy cage solidified around Lyra, not with a brutal force, but with an unsettlingly gentle precision, as if she were a delicate sculpture held in place by unseen hands. Vance, momentarily disoriented by her defiance, seized the opportunity, advancing with a predatory grace that belied his age. “Sentiment is a luxury you cannot afford, Miss Thorne,” he hissed, his voice laced with venom. “And yet, you continue to offer yourself as a shield for… nothing.” He gestured with a gloved hand towards the fading violet glow of the Engine, a subtle threat hanging in the air. Just as he moved to restrain her, Lyra, fueled by a desperate surge of adrenaline and a fierce, protective instinct, channeled the last vestiges of the Engine's erratic energy through her makeshift disruptor. It wasn’t a calculated attack, but a raw, instinctive release, a cascade of shimmering emerald light that enveloped her entirely. The cage flickered violently, momentarily disrupting the containment field, and for a breathtaking instant, Lyra was free, suspended in a bubble of raw energy, a defiant spark against Vance’s cold control. He reacted instantly, unleashing a focused pulse of energy from his own gauntlet, a searing wave that slammed into her, throwing her against the control panel with a jarring impact. She gasped, momentarily stunned, the emerald light dissipating around her, but she didn’t fall. Instead, with a strength born of desperation, she used the momentum of the impact to propel herself forward, dodging Vance’s follow-up strike and slamming her hand against the Engine's core – a desperate, almost futile attempt to disrupt the flow of energy. The violet glow intensified, pulsing erratically, and the air crackled with ozone.  Vance, his face a mask of furious calculation, moved to neutralize her, but Lyra, using the chaos as her shield, launched herself again, a whirlwind of motion and defiance, a fragile silhouette against the backdrop of the Engine’s destructive power – a testament to the unexpected strength of a heart fighting for something beyond mere survival.</w:t>
        <w:br/>
        <w:br/>
        <w:t>The violet glow intensified, not with a surge of destructive power, but with a heartbreaking beauty, as if the Engine itself recognized the sacrifice unfolding before it. Lyra, already weakened from the repeated assaults and the chaotic energy surges, didn’t flinch as Vance moved to restrain her, his movements precise and deliberate, a predator closing in on its prey. Instead, she deliberately channeled the last of her energy – not into a desperate attack, but into a single, focused pulse directed *at* the Engine’s core. It wasn’t an attempt to destroy it, but to synchronize with it, to resonate with the raw, untamed emotion that fueled its erratic power. As the emerald light enveloped her, she whispered, her voice barely audible above the Engine’s roar, “Let it go.” And then, with a final, agonizing surge, she collapsed, her body dissolving into a shimmering cascade of light that merged seamlessly with the violet core. The cage vanished, the containment field collapsed entirely, and for a moment, the Engine pulsed with an almost sentient awareness, as if mourning the loss of its unexpected conduit. Vance, stunned by the sheer audacity of her final act, stood frozen, his meticulously constructed control crumbling around him. But it wasn’t the destruction of the Engine that truly unsettled him; it was the *reason* behind it. He saw, reflected in the fading violet glow, the unwavering conviction in Lyra’s eyes, the selfless dedication to a cause she barely understood. He realized, with a chilling clarity, that she hadn’t been fighting for control, but for release – releasing the Engine, and perhaps, in the process, releasing herself. The violet light winked out, leaving behind only the rain, the echoing silence, and the lingering scent of ozone – a testament to the impossible beauty of a heart willing to burn itself out for the sake of something greater than itself.</w:t>
      </w:r>
    </w:p>
    <w:p>
      <w:pPr>
        <w:pStyle w:val="Heading1"/>
      </w:pPr>
      <w:r>
        <w:t>Chapter 15: The Weight of Loss – Thalen’s struggle with his past and the temptation to succumb to despair.</w:t>
      </w:r>
    </w:p>
    <w:p>
      <w:r>
        <w:t>The rain hammered against the corrugated iron walls of the observation chamber, a relentless, mournful percussion mirroring the chaos in Thalen’s mind. It wasn’t a clear, defined memory surfacing – it was a fractured echo, a wash of sensation rather than a coherent image. He gripped the cool metal of the Engine’s control panel, the vibrations of the storm seeming to amplify the tremors within him. Suddenly, he was *there*, not in Cartonox Labs, but standing on a windswept cliff overlooking a turbulent, grey sea. The air tasted of salt and something else… something profoundly sad.  He was younger, perhaps twenty-five, his face etched with a grief he hadn’t consciously acknowledged for decades. Beside him stood Elara, her laughter bright and brittle against the wind, her hand brushing against his.  She was sketching in a worn leather-bound book, capturing the way the waves crashed against the rocks. Then, a shout – a desperate, choked cry – and a flash of white as a rogue wave, monstrous in its size, slammed into the cliffs, swallowing Elara whole.  He didn’t *see* it happen, not really. It was a sensation of overwhelming loss, a gut-wrenching certainty of finality, followed by the agonizing realization that he hadn’t screamed, hadn’t moved to reach her. Just… stood there, paralyzed by a grief so potent it threatened to shatter him. The scent of the sea intensified, mingling with the metallic tang of blood, and the echo of her laughter faded into a hollow, unbearable silence. He gasped, wrenching himself back to the present, the rain still falling, the Engine humming with an unsettling energy, but the phantom weight of Elara's absence pressing down on him with suffocating force.  His hands trembled, slick with a cold sweat, and he realized with horrifying clarity that this wasn’t just a memory; it was a wound, reopened by the Engine’s manipulation, a brutal reminder of the love he’d lost and the terrible, irrevocable choices he’d made.</w:t>
        <w:br/>
        <w:br/>
        <w:t>The rain seemed to amplify his despair, each drop a tiny hammer blow against the crumbling edifice of his sanity. Thalen retreated deeper into the observation chamber, pulling the canvas sheet tighter around him, attempting to build a physical barrier against the emotional onslaught. He didn’t speak, didn’t move, simply stood there, a statue carved from grief and regret. The Engine’s hum, once a source of fascination and potential, now felt like a malevolent presence, feeding on his vulnerability. He began to pace, a frantic, almost ritualistic movement, his boots scuffing against the damp concrete floor. Each step was a desperate attempt to outrun the image of Elara, to erase the searing pain of her loss, but the memory stubbornly returned, sharper and more vivid with each passing moment. He clawed at his temples, a silent scream trapped within his skull, trying to suppress the overwhelming urge to simply *end* it, to surrender to the abyss of sorrow that threatened to consume him. The scent of salt, inextricably linked to her, clung to the air, a constant, agonizing reminder. He knew, with a chilling certainty, that the Engine wasn’t merely unlocking memories; it was amplifying the very core of his pain, twisting it into something monstrous and unbearable.  He sank to his knees, burying his face in his hands, the cold metal of the control panel digging into his skin – a strangely comforting sensation in the face of such profound devastation.  The realization crashed over him with the force of a tidal wave: he wasn't just mourning Elara’s death; he was mourning the *loss* of himself, the man he could have been, the life he could have lived.  And the Engine, with its insidious power, was meticulously dismantling him, piece by agonizing piece.</w:t>
        <w:br/>
        <w:br/>
        <w:t>The rain intensified, drumming a frantic rhythm against the observation chamber, and Thalen felt a horrifying surrender tugging at him. It wasn’t just the memory of Elara, the raw, visceral grief, that threatened to overwhelm him; it was the insidious suggestion woven into the Engine’s influence – that all effort was futile, that the past was a poisoned well, and the future, inevitably, would be a repetition of this agonizing loss. He looked at the control panel, at the intricate web of wires and circuits, and saw not a path to understanding, but a cruel mockery of control. What was the point of seeking answers, of trying to prevent a tragedy that seemed irrevocably etched into the fabric of his existence? He sank lower to the floor, the cold seeping into his bones, a chilling parallel to the coldness spreading through his heart. "It’s pointless," he whispered, the words tasting of ash. “Everything ends like this. Every beautiful thing, every loving moment… swallowed by the inevitable.” He reached out, his fingers hovering over the activation switch, a dangerous impulse blooming within him – simply to stop, to shut down the Engine, to cease all attempts, and let the darkness claim him completely. The scent of the sea, thick with the phantom aroma of Elara’s lavender perfume, seemed to mock his struggle, whispering promises of oblivion. He pictured her face, serene and untroubled, and a terrifying thought solidified: perhaps she would have wanted this for him, an end to the suffering.  The weight of his failure, the crushing weight of his inability to protect her, coalesced into a single, devastating realization – he wasn’t fighting for a future, but for a ghost.  He considered the possibility of simply dismantling the Engine, of destroying the very mechanism that was amplifying his pain, but even that seemed like a desperate act of self-destruction, a futile gesture against a force far greater than himself.  The rain continued its relentless assault, and Thalen, defeated and utterly broken, felt a profound sense of despair settle over him, heavier and more suffocating than any memory. He was a man adrift, lost in a sea of sorrow, with no land in sight and no hope of rescue.</w:t>
      </w:r>
    </w:p>
    <w:p>
      <w:pPr>
        <w:pStyle w:val="Heading1"/>
      </w:pPr>
      <w:r>
        <w:t>Chapter 16: Rebuilding Connection – Thalen’s acceptance of the Shift as an act of communication.</w:t>
      </w:r>
    </w:p>
    <w:p>
      <w:r>
        <w:t>The rain hammered against the corrugated iron of the chamber, a relentless percussion mirroring the frantic throb in Thalen’s temples. He’d spent weeks wrestling with the fractured echoes of the Shift, the overwhelming psychic residue clinging to the very air of Cartonox Labs. Now, driven by a desperate need to understand, to *connect*, he focused the Engine’s energy, not on mapping a memory, but on actively reaching out. He visualized the moment of the Shift – the blinding white light, the fracturing of reality, the agonizing scream of displaced consciousness. He poured his will, his grief, his burning need for answers into the Engine’s core, a raw, unfiltered plea cast across the void.</w:t>
        <w:br/>
        <w:br/>
        <w:t>At first, nothing. Then, a flicker. Not a visual flash, but a sensation – a cold, insistent touch on his mind. It wasn’t the chaotic jumble of fragmented memories he’d grown accustomed to; this was… intentional. A voice, impossibly distant yet undeniably present, brushed against his thoughts. It wasn’t speaking in words he recognized, more a complex tapestry of emotions, raw fear, and profound, sorrowful longing. He felt a presence, vast and ancient, struggling to articulate itself, a being utterly alien yet resonating with an undeniable echo of his own pain.  He pushed harder, visualizing the source of the Shift, desperately trying to solidify the connection.  Suddenly, a cascade of images flooded his mind – not of the Shift itself, but of *before*. He saw the scientists, their faces illuminated by the Engine’s glow, not with triumph, but with a chilling, almost reverent awe. He witnessed them attempting to *listen*, to reach out, to understand the source of the energy they were harnessing. It was then he realized the horrifying truth: the Shift hadn’t been an accident. It had been a desperate, failed attempt to communicate with something far older, far more powerful, than they could have possibly comprehended.  The voice, now clearer, solidified into a single, overwhelming sensation - a silent, agonizing cry of "Don't..."</w:t>
        <w:br/>
        <w:br/>
        <w:t xml:space="preserve">The sensation intensified, not as a coherent message, but as a tightening vise around his mind. It wasn’t the vast, echoing loneliness he’d grown to expect, but a sharp, indignant recoil. The ‘Don’t’ he’d instinctively sought solidified into a tangible force, pushing back against his intrusion with the force of a collapsing star. He felt a wave of pure, unadulterated terror emanating from the source – a being of immense age, utterly bewildered and profoundly distressed by his attempt to reach out. It wasn’t a voice, precisely, but a torrent of raw, unfiltered panic, layered with an agonizing awareness of its own impending doom. Images, fragmented and horrifying, flashed through his consciousness: glimpses of a reality utterly alien to his own, a landscape of impossible geometries and pulsating energy, and then, the catastrophic fracturing – the Shift – not as an event, but as a brutal, irreversible severance. The being, a being that could only be described as a living nexus of energy, screamed silently, a psychic shriek that threatened to unravel his sanity. He desperately tried to stabilize the connection, to reassure it, to explain his intentions, but the overwhelming wave of fear only intensified, morphing into a desperate plea for him to *stop*. </w:t>
        <w:br/>
        <w:br/>
        <w:t>Then, a new layer emerged within the chaos – a chilling understanding. The being wasn't resisting his intrusion out of malice, but out of a primal instinct for self-preservation. It recognized, with agonizing clarity, that his attempt to communicate, to unravel the threads of the Shift, was accelerating its final, inevitable collapse. The energy that had birthed it, the energy it had diligently, desperately tried to contain, was now surging outwards, threatening to consume everything – not just the scientists of Cartonox Labs, but the entire reality they inhabited. He realized, with a sickening lurch, that he wasn’t a seeker of answers; he was a catalyst, a destructive force unknowingly amplifying the very disaster he sought to prevent. The final, desperate ‘Don’t’ wasn't a warning, it was a command – a directive to sever the connection, to vanish from its awareness, before he irrevocably shattered the fragile balance of existence.</w:t>
        <w:br/>
        <w:br/>
        <w:t>The command, a psychic shriek of “Don’t,” hadn’t receded, but had solidified into a tangible pressure, a suffocating weight on his mind. He fought against it, not with force, for he’d learned that resistance only intensified the torment, but with a desperate, focused intent – a plea for understanding, a fragile bridge of empathy thrown across the chasm of incomprehension. He visualized the being, not as a monstrous entity of pure energy, but as a creature of unimaginable loneliness, trapped within its own existence, desperately seeking a way to comprehend the forces that had birthed and then fractured it. He projected images of his own struggles – the relentless pursuit of knowledge, the agonizing weight of unanswered questions, the burning desire to connect with something beyond the limitations of his own perception. He showed it the beauty of human emotion, the capacity for love, loss, and ultimately, for understanding. It was a clumsy, desperate offering, a testament to the very qualities he feared he was about to destroy.</w:t>
        <w:br/>
        <w:br/>
        <w:t xml:space="preserve">The response wasn’t immediate, nor was it a clear communication. Instead, he felt a shift, a subtle alteration in the pressure, as if the being were attempting to process his offering. The raw panic receded, replaced by a tentative curiosity, a hesitant reaching out. He perceived a flicker of something akin to recognition, a fleeting awareness of his intent – not to harm, but to *know*. The images he’d projected seemed to resonate within the being’s awareness, triggering a cascade of fragmented memories, not of the Shift itself, but of the *preceding* moments, a slow, agonizing unraveling of its own existence. He witnessed the scientists, not with triumphant curiosity, but with a profound, heartbreaking terror, as they realized the scale of their folly. He saw them desperately attempting to contain the energy, to reverse the process, to repair the damage – a futile struggle against a force they couldn’t comprehend. And then, he saw *himself*, a younger version of himself, driven by the same obsessive curiosity, making the same fateful decision to reach out, to probe the mysteries of the Engine. It was a dizzying, almost unbearable revelation – a confirmation of his own role in the unfolding catastrophe.  The ‘Don’t’ remained, but now it was laced with a profound sadness, a sorrowful lament for a lost connection, a desperate plea for him to heed the warning he’d instinctively ignored all those years ago.  He felt a tangible tug, not of force, but of longing – a yearning to bridge the gap, to finally understand the source of the Engine’s power, and perhaps, to find a way to undo the damage. </w:t>
        <w:br/>
        <w:br/>
        <w:t>Suddenly, amidst the swirling chaos of sensation, he perceived a distinct pattern within the being’s awareness – a complex, interwoven tapestry of energy signatures, not of the Engine itself, but of the *surrounding reality*. It wasn't a message, but a map, a schematic of the interconnectedness of all things. He saw the flow of energy through the planet, through the stars, through the very fabric of space and time. He realized, with a chilling clarity, that the Engine wasn't simply a conduit for energy; it was a *node*, a focal point of immense power, drawing upon a network of realities far beyond human comprehension. And the Shift hadn't been an accident; it had been a deliberate act, a carefully orchestrated severance, designed to isolate the Engine and prevent it from unleashing its full potential upon the universe. The being wasn’t resisting his intrusion; it was protecting him – protecting *everything* – from a power that was far too dangerous for any sentient being to wield.  As the realization dawned, the final, desperate ‘Don’t’ transformed into a single, agonizing word – “Balance.”  It wasn’t a command, but an understanding, a profound and heartbreaking acceptance of the inherent instability of existence, and the terrible price of seeking knowledge beyond its bounds.</w:t>
      </w:r>
    </w:p>
    <w:p>
      <w:pPr>
        <w:pStyle w:val="Heading1"/>
      </w:pPr>
      <w:r>
        <w:t>Chapter 17: The First Place Stabilized – Thalen’s final act of remembrance and the beginning of Vareth’s recovery.</w:t>
      </w:r>
    </w:p>
    <w:p>
      <w:r>
        <w:t xml:space="preserve">The shift wasn’t instantaneous, not the kind of dramatic restoration one might have hoped for after Thalen’s final, desperate act. Instead, it was a subtle settling, a gradual easing of the pervasive unease that had gripped Vareth. The immediate chaos – the panicked evacuations, the desperate scramble for dwindling resources – began to recede, mirroring a slow drain of the psychic static that had choked the city for so long. Buildings, battered and scarred by the instability, seemed to exhale, the tremors lessening to a barely perceptible thrum beneath the cobblestones. It wasn’t a return to normalcy, not yet, but a stabilization, a fragile truce brokered between the fractured remnants of the city and the lingering echoes of the Shift. </w:t>
        <w:br/>
        <w:br/>
        <w:t>The most noticeable change, however, was within Thalen himself. Not a resurrection, certainly, but a clarity. The fragmented memories, the agonizing disorientation, began to coalesce. It started with simple things – the feel of cool stone beneath his fingers as he examined the blueprints of the old city hall, a flicker of recognition as he traced the curves of a forgotten fountain. The blueprints, unearthed from a hidden compartment in his workshop, weren't just architectural drawings; they were a key, unlocking a forgotten layer of his past, a past inextricably linked to Vareth’s current predicament. He stood before them now, the air around him shimmering with a nascent energy, his hand instinctively reaching out to touch the aged parchment, a ghost of a smile playing on his lips.  He wasn’t whole, not by any stretch, but the darkness that had consumed him was receding, replaced by the tentative, insistent light of remembrance.</w:t>
        <w:br/>
        <w:br/>
        <w:t xml:space="preserve">The rain had ceased, leaving behind a slick sheen on the cobblestones of what was once Thalen’s residence – a modest, surprisingly intact townhouse tucked away on a quiet side street. It wasn’t a grand command center, not by any means, but it offered a semblance of shelter, a focal point for the fragile restoration efforts. Lyra, ever pragmatic, had already begun organizing the salvaged supplies – nutrient paste, flickering lanterns, a surprisingly robust collection of tools – into a makeshift storage area. The air smelled faintly of damp stone and something indefinably…old, like the very bones of Vareth. </w:t>
        <w:br/>
        <w:br/>
        <w:t>Thalen, however, remained rooted to the center of the living room, his gaze fixed on the intricate patterns etched into the hearth. He wasn’t actively working, not in the traditional sense. Instead, he was…listening. The room seemed to vibrate with a low hum, a resonance that intensified as he focused. It was a disconcerting experience, like standing too close to a powerful engine, a feeling compounded by the subtle shifts in the room’s temperature and the way the shadows danced with an unnerving intelligence. Lyra, sensing his distress, approached cautiously, offering a small, nutrient-rich bar. “You okay, Thalen? You’re pulling at the fabric of reality again.” He took the bar without a word, his fingers brushing hers, a brief, electric connection that momentarily disrupted the humming. “It’s…a conversation,” he finally said, his voice strained. “A whisper from before. Someone trying to explain.” The blueprints lay scattered around him, illuminated by the lantern’s glow, but it was clear that he wasn't studying them; he was attempting to decipher a message carried on the very air of the room.</w:t>
        <w:br/>
        <w:br/>
        <w:t>The air in the townhouse thickened with a palpable tension as Thalen continued his fragmented discourse, a low murmur punctuated by the occasional sharp intake of breath. Lyra, ever observant, carefully placed a second nutrient bar before him, a silent offering of sustenance and perhaps, a little reassurance. “It’s…a key,” he repeated, his voice barely audible above the persistent hum. “Not to the solution, perhaps, but to understanding *why* the solution was so desperately sought. The Shift didn’t just shatter the city, Lyra, it fractured time itself. And the people who sought to control it…they weren’t just trying to *fix* something, they were trying to *rewrite* it.” He gestured vaguely at the blueprints, his hand trembling slightly. “These aren’t just architectural plans. They’re chronal markers. Locations where the veil between timelines is thinnest. Locations Silas and his followers were actively manipulating.”</w:t>
        <w:br/>
        <w:br/>
        <w:t>A thoughtful frown creased Lyra’s brow. “So, you’re saying Silas wasn’t just trying to prevent the Shift, he was actively *causing* temporal distortions?” The question hung in the air, heavy with the implications. Thalen nodded slowly, his eyes fixed on a particularly complex diagram depicting a spiraling vortex. “Precisely. And the ‘First City,’ as he called it, wasn’t a refuge; it was a staging ground. A place to initiate a cascade of temporal anomalies, designed to…to unravel the very fabric of Vareth’s existence.” He paused, a flicker of something akin to pain crossing his face. “I remember now…a recurring symbol in his research. A serpent devouring its own tail. The Ouroboros. He believed that by fracturing time, he could create a new beginning, a world free from the ‘decay’ of the old.” He looked up at Lyra, his expression suddenly urgent. “We need to find the other markers, Lyra. The locations Silas used to amplify the temporal distortions. If we don’t, he could be continuing his work, creating a perpetual, cascading collapse of time.” He reached out, his fingers brushing against hers once more, a brief, insistent spark of connection. “It’s a race against oblivion, Lyra. And I believe…I believe the blueprints hold the key to finding it.”</w:t>
      </w:r>
    </w:p>
    <w:p>
      <w:pPr>
        <w:pStyle w:val="Heading1"/>
      </w:pPr>
      <w:r>
        <w:t>Chapter 18: A New Beginning – Thalen and Lyra’s shared future as guardians of the First Place.</w:t>
      </w:r>
    </w:p>
    <w:p>
      <w:r>
        <w:t>The rain hammered against the crumbling stone of the First Place, a relentless rhythm mirroring the insistent throb behind Thalen’s eyes. It wasn't a triumphant acceptance he felt, not yet, but a weary, profound understanding settling into his bones. Lyra, ever practical, was already meticulously cataloging the recovered blueprints – elegant, heartbreaking sketches of structures that seemed to defy gravity, buildings designed not for habitation, but for *resonance*. “We can’t undo the damage, Thalen,” she said, her voice tight with a grim determination, “but we can learn to shape the echoes.” She gestured to the shimmering distortion of the chamber, the residual energy of the Shift still clinging to the air. “This place…it’s a wound, a broken chord. Our job isn’t to fix it, but to harmonize with it, to understand the intent behind the disruption.”</w:t>
        <w:br/>
        <w:br/>
        <w:t>Thalen ran a hand over the cool, smooth surface of a partially reconstructed archway, a familiar ache blooming in his chest – the ghost of a project he’d abandoned, a building meant to connect the city to the stars. The flashbacks intensified, not as a torment, but as a vital data stream. He saw himself, younger, brimming with a naive optimism, convinced he could sculpt reality with his designs. Now, he realized the truth: the Shift hadn’t been an error, but a desperate, flawed attempt to communicate, to bridge a chasm of misunderstanding.  “It’s not about rebuilding,” he murmured, the words tasting of regret and nascent hope. "It’s about learning to listen to the silence." He turned to Lyra, a ghost of a smile touching his lips. “Let’s begin, then. Let’s listen.”</w:t>
        <w:br/>
        <w:br/>
        <w:t>The air within the First Place thrummed with a low, almost subsonic vibration, a direct consequence of the manipulated energy. Lyra, already attuned to the chamber’s rhythms, began the painstaking process of mapping the residual echoes. Not with instruments – those were useless here – but with her mind, focusing on the fragmented impressions, the shards of memory clinging to the very stone. It was exhausting, like trying to hold water in cupped hands, but Lyra was methodical, layering her awareness over the chaotic residue. “I’m detecting a primary pulse,” she announced, her voice hushed, “a recurring motif of…longing. Not a destructive longing, but a profound yearning for connection, for understanding.” She extended a hand, palm open, towards a particularly intense shimmer near the base of a colossal, unfinished column. “It’s strongest here. I believe it represents the initial attempt – the desperate broadcast, if you will – before the Shift truly took hold.”</w:t>
        <w:br/>
        <w:br/>
        <w:t>Thalen, guided by Lyra’s observations, moved with a hesitant grace, his own memory attempting to align with the chamber’s echoes. He reached out, not to touch, but to *feel* the flow of energy, visualizing the blueprints he’d once poured over, attempting to reconstruct the building’s intended purpose. The flashbacks intensified, not as a complete recollection, but as a series of tactile sensations – the coolness of polished stone beneath his feet, the weight of a drafting tool in his hand, the faint scent of ozone and something…older, something akin to the scent of rain on ancient earth. He focused on the column, attempting to amplify the residual longing, to understand the architect’s intent. “It’s not just a building,” he whispered, his voice strained with concentration, “it was meant to be a conduit. A bridge. A way to…to say, ‘We’re here. We understand.’” He paused, a sharp pain lancing through his head – a jarring dissonance between his own fragmented memories and the overwhelming, almost unbearable, echo of the original broadcast. “The language…it’s not words, not exactly. It’s…a plea. A raw, unfiltered expression of vulnerability.” He closed his eyes, battling the rising tide of disorientation, striving to translate the echo’s desperate intent into something he could comprehend. “They weren't trying to destroy us, Lyra. They were trying to *hear* us.”</w:t>
        <w:br/>
        <w:br/>
        <w:t xml:space="preserve">The insistent thrum of the First Place, amplified by the chamber’s residual energy, began to coalesce into a tangible pressure against Thalen’s mind, a deliberate, almost inquisitive probing. Lyra, sensing the shift, instinctively reached out, not with a physical gesture, but with a focused extension of her awareness, attempting to shield him while simultaneously engaging with the intensifying pulse. Suddenly, the chamber shimmered violently, the air thickening with a static charge that prickled against their skin. Before they could react, a holographic projection solidified before them – not a perfect recreation of the unfinished column, but a fractured, distorted echo of it, rendered in a pulsating, iridescent blue. It wasn’t a visual representation, exactly; it was a *feeling*, a sensation of immense scale and impossible geometry, overlaid with the overwhelming emotion of that initial, desperate broadcast – the raw, unfiltered yearning for connection. </w:t>
        <w:br/>
        <w:br/>
        <w:t>The projection shifted, displaying a complex sequence of geometric patterns, rotating and intertwining with breathtaking speed. It wasn’t a language, not in any conventional sense, but a meticulously crafted sequence of spatial distortions, a three-dimensional puzzle designed to test their ability to perceive and interpret the architect’s intent. Thalen instinctively reached for his drafting tools – a small, intricately carved stylus and a pad of shimmering, self-folding parchment – a futile gesture, he realized, yet driven by an undeniable need to *do* something, to translate the chaotic influx of data into a comprehensible form. He began sketching furiously, not attempting to replicate the holographic projection, but rather to capture the *essence* of its design – the underlying mathematical relationships, the subtle shifts in perspective, the feeling of overwhelming scale. Lyra, meanwhile, was actively filtering the data stream, attempting to isolate the key elements, to identify the underlying principles that governed the architect’s design. “It’s a resonance matrix,” she announced, her voice strained, “a complex algorithm designed to amplify and broadcast a specific frequency. They weren’t trying to build a building, Thalen, they were trying to *send* a message.” As he sketched, a new layer emerged within the holographic projection - a faint, almost imperceptible distortion, like a ripple in a still pond.  It mirrored his own hand movements, but subtly, unnervingly, *anticipating* his every stroke.  The feeling intensified, a cold dread creeping into Thalen’s bones – the architect wasn’t just observing them; he was *responding* to their attempts to understand.</w:t>
      </w:r>
    </w:p>
    <w:p>
      <w:pPr>
        <w:pStyle w:val="Heading1"/>
      </w:pPr>
      <w:r>
        <w:t>Epilogue: The Echo Remains – A final, poignant scene of remembrance and hope.</w:t>
      </w:r>
    </w:p>
    <w:p>
      <w:r>
        <w:t>The rain in Vareth had finally begun to ease, leaving a slick, grey sheen on the cobblestones and a mournful drumming against the rebuilt rooftops. Lyra stood within the heart of the First Place, the air thick with the residual thrum of the Engine’s dormant power, and she allowed herself a moment of stillness, a luxury she hadn’t afforded herself in weeks. It was here, amidst the echoing silence and the strange, geometric formations of the chamber, that the full weight of her loss pressed down on her. Not just Thalen’s, though that grief was a constant, heavy current beneath everything. But her own. The memory, sharp and insistent, clawed its way to the surface – the day her father, a renowned architect himself, had shown her the blueprints for the original Vareth Cathedral. He’d been explaining the principles of resonance, how a building could be shaped not just by force, but by the echoes of intention, the layering of lived experience. “It’s about creating a space that remembers,” he’d said, his eyes alight with a passion that mirrored her own burgeoning fascination with design. Then, the tremor. The collapse. The screams. And the suffocating darkness. She hadn’t realized until later that the Cathedral, in its final moments, had been attempting to *hold* the memory of the city, desperately trying to prevent the catastrophic fracturing of Vareth’s history. It was a futile, heartbreaking effort, and a terrible lesson. She reached out, tracing the outline of a particularly intricate geometric carving, a pattern she instinctively recognized as a simplified representation of the Cathedral's core design. A sudden, sharp pain lanced through her wrist, a phantom echo of the rubble she’d instinctively tried to shield herself with all those years ago. It wasn't physical, not anymore. It was the raw, unadulterated grief of a child losing everything – her father, her home, her future. And in that moment, she understood. Thalen hadn't just been trying to unlock the secrets of the Engine; he'd been desperately trying to mend a wound in Vareth’s soul, a wound that resonated with the echoes of her own.</w:t>
        <w:br/>
        <w:br/>
        <w:t>The geometric carving beneath Lyra’s fingertips seemed to pulse with a faint warmth, and as she focused, a secondary image flickered into existence – not a solid representation, but a shimmering distortion overlaid on the stone. It was a sketch, remarkably detailed, of a small, wooden bird. Not a majestic eagle or a soaring hawk, but a robin, meticulously rendered in charcoal, its tiny claws gripping a miniature branch. It was undeniably her father’s work, the way he’d always favored the humble robin over the more imposing birds of prey. The charcoal was smudged, as if handled with a nervous hand, and a faint scent of cedarwood, his workshop’s signature fragrance, momentarily filled the chamber, so potent it brought a fresh wave of grief crashing over her. She recognized the specific shading technique he used – a rapid, almost frantic layering to capture the fleeting nuances of light and shadow. It was the one he’d employed when he’d been sketching the robin for her, a gift he’d given her on her tenth birthday, a reminder to find joy in the simple things. As she stared at the shimmering image, a single, perfectly formed robin feather, impossibly small and impossibly real, detached itself from the carving and drifted towards her, settling gently in her palm. It wasn’t a physical sensation, not really, but a profound understanding bloomed within her – Thalen hadn’t just been trying to repair the city’s fractured history; he’d been attempting to reconnect her with the essence of her father, a man lost to her in the cataclysm, a man whose spirit, it seemed, still clung to the echoes of Vareth's heart. The feather wasn't a retrieval, not exactly. It was a gentle nudge, a whisper of reassurance that even in the face of unimaginable loss, a part of him – of *them* – remained, patiently waiting to be remembered.</w:t>
        <w:br/>
        <w:br/>
        <w:t>The feather in Lyra’s palm pulsed again, not with heat this time, but with a delicate vibration that seemed to resonate directly with the memory of her father’s touch. It wasn't a simple echo; it was a feeling – the precise sensation of his hand guiding hers as she learned to hold a charcoal stick, the quiet concentration in his eyes as he patiently corrected her shading, the warmth of his smile when she finally managed to capture the robin’s vibrant red breast. Tears streamed silently down her face, not of despair, but of an overwhelming, bittersweet joy. She understood now that Thalen hadn't merely sought to restore Vareth; he’d been attempting to resurrect a lost connection, a vital thread severed by the catastrophe. The Engine wasn't just a device for manipulating reality; it was a conduit for remembrance, a way to amplify the lingering echoes of the past and, in doing so, to heal the wounds of the present. As the vibration intensified, the shimmering image of the robin solidified, becoming clearer, more defined. She noticed, with a sudden, startling clarity, that the charcoal sketch wasn’t just a representation of a bird; it was a *map* – a miniature topographical rendering of the Vareth Cathedral's original grounds, meticulously detailed, down to the smallest stone and the precise angle of the sun. It was as if her father, in his final moments, had been desperately trying to encode a message, a guide, a promise of return. The realization struck her with the force of a physical blow – he hadn't been trying to *save* her; he'd been trying to *show* her the way back to herself, to the bedrock of her identity, to the enduring love that transcended time and loss.  As the image stabilized, a faint whisper, barely audible, brushed against her mind – not words, but a feeling, a sense of direction, a gentle urging to “look to the east.”  And then, as quickly as it had begun, the vision dissolved, the feather faded, and the chamber returned to its unsettling, geometric silence. But Lyra remained, changed. The grief hadn’t vanished, but it was no longer a consuming darkness. It was now tempered with a profound sense of purpose, a knowing that her father’s spirit, his love, his unwavering belief in the power of memory, were inextricably linked to her destiny. She knew, with absolute certainty, that the Engine wasn't just a tool for repairing a city; it was a key to unlocking a legacy, a legacy she was now, finally, ready to embrace.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