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Echoes of Silverwood</w:t>
      </w:r>
    </w:p>
    <w:p>
      <w:pPr>
        <w:pStyle w:val="Heading1"/>
      </w:pPr>
      <w:r>
        <w:t>Prologue: A cryptic message found within an ancient silverwood carving foreshadows a looming darkness.</w:t>
      </w:r>
    </w:p>
    <w:p>
      <w:r>
        <w:t>The rain hadn’t truly stopped, merely settled into a persistent, melancholic drizzle that clung to the moss-covered stones of Silverwood’s oldest square. I’d been drawn to the carving, as I was to so many things in this town – a compulsion I couldn’t quite explain, a magnetic pull towards the ancient and the forgotten. It was a depiction of a stag, impossibly detailed, its antlers woven with what looked like actual silverwood, the wood itself radiating a faint, cool luminescence. Eeman had gifted it to me, claiming it was a ‘reminder of the forest’s watchful heart.’ I’d dismissed it as romantic nonsense, a woodcarver’s sentimental flourish. Until now.</w:t>
        <w:br/>
        <w:br/>
        <w:t>My fingers, already chilled by the damp air, traced the curve of the stag’s flank, searching for a flaw, a trick of the light. Then I found it – a barely perceptible indentation, hidden within the intricate network of the stag’s antlers. It wasn’t a natural blemish; it was deliberate, a shallow groove carved with a precision that mirrored the artistry of the entire piece. I pressed my thumb against it, and a tiny, rolled piece of parchment, brittle with age, slid out. The paper smelled of pine resin and something older, something…metallic. Unfurling it with trembling hands, I revealed a series of symbols – not letters, not runes, but a complex geometric pattern, etched with what appeared to be silver dust. It wasn’t beautiful; it was unsettling, radiating a silent urgency. As I stared at the symbols, a chilling realization washed over me – this wasn't a decorative flourish. This was a warning. And, disturbingly, I felt a prickling sense of recognition, a ghostly echo of something my father had warned me about, a knowledge buried deep within my subconscious, suddenly surfacing with unnerving clarity.</w:t>
        <w:br/>
        <w:br/>
        <w:t>The geometric pattern pulsed with a faint, internal light as I held it closer, the silver dust seeming to shift and swirl like captured starlight. It wasn’t a message I could decipher, not in any conventional sense. Instead, it felt… primal, a vibration that resonated deep within my bones, triggering a cascade of fragmented memories – flashes of my father’s meticulous charts, his frantic scribbles documenting an anomaly, a distortion in the forest’s energy readings. He’d called it ‘the echo,’ a residual presence of something ancient and malevolent. The symbols, I realized with a sickening certainty, weren’t meant to be *read*; they were meant to be *felt*. A cold dread, sharp and immediate, seized me, constricting my chest. The stag’s eyes, previously rendered with astonishing realism, now seemed to hold a depth of sorrow, a silent plea for vigilance.  Then, a single, chilling thought solidified in my mind: *“When the silver bleeds, the Weaver awakens.”* It wasn’t a voice, not exactly, but an impression, a weight of impending doom. The silverwood of the carving grew colder beneath my fingertips, and I instinctively recoiled, a primal urge to protect myself, to shield myself from this unsettling knowledge.  It was a terrifyingly specific prophecy, and I knew, with a terrifying clarity, that it wasn’t just a warning – it was a countdown.</w:t>
        <w:br/>
        <w:br/>
        <w:t>The parchment crumbled slightly in my grip, the silver dust clinging to my skin like a phantom frost. “When the silver bleeds…” The words echoed in the sudden, oppressive silence of the square, amplified by the relentless drumming of the rain. It wasn’t just a prophecy; it was a chillingly precise observation, a description of a phenomenon I hadn’t yet understood. Silverwood, I knew, was known for its luminescence, its ability to subtly refract and amplify light. But ‘bleeds’ suggested something far more sinister – a corruption, a decay that would render its protective magic useless. My mind raced, desperately seeking a connection to my father’s frantic research. He’d been obsessed with anomalies, with subtle shifts in the forest’s energy field, dismissing them as natural fluctuations until… until they became undeniably unsettling. He’d spoken of ‘resonance,’ of a dark energy that seemed to cling to certain locations, feeding on the forest’s vitality. Could this ‘bleeding’ be a manifestation of that?</w:t>
        <w:br/>
        <w:br/>
        <w:t>A wave of nausea washed over me, a visceral reaction to the unsettling realization. I glanced up at the stag, its silverwood antlers now seeming to pulse with a darker, more agitated light. Eeman, who had been watching me with a concerned frown, stepped forward, his hand instinctively reaching out to steady me. “Ana? Are you alright?” His voice, usually a soothing balm, sounded strained, laced with a palpable anxiety. He didn’t understand the weight of what I’d discovered, the terrifying implication of a corrupted forest, but his touch, warm and grounding, offered a small measure of comfort. As our fingers brushed, a jolt, not unpleasant but undeniably potent, shot through me. It was a fleeting connection, a surge of shared awareness, and for a brief, disorienting moment, I felt his apprehension, his own growing dread. The stag’s silent plea seemed to deepen, and I understood, with a terrifying clarity, that this wasn’t just about the forest; it was about *us*. The Weaver, whatever it was, wasn’t merely seeking to corrupt the natural world; it was drawn to something within me, something dormant, something…powerful.  The rain intensified, washing over us, and I knew, with a chilling certainty, that the countdown had begun.</w:t>
      </w:r>
    </w:p>
    <w:p>
      <w:pPr>
        <w:pStyle w:val="Heading1"/>
      </w:pPr>
      <w:r>
        <w:t>Chapter 1: Divija Joshi arrives in Silverwood, establishing her AI project and introducing her guarded personality.</w:t>
      </w:r>
    </w:p>
    <w:p>
      <w:r>
        <w:t>The rain in Silverwood wasn’t a gentle weeping; it was a relentless, insistent drumming against the corrugated iron roof of the historical society’s building – a fitting soundtrack to the disarray in my own life. I’d arrived with a carefully constructed plan, a digital fortress built on logic and algorithms, and it was already crumbling under the weight of this…this *feeling*. Silverwood was a postcard come to life – quaint cottages draped in climbing roses, the scent of woodsmoke and pine needles hanging heavy in the air, and a disconcerting number of people wearing knitted sweaters, even in late September. It was, objectively, beautiful. And utterly, terrifyingly distracting.</w:t>
        <w:br/>
        <w:br/>
        <w:t>I wrestled with the last of my equipment – a ruggedized laptop, a portable server, and a frankly ridiculous amount of cabling – trying to ignore the insistent pull of the forest. It wasn't a conscious decision; it was a primal, unsettling awareness, like a phantom limb aching for something I couldn't name. My project, designed to catalog and analyze the historical records of the Silverwood Historical Society, was supposed to be a straightforward exercise in data management. I was building an AI, affectionately nicknamed ‘Chronos’, to sift through centuries of local archives, identify patterns, and ultimately, create a searchable database. A perfectly rational, entirely predictable undertaking. Except, the air here seemed to hum with a different kind of energy, a subtle dissonance that Chronos, predictably, couldn’t quite quantify. My fingers tightened around the laptop’s cool metal casing, a familiar, grounding sensation. “Focus, Divija,” I murmured, my voice sharper than I intended. “Data. Analysis. Not…this.” I adjusted the camera, meticulously calibrating the lens, attempting to impose order on the chaos of my arrival. The rain intensified, a silver curtain blurring the edges of the room, and for a moment, I felt utterly, profoundly alone.</w:t>
        <w:br/>
        <w:br/>
        <w:t>The first person I attempted to engage with was Mr. Silas Blackwood, the society’s president – a man who, according to my preliminary research, had been archiving Silverwood’s history for nearly fifty years. He greeted me with a handshake that was surprisingly firm for a man of his apparent age, his eyes – a startlingly bright blue – assessing me with a quiet intensity. “Divija Joshi, is it?” he asked, his voice a low rumble. “The AI specialist. I’ve been hearing…rumors.” He didn’t elaborate, and I offered no explanation for the ‘rumors’ – a carefully constructed wall of professional detachment was my default setting, a shield honed by years of navigating skeptical colleagues and a childhood spent observing the fallout of my father’s disappearance. “I’m here to establish a system for efficient data management,” I replied, my tone measured, deliberately devoid of warmth. “I’ll need access to all existing records, of course, and a thorough understanding of the society’s organizational structure.” I noticed a flicker of something – perhaps amusement, perhaps pity – in his eyes. He didn't press, simply nodding slowly. “An interesting approach,” he said finally. “Most prefer the…traditional methods.” He gestured towards a towering stack of meticulously labeled folders, each one bound in faded leather. “Perhaps your ‘Chronos’ can offer a different perspective.” I offered a polite, almost brittle smile. “I’m confident it will,” I said, already mentally calculating the optimal route to minimize human interaction and maximize the efficiency of my operation. The thought of explaining – of revealing the underlying anxiety that fueled my need for control, the unsettling sense of being watched – was simply…unacceptable. It was a vulnerability I couldn't afford. I busied myself examining the laptop, adjusting the screen brightness, a subtle action designed to project an image of focused determination. The rain continued its relentless drumming, and I felt a familiar tightening in my chest – a quiet, insistent reminder that my carefully constructed world was built on a foundation of carefully concealed uncertainties.</w:t>
        <w:br/>
        <w:br/>
        <w:t>The silence stretched, punctuated only by the insistent drumming of the rain and Mr. Blackwood’s deliberate, almost glacial, observation. He hadn’t offered a word of welcome, hadn’t even attempted a simple “please” or “thank you.” Instead, he simply continued to study me, his blue eyes like chips of glacial ice, assessing, cataloging, as if I were a particularly perplexing artifact. It was infuriating, a deliberate test of my composure, and I found myself acutely aware of the slight tremor in my hands as I adjusted the laptop’s settings. “You seem…intense, Miss Joshi,” he finally said, his voice a low, gravelly murmur. The phrasing felt pointed, laced with a subtle disapproval that prickled my skin. “Most of our members prefer a more…relaxed approach to historical research.” I resisted the urge to snap back, to defend my meticulous methodology, to explain the necessity of my approach. Maintaining a neutral expression was paramount. “My goal is to create a comprehensive and easily accessible database,” I replied, my voice carefully controlled, “which will, I believe, significantly enhance the society’s ability to preserve and disseminate Silverwood’s history.” I deliberately avoided any personal pronouns, any indication of vulnerability. It was a tactic I’d perfected over the years – distancing myself emotionally, constructing a barrier of professional detachment. He raised an eyebrow, a gesture that felt deliberately designed to undermine my confidence. “And what, precisely, motivates this…intensity, Miss Joshi?” he asked, his gaze unwavering. The question hung in the air, loaded with unspoken implications. I hesitated, acutely aware of the carefully constructed wall I was trying to maintain. Explaining the underlying anxiety – the persistent, nagging sense of unease that had followed me since my father’s disappearance, the compulsion to control every aspect of my environment – felt like a catastrophic breach of protocol. It was a weakness I couldn't afford to reveal. “I simply believe in efficiency,” I stated firmly, my voice betraying a slight edge of defensiveness. “A well-organized database is crucial for accurate historical analysis.” I quickly averted my eyes, focusing on the laptop screen, attempting to regain control of the situation. The silence returned, heavier now, charged with an unspoken tension. I could feel Mr. Blackwood’s gaze boring into me, dissecting my words, probing for weaknesses. It was a disconcerting experience, a reminder of the precariousness of my carefully constructed defenses. I took a deep breath, deliberately slowing my pulse, reminding myself of my objective: to establish a system, to gather data, to remain impervious to the unsettling atmosphere of Silverwood. But even as I attempted to regain control, I couldn’t shake the feeling that I was being observed, not just by Mr. Blackwood, but by something…else. A prickling sensation at the back of my neck, a subtle shift in the air, a feeling that I was not alone in this unsettlingly beautiful, profoundly strange place.</w:t>
      </w:r>
    </w:p>
    <w:p>
      <w:pPr>
        <w:pStyle w:val="Heading1"/>
      </w:pPr>
      <w:r>
        <w:t>Chapter 2: Eeman Majumder, the captivating woodcarver, enters Divija's life, creating an immediate spark of tension.</w:t>
      </w:r>
    </w:p>
    <w:p>
      <w:r>
        <w:t xml:space="preserve">The rain in Silverwood wasn't a gentle, cleansing affair; it was a thick, insistent curtain of grey, the kind that seemed to cling to everything, mirroring the dampness settling in my own spirit. I’d been wrestling with the recalibration of the historical society’s AI – a frustratingly complex task involving predictive analysis of local land records – when the sound cut through the rhythmic tapping of my keyboard: the distinct, resonant thud of wood against wood. It wasn’t the casual sound of someone chopping a log; it possessed a deliberate, almost reverent quality. Following the noise, I found him standing just outside the workshop door, a splash of unexpected warmth against the muted tones of the rain-slicked street. Eeman Majumder. He was taller than I’d anticipated, his frame lean and sculpted, the muscles beneath his worn denim shirt hinting at the strength he brought to his craft. He was meticulously carving a small, intricate bird – a robin, I realized, its tiny wings frozen mid-flight – and the scent of cedar and pine clung to him, a primal fragrance that instantly disrupted the sterile logic of my workspace. </w:t>
        <w:br/>
        <w:br/>
        <w:t>His eyes, the color of polished river stones, met mine, and for a heartbeat, the world seemed to compress, the rain fading to a dull hum. There was an intensity in their gaze that unsettled me, a silent assessment that felt both unnervingly perceptive and strangely…familiar. He didn't offer a greeting, simply continued his work, the rhythmic scrape of his tools a counterpoint to the frantic calculations swirling in my mind. It wasn’t a charming introduction; it was a carefully constructed observation, a subtle challenge to my carefully maintained composure. A knot tightened in my stomach, a reaction I immediately attempted to analyze – a surge of adrenaline triggered by an unfamiliar variable.  I found myself acutely aware of the dampness of my jeans, the slight tremor in my hands as I reached for my tablet, the uncomfortable awareness of being observed.  This wasn't a logical anomaly; it was a visceral, undeniable pull, a feeling I hadn't experienced since…well, since before the accident.  And it was terrifying.</w:t>
        <w:br/>
        <w:br/>
        <w:t xml:space="preserve">The silence stretched, thick and uncomfortable, punctuated only by the insistent drumming of the rain. I shifted my weight, attempting to appear nonchalant, to project an aura of detached professionalism, but the movement felt clumsy, forced. He hadn’t spoken, hadn’t even acknowledged my presence beyond that initial, unsettling appraisal. It wasn’t hostility, not exactly, but a deliberate withholding, a carefully constructed barrier. I risked a small, almost involuntary movement – adjusting the angle of my tablet – and he stopped carving, his hand hovering mid-stroke as if frozen by an invisible current. The robin, now nearly complete, seemed to hold its breath alongside me.  A prickle of irritation, sharp and unwelcome, shot through me. It wasn’t the interruption of my work that bothered me; it was the *knowing* in his eyes, the unspoken question hanging in the air – *Why are you observing me?* – that felt profoundly intrusive.  I cleared my throat, a small, brittle sound, and attempted a polite, if somewhat strained, inquiry, “That’s…remarkable. The detail is quite intricate.” It was a deliberately neutral statement, devoid of any genuine admiration, a tactic I’d learned to employ when confronted with an unfamiliar, potentially volatile variable. </w:t>
        <w:br/>
        <w:br/>
        <w:t>He finally responded, his voice a low rumble that seemed to vibrate through the small workshop. “It’s a robin,” he said, his gaze returning to the carving. “They’re notoriously difficult to capture – the way they move, the fleeting shadows on their wings.  I try to imbue them with a sense of…flight.” There was a subtle inflection in his voice, a hint of melancholy that resonated with an unexpected depth. The comment, seemingly innocuous, felt deliberately pointed, a gentle probe into the guarded territory of my thoughts.  I found myself acutely aware of the vulnerability I was revealing, the flicker of something – perhaps curiosity, perhaps something darker – that had been ignited by his presence.  He hadn't offered a greeting, hadn't even attempted to break the tension, yet I felt a strange compulsion to respond, to engage, to unravel the mystery that he represented.  The rain continued to fall, mirroring the escalating complexity of my internal calculations – was this a threat? An opportunity? Or simply a deeply unsettling disruption to the carefully constructed order of my life?</w:t>
        <w:br/>
        <w:br/>
        <w:t>The silence stretched again, heavier this time, charged with an unspoken question that prickled at the edges of my awareness. He didn’t resume carving, nor did he offer another observation about the robin. Instead, he slowly laid down his tools, the rhythmic scrape ceasing entirely, and turned his gaze to me, a flicker of something akin to sadness passing through his eyes. “There’s a reason why I carve birds, you know,” he said, his voice softer now, almost hesitant. “My grandfather taught me. He was a fisherman. Lost at sea, they said. But I always wondered…” He trailed off, his fingers tracing the smooth curve of the robin’s wing. “I wondered if he’d simply…drifted. Lost to the currents, like a bird without a guiding star.” The vulnerability in his tone was disarming, a crack in the carefully constructed facade of quiet observation. It wasn’t a confession, not exactly, but a glimpse into a past shrouded in unspoken grief. “I find solace in recreating them,” he continued, his voice barely a whisper, “giving them a chance to fly again, to find their way home.” He paused, his gaze locking with mine, and for the first time, I saw not just an unsettling intensity, but a profound loneliness. It was a dangerous invitation – an offering of his heart, laid bare amidst the rain and the scent of cedar. I found myself unexpectedly reaching out, my hand hovering inches from his arm, a purely instinctive gesture, a desperate attempt to bridge the gap between us. “What kind of currents?” I asked, my voice barely audible, the question hanging in the air like a fragile plea. “The currents of the sea,” he replied, his eyes holding mine, “and the currents of memory.”</w:t>
      </w:r>
    </w:p>
    <w:p>
      <w:pPr>
        <w:pStyle w:val="Heading1"/>
      </w:pPr>
      <w:r>
        <w:t>Chapter 3: Unsettling events begin plaguing Silverwood – strange weather, unsettling dreams, and missing wildlife.</w:t>
      </w:r>
    </w:p>
    <w:p>
      <w:r>
        <w:t xml:space="preserve">The rain in Silverwood wasn’t a gentle, cleansing kind. It was a bruise, a thick, viscous grey that clung to the ancient pines, muffling the usual sounds of the forest into a disconcerting hush. It began subtly – a persistent drizzle that seemed to materialize out of nowhere, chilling the air to a bone-deep dampness. Then, it intensified, escalating into a downpour that felt less like water and more like a physical assault. The wind, usually a playful whisper through the Silverwood trees, became a snarling beast, whipping the rain into a frenzy and bending the branches low, as if in a silent, desperate plea. I’d meticulously calibrated my weather prediction algorithms – a complex neural network designed to analyze atmospheric pressure, humidity, and wind patterns – and yet, the data was utterly chaotic. It wasn’t simply a storm; it was… discordant. Like a broken symphony, the elements were refusing to harmonize, and my AI, for the first time, was failing to provide any meaningful forecast. </w:t>
        <w:br/>
        <w:br/>
        <w:t>Eeman found me standing on the porch of our cottage, staring out at the deluge. He hadn’t bothered to bring an umbrella, a small, infuriating detail that mirrored his entire approach to life – a comfortable disregard for the predictable. “It’s angry, isn’t it?” he said, his voice barely audible above the roar of the rain. He didn’t offer a comforting word, just a simple observation, a quiet acknowledgment of the unsettling shift. He was examining a particularly gnarled branch of a silverwood tree, his fingers tracing the intricate patterns of its bark as if seeking answers within its ancient wood. "The forest doesn't simply weather a storm, Divija," he murmured, his eyes, the color of storm clouds, reflecting the tumultuous grey. “It *reacts*.” And as he spoke, a single, perfectly formed silver leaf detached itself from the branch and spiraled down, landing at my feet – a chillingly beautiful omen in the midst of the storm’s fury.</w:t>
        <w:br/>
        <w:br/>
        <w:t>The rain intensified, not just in its volume, but in its effect on my mind. It wasn’t a gradual descent into disorientation; it was a sudden, jarring shift, as if a switch had been flipped. I found myself standing in a dream – a suffocatingly vivid one – of a forest identical to Silverwood, yet utterly devoid of light. The silverwood trees were skeletal, their branches reaching like accusing fingers towards a bruised, perpetually twilight sky. And then I saw *him*. My father. Not the man I remembered, the quiet, thoughtful architect who’d instilled in me a love of logic and precision, but a younger version, radiating an unsettling intensity, carving symbols into a massive silverwood trunk with a small, obsidian knife. He wasn’t speaking, but I *knew* he was warning me – a silent, desperate plea for caution, for vigilance. The feeling of dread was so profound, so visceral, that I jolted awake, drenched in a cold sweat, the scent of damp earth and something metallic – the ghost of that obsidian knife – clinging to my nostrils.</w:t>
        <w:br/>
        <w:br/>
        <w:t>Eeman was already beside me, his hand gently covering mine. “You were dreaming of him,” he said, his voice low and laced with an understanding that bordered on unnerving. “It’s… common. When the forest feels particularly distressed, the echoes of the past surface. He was a guardian, Divija, a protector of this place. And he left a warning.” He didn’t elaborate, but I saw a flicker of something dark in his eyes – a recognition of the weight of the forest’s secrets. Then, the dream returned, sharper this time, and I saw *him* again, but this time, he wasn’t just warning me; he was pleading, his face contorted in a silent scream as a shadowy figure – tall and impossibly slender – emerged from the darkness, reaching for him with skeletal hands. The feeling of helplessness was overwhelming, a suffocating sense of inevitability. I gasped, wrenching myself awake, Eeman’s arms tight around me, his presence a fragile anchor in the storm of my terror. “It’s not just a dream,” he whispered, his breath warm against my ear. “It’s a memory. And it’s telling us something is coming.”</w:t>
        <w:br/>
        <w:br/>
        <w:t xml:space="preserve">The rain, still a relentless, grey curtain, seemed to absorb all sound beyond the immediate throb of my own heartbeat. It was Eeman who noticed it first, his quiet observation cutting through the escalating panic blooming in my chest. “The raven,” he said, his voice unusually strained, as if struggling to articulate the unsettling truth. “It’s gone.” He gestured towards the ancient silverwood tree that dominated our cottage’s garden, the one where I’d spent hours studying its intricate patterns, attempting to decipher its silent history. The raven, a magnificent creature with plumage the color of polished obsidian, had been a fixture in Silverwood – a silent, watchful sentinel that had nested in the tree’s highest branches for as long as anyone could remember. It was a symbol of the forest’s resilience, its ability to endure, and its connection to the ancient magic that pulsed beneath the soil. Now, there was simply an empty nest, meticulously crafted from twigs and moss, hanging forlornly in the rain. </w:t>
        <w:br/>
        <w:br/>
        <w:t>I rushed out, ignoring the stinging rain and the deepening sense of dread. The garden was eerily still, the air thick with a primal silence. The silverwood tree, usually vibrant with life, seemed to mourn the absence of its feathered companion. As I circled the nest, examining the meticulously arranged twigs, I noticed something – a faint, almost imperceptible disturbance in the earth beneath the tree’s roots. A small patch of soil was churned and damp, as if something had been struggling to break free. And then I smelled it – a metallic tang, sharp and unsettling, mingled with the earthy scent of the forest. It wasn’t the scent of blood, not precisely, but something darker, something ancient and profoundly unsettling.  Eeman was already kneeling beside me, his fingers tracing the disturbed soil. “The forest doesn’t simply *lose* a creature,” he murmured, his eyes dark with a premonition I couldn’t shake. “It *takes* it.”  He reached into his pocket and produced a small, smooth stone – a piece of polished silverwood, worn smooth by centuries of rain and wind.  He pressed it into my hand, his fingers brushing against mine, sending a jolt of electricity through me. “This is a sign, Divija,” he said, his voice barely a whisper. “A warning.” And as I looked up at him, at the storm clouds reflected in his dark eyes, I knew, with a chilling certainty, that the dreams weren't just echoes of the past. They were glimpses of a future, a future where the forest – and perhaps we – were in grave danger.</w:t>
      </w:r>
    </w:p>
    <w:p>
      <w:pPr>
        <w:pStyle w:val="Heading1"/>
      </w:pPr>
      <w:r>
        <w:t>Chapter 4: Divija analyzes the anomalies, dismissing local folklore and the town's whispers of Sylvans.</w:t>
      </w:r>
    </w:p>
    <w:p>
      <w:r>
        <w:t xml:space="preserve">The rain in Silverwood hadn’t stopped, a persistent, melancholic drizzle that seemed to mirror the unsettling stillness settling over the town. Divija, however, was anything but still. She’d commandeered the small, cluttered room at the back of the historical society – a space she’d initially intended to simply utilize for data processing – and it was now a chaotic landscape of monitors, tangled wires, and printouts overflowing with anomaly reports. The local weather station’s readings were, predictably, useless, spitting out a stream of contradictory data – temperatures fluctuating wildly, barometric pressure spiking erratically, humidity levels oscillating between oppressive and bone-dry. It was, she realized with a sharp, analytical frown, a remarkably sophisticated and utterly baffling mess. </w:t>
        <w:br/>
        <w:br/>
        <w:t>She adjusted the parameters of her AI, affectionately nicknamed ‘Nyx’ – a neural network designed to identify patterns in complex datasets – and fed it the collected information. Nyx, usually a calm, efficient presence, began to churn, its processing power visibly straining. Lines of code scrolled across the monitors, a dizzying dance of algorithms attempting to discern a logical explanation for the chaos. Divija leaned closer, her brow furrowed in concentration, meticulously scrutinizing the output. The initial results were frustratingly vague – a series of correlations between the weather anomalies and the reported disappearances of small woodland creatures, but nothing definitive. The AI flagged a potential link between the erratic energy readings and the unusually high concentration of silverbloom pollen, a flower known for its potent, almost hallucinogenic properties, but the connection felt tenuous, a thread she couldn’t quite grasp. “It’s like…the data is deliberately obfuscated,” she murmured, her voice barely audible above the hum of the machines.  “As if someone – or *something* – doesn’t want us to understand.” A shiver traced its way down her spine, a primal instinct warning her against dismissing the whispers of folklore and the increasingly insistent feeling that she was wading into something far older, and far more dangerous, than a simple weather pattern.</w:t>
        <w:br/>
        <w:br/>
        <w:t>Divija pushed a stray strand of hair from her face, the blue light of Nyx reflecting in her intense gaze. The AI had been running for nearly twelve hours now, tirelessly sifting through the data, and the initial frustration was giving way to a chilling realization. The patterns weren’t random; they were… deliberate. Nyx wasn’t just identifying anomalies; it was *highlighting* them, isolating specific sequences within the chaotic data stream. Initially, she’d dismissed the AI’s insistence on focusing on the silverbloom pollen as a fanciful coincidence, a digital echo of the local legends about the flower’s ability to induce visions. But now, as Nyx presented a meticulously constructed graph, showcasing a statistically significant correlation between the pollen’s concentration and the timing of the wildlife disappearances, she couldn’t deny the unsettling truth. The AI wasn’t interpreting the data; it was *amplifying* a pre-existing signal. “It’s like… it’s not reacting to the events,” she whispered, her voice tight with a growing dread. “It’s reacting to *something* that’s already there, something hidden within the noise.” She adjusted the parameters again, demanding Nyx isolate the specific frequencies associated with the pollen’s influence, attempting to filter out the extraneous data. The monitors flickered, the algorithms churning with renewed intensity, and then, a new set of data appeared – a faint, rhythmic pulse overlaid on the chaotic background noise. It wasn’t a signal she recognized, not a radio frequency, not electromagnetic radiation, but something… older. Something that resonated with a primal, unsettling energy. "This isn't natural," she stated, her fingers hovering over the keyboard, a tremor in her hand. "This is a deliberate manipulation." She glanced up, a sudden, sharp awareness of Eeman, who had quietly entered the room, drawn by the unusual activity. He observed her, his expression unreadable, a subtle tension radiating from him. “The local myths,” she said, more to herself than to him, “they weren’t just stories. They were warnings.”</w:t>
        <w:br/>
        <w:br/>
        <w:t xml:space="preserve">Divija scrubbed a hand across her forehead, the dampness clinging to her skin, mirroring the growing frustration that threatened to consume her. Eeman’s quiet presence behind her was a silent, unsettling counterpoint to the rising tide of her own agitation. The townspeople, bless their earnest, if somewhat bewildered, hearts, were offering explanations rooted in folklore – tales of the Sylvans, ancient guardians of the forest, angered by disrespect, vanishing into the shadows to reappear when the balance was threatened. She’d listened patiently, even politely, to Mrs. Hawthorne’s rambling account of the ‘Green Folk’ and Sheriff Brody’s insistence on a simple case of ‘misguided wildlife.’ But the data, Nyx’s insistent, increasingly complex analysis, refused to support their narratives. The Sylvans, according to the AI, were not a whimsical explanation for disappearing animals; they were a *signal*. A deliberate distortion of reality, amplified by the silverbloom pollen, the erratic weather patterns, the very *noise* of the forest. Dismissing the townspeople’s accounts felt almost… disrespectful, a denial of their deep connection to the land. Yet, clinging to their stories was a dangerous indulgence, a comforting delusion that threatened to blind her to the stark, unsettling truth. “It’s a carefully constructed illusion,” she said, her voice clipped, turning to face Eeman. “They’re not seeing what’s really happening because they’re looking for a fairytale, not a pattern.” </w:t>
        <w:br/>
        <w:br/>
        <w:t>Eeman didn't respond immediately, his gaze fixed on the monitors, absorbing the data stream with an intensity that bordered on unnerving. There was a stillness about him, a quiet observation that seemed to penetrate her defenses. Finally, he spoke, his voice low and measured. “The Sylvans… they’re not just guardians, are they? Or are they something else entirely?” He let the question hang in the air, a subtle challenge to her assumptions. The air in the room seemed to thicken, charged with an unspoken tension. Divija felt a prickle of awareness, a sudden understanding that she’d been focusing solely on the *what* – the disappearances, the pollen, the weather – and neglecting the *who*. The townspeople’s reverence for the Sylvans wasn’t simply a reflection of the forest’s magic; it was a shield, a carefully constructed barrier against a truth that was far more terrifying than any fairytale. She realized, with a chilling certainty, that the AI wasn’t just highlighting the anomaly; it was revealing a deliberate manipulation, orchestrated not by a capricious forest spirit, but by something far more calculating, far more… patient. “You’re right,” she admitted, a sliver of apprehension creeping into her voice. “It’s not about anger. It’s about control.”</w:t>
      </w:r>
    </w:p>
    <w:p>
      <w:pPr>
        <w:pStyle w:val="Heading1"/>
      </w:pPr>
      <w:r>
        <w:t>Chapter 5: Divija discovers encrypted messages hidden within Eeman’s wood carvings, sparking her investigation.</w:t>
      </w:r>
    </w:p>
    <w:p>
      <w:r>
        <w:t>The rain in Silverwood hadn’t stopped since my arrival, a persistent, melancholic drizzle that seemed to mirror the unsettling quiet settling over the town. I’d been meticulously cataloging the anomalous weather data – the sudden temperature drops, the erratic wind patterns, the unnaturally dense fog – attempting to reduce the bizarre occurrences to a statistical anomaly, a localized weather phenomenon. It was a logical approach, a necessary one, given my ingrained need for order. Yet, the data stubbornly refused to conform to any predictable pattern. That’s when I’d begun to examine Eeman’s work, a compulsion I couldn’t quite suppress. His carvings, breathtaking depictions of the forest’s ancient spirits, were usually imbued with a serene beauty, a palpable sense of the woods’ heartbeat. But tonight, nestled amongst the swirling patterns of a particularly intricate depiction of a silverwood stag, I found it – a series of symbols etched so subtly they were almost invisible, hidden within the grain of the wood itself. They weren’t carved; they were *incised*, as if painstakingly burned into the surface. Initially, I dismissed it as a trick of the light, a shadow playing games with my perception. But the symbols remained, repeating a complex sequence that resonated with an unsettling familiarity. My fingers, usually so precise and analytical, traced the grooves, a cold shiver crawling up my spine. They weren’t random; they were encrypted. The realization hit me with the force of a physical blow, disrupting the carefully constructed walls of logic I’d erected around myself. It was a violation, a crack in the façade of Silverwood’s idyllic beauty, and I knew, with a sickening certainty, that Eeman was somehow involved.</w:t>
        <w:br/>
        <w:br/>
        <w:t>The rain hammered against the small workshop window, each drop a frantic drumbeat against the silence I’d deliberately cultivated. I pulled out a small, portable scanner – a gift from a former colleague, ridiculously sophisticated for analyzing wood grain – and carefully swept it over the carved stag. The device emitted a soft hum, translating the subtle variations in the wood into a digital stream. The initial scan yielded nothing but standard wood density readings, confirming my initial suspicion: this wasn’t a casual carving. Then, focusing the scanner’s infrared capabilities, I detected a faint heat signature emanating from the symbols themselves, a residual warmth clinging to the wood like a ghost. The scanner began to generate a complex series of algorithms, attempting to break the code. Hours bled into one another, fueled by lukewarm coffee and a growing sense of urgency. The digital translation was agonizingly slow, a painstaking process of elimination and reconstruction. Finally, after what felt like an eternity, the scanner produced a string of characters – a series of interlocking geometric shapes – followed by a single, chilling word: *Silvanus*. The name resonated with a primal power, a whisper of something ancient and deeply rooted in the forest’s soul. As I worked, a strange awareness began to creep over me, a sense of being watched, of a presence just beyond the periphery of my vision. Eeman had been deliberately concealing something, and the message wasn't just a warning; it was an invitation – or perhaps, a demand. The geometric shapes shifted and reformed, resolving into a map – a crude, almost impossibly detailed rendering of the surrounding forest, with a single point highlighted with a pulsing red light. It was a location, a direction, and I knew, with a terrifying certainty, that I was about to step into something far darker than a simple weather anomaly.</w:t>
        <w:br/>
        <w:br/>
        <w:t xml:space="preserve">The realization hit me not as a sudden flash of insight, but as a slow, creeping dread that settled deep in my bones. It wasn't just that the carvings contained a map; it was the *way* the map was presented, the deliberate obfuscation, the almost obsessive attention to detail. The symbols weren’t merely directions; they were keys, intricate puzzles designed to be understood – and, I suspected, deliberately misinterpreted. The map itself wasn’t a representation of the forest as it *was*, but as it *could be*, a layered illusion built upon a foundation of forgotten knowledge. As I stared at the pulsing red point on the map – a location pinpointed within the heart of the Blackwood, a notoriously dense and treacherous section of the forest – a chilling thought solidified: Eeman hadn't created the map; he’d been *given* it. The Silvanus reference, the coded message, the unnerving precision of the cartography – it all pointed to a lineage, a secret society, something ancient and deeply intertwined with the very essence of Silverwood. I felt a tremor of something akin to panic, a primal instinct screaming at me to retreat, to sever this connection before it consumed me. Yet, a more insidious impulse, a dangerous curiosity, held me rooted to the spot. The map wasn’t just a puzzle; it was an invitation, a challenge. And, despite the rising tide of fear, I found myself utterly captivated, drawn towards the pulsing red light like a moth to a fatal flame. </w:t>
        <w:br/>
        <w:br/>
        <w:t>Eeman was watching me, I knew it. Not with overt hostility, but with a quiet, unnerving observation that felt like a physical weight on my chest. I could practically *feel* his awareness, a subtle shift in the air, a barely perceptible stillness in his movements. He hadn’t spoken, hadn't moved, but the scent of pine and damp earth, usually so comforting, now carried a metallic tang, a hint of something wild and untamed. He was a puzzle himself, a beautiful, dangerous enigma, and I suddenly understood why I found myself so desperately wanting to unravel him, to understand the secrets hidden beneath his calm, captivating exterior. As I adjusted the scanner, attempting to analyze the wood itself for any trace of the markings’ creation—a futile effort, I suspected—I noticed a faint, almost imperceptible tremor in his hands as he reached out, his fingers brushing lightly against the stag’s flank. It was a gesture of warning, perhaps, or simply a subconscious acknowledgment of the perilous path we were about to embark upon. The rain continued to fall, drumming a relentless rhythm against the workshop window, a mournful soundtrack to our descent into the unknown. And I realized, with a sickening certainty, that Eeman wasn't just a guide; he was a guardian, and I was about to become entangled in a conflict far older, and far more dangerous, than I could have ever imagined.</w:t>
      </w:r>
    </w:p>
    <w:p>
      <w:pPr>
        <w:pStyle w:val="Heading1"/>
      </w:pPr>
      <w:r>
        <w:t>Chapter 6: A charismatic collector, Julian Thorne, arrives in Silverwood, displaying an unusual interest in the forest’s magic.</w:t>
      </w:r>
    </w:p>
    <w:p>
      <w:r>
        <w:t xml:space="preserve">The rain in Silverwood had shifted, no longer a relentless, grey sheet but a fine, insistent mist that clung to the ancient pines, magnifying the unsettling stillness of the forest. It was during one of these pockets of deceptive calm that Julian Thorne appeared, seemingly materialized from the shadows beneath the oldest oak. He wasn't a boisterous arrival, no fanfare or dramatic entrance. Instead, he simply *was*, observing Divija as she meticulously documented the recent fluctuations in the forest’s energy readings – data she’d painstakingly collected using her modified drone, a machine she’d affectionately nicknamed ‘Argus.’ He wore a tailored charcoal suit, utterly incongruous with the damp, earthy surroundings, and his eyes, the color of polished obsidian, seemed to absorb the light, reflecting nothing but an unnerving intensity. </w:t>
        <w:br/>
        <w:br/>
        <w:t>He didn't speak, merely watched, a faint, almost predatory smile playing on his lips. It wasn't a smile of warmth or curiosity, but something colder, more calculating. He moved with a grace that bordered on unsettling, drifting closer to Argus as if drawn by a subtle current. Divija, instinctively wary, tightened her grip on the drone’s control panel, a prickle of unease crawling up her spine. She’d detected a significant spike in localized magical energy coinciding with his arrival – a reading far beyond anything she’d observed before, and one that didn’t correlate with any known geological or atmospheric phenomena.  Her carefully constructed logic, the bedrock of her scientific approach, began to crumble under the weight of his silent presence, replaced by a primal, instinctive awareness: this man wasn’t interested in understanding the forest; he was *seeking* it.  The air around him seemed to shimmer, subtly distorting the light, and for a fleeting, terrifying moment, Divija felt a distinct impression – a sense of being scrutinized, assessed, weighed.</w:t>
        <w:br/>
        <w:br/>
        <w:t>Thorne’s obsidian eyes, fixed on a point deep within the shadowed heart of the Blackwood Grove, didn’t waver. It wasn’t a casual observation, but a deliberate, almost reverent focus. The Grove, known locally as a place of unsettling quiet and perpetually twilight, was already a locus of strange energy, but Thorne seemed to be amplifying it, drawing something out. He gestured subtly with a gloved hand, not towards the grove itself, but to a single, ancient willow, its branches weeping almost to the ground. The willow was unremarkable at first glance – gnarled, moss-covered, and draped with a thick curtain of vines. But Thorne’s gaze highlighted a subtle distortion in the air around its base, a shimmering heat haze that distorted the surrounding foliage. “That tree,” he said, his voice a low, carefully modulated rumble that seemed to vibrate through the damp air, “holds a resonance. A dormant… signature.” He reached out, not touching the tree directly, but extending a hand as if to draw the energy into himself. “It’s a conduit, you see? A node of concentrated magical potential. And it’s been… disturbed.” He paused, a flicker of something akin to anticipation crossing his face. “I believe it’s been deliberately weakened.” Divija, despite her ingrained skepticism, felt a knot of cold dread tighten in her stomach. Argus’ sensors went haywire, registering a chaotic surge of energy, unlike anything she’d ever witnessed. The drone stuttered, its camera momentarily displaying a fractured image of Thorne, his features etched with an unnerving intensity, before stabilizing.  He turned then, his gaze meeting hers, and a slow, deliberate smile spread across his face – a smile that didn’t reach his eyes, a smile that was both captivating and profoundly unsettling. “You’re a remarkably astute observer, Miss Davies,” he said, his voice laced with a subtle, dangerous amusement. “But you’re missing the point. This isn’t about understanding the forest. It’s about *control*.”</w:t>
        <w:br/>
        <w:br/>
        <w:t xml:space="preserve">Ignoring Divija’s palpable tension, Thorne took a deliberate step forward, extending a hand – not towards the willow’s trunk, but towards the shimmering distortion itself. He wasn't attempting to touch the tree, but rather to *interact* with the anomaly, as if trying to coax the energy into a more manageable form. As his fingers moved, the air around the willow seemed to thicken, the heat haze intensifying, and the distorted foliage began to writhe subtly, like underwater plants disturbed by a current. Suddenly, the drone, Argus, emitted a high-pitched whine, its camera lens flickering violently before displaying a rapidly dissolving image – a fleeting glimpse of Thorne’s hand, overlaid with a pulsing, violet light, seemingly absorbed into the tree’s core. The effect was brief, terrifying, and utterly inexplicable. Immediately, a wave of disorientation washed over Divija, accompanied by a sharp, stinging sensation in her temples. She stumbled back, clutching her head, and Argus, overwhelmed by the sudden surge, crashed to the ground, its sensors completely offline. </w:t>
        <w:br/>
        <w:br/>
        <w:t>Thorne didn't react to the drone’s failure, merely continued his movements, his expression now one of focused intensity. He began to circle the willow, his movements fluid and graceful, as if guided by an unseen force. He reached out again, this time his hand hovering just inches from the base of the tree, and a low, resonant hum filled the air, growing in volume until it vibrated through Divija's bones. She felt a strange pull, a compelling urge to step forward, to join him in whatever he was attempting. But a deep, instinctive warning screamed within her, a primal understanding that this was not a benign interaction. As Thorne’s hand drew closer, she noticed a subtle shift in the air, a darkening of the shadows around him, and a faint scent – something metallic and ancient, like dried blood and decaying leaves. His obsidian eyes burned with an almost predatory light, and a slow, deliberate smile stretched across his lips, a smile that felt impossibly cold and knowing. “You resist, Miss Davies,” he murmured, his voice laced with amusement. “It’s a natural reaction. But the energy… it’s already flowing. And soon, it will be *mine*.” He raised his hand again, and this time, a tendril of violet light, like a living vine, snaked out from the willow’s base and brushed against his fingertips. The air crackled with energy, and Divija felt a sharp, agonizing jolt, a sensation of something being *taken* from her, a fragment of her awareness, her connection to the forest itself. It was a violation, profound and unsettling, and she realized, with a horrifying clarity, that Thorne wasn't simply seeking to understand the forest. He was actively *consuming* it.</w:t>
      </w:r>
    </w:p>
    <w:p>
      <w:pPr>
        <w:pStyle w:val="Heading1"/>
      </w:pPr>
      <w:r>
        <w:t>Chapter 7: Divija and Eeman begin working together, deciphering the carvings and uncovering fragments of Silverwood’s past.</w:t>
      </w:r>
    </w:p>
    <w:p>
      <w:r>
        <w:t>The air in Eeman’s workshop hung thick with the scent of pine resin and something older, something akin to damp earth and forgotten magic. Sunlight, fractured by the dusty windows, illuminated the intricate swirls of the latest carving – a depiction of a silverwood stag, its antlers reaching towards a stylized, swirling moon. Divija, perched on a stool amidst scattered tools and half-finished projects, meticulously scanned the glyphs etched into the stag’s flank with a handheld spectrometer. “The frequency modulation is… unusual,” she murmured, her brow furrowed in concentration. “It’s not purely symbolic; there’s a mathematical component layered within the design.”</w:t>
        <w:br/>
        <w:br/>
        <w:t xml:space="preserve">Eeman, his hands stained with charcoal, watched her with a quiet intensity. He’d been painstakingly tracing the glyphs with his fingertips, a low hum vibrating from his chest as he attempted to ‘feel’ the patterns. “My grandfather used to say the wood remembers,” he explained, his voice a comfortable rumble. “That the spirits of the forest imprint themselves upon the grain. Perhaps… perhaps that’s what you’re picking up.” He gently placed his hand over hers, a brief, electric touch that sent a shiver down her spine. “I’ve been focusing on the overall flow, trying to understand the sequence. The glyphs seem to correspond to… constellations, but not the ones we know. Older, more primal.” He pointed to a particularly complex spiral. “This one… it resonates with a feeling of immense sorrow, a deep, ancient loss.” </w:t>
        <w:br/>
        <w:br/>
        <w:t>Divija adjusted her spectrometer, fine-tuning the settings. “The data confirms your intuition,” she said, her voice softer now. “The glyphs aren’t just decorative; they’re a key. A complex algorithm, encoded within the wood itself. And it’s… pulling me towards a specific location within the Blackwood – the area the villagers call ‘The Silent Glade.’” She hesitated, a flicker of apprehension crossing her face. “The readings are strongest there. It’s as if the carving is trying to *show* me something.”</w:t>
        <w:br/>
        <w:br/>
        <w:t xml:space="preserve">The Silent Glade. The name itself felt like a breath of ice against her skin. As Divija keyed in the coordinates derived from the spectrometer’s readings – a series of archaic symbols mirroring the stag’s design – a palpable shift occurred in the workshop. The air grew noticeably colder, the scent of pine intensifying, overlaid with a metallic tang she couldn’t quite place. Eeman, sensing her unease, instinctively reached out, his hand covering hers with a warmth that radiated through her gloves. “Something’s… changing,” he murmured, his eyes wide with a mixture of apprehension and fascination. “The wood… it’s responding to our focus.” </w:t>
        <w:br/>
        <w:br/>
        <w:t>Suddenly, the stag carving began to *glow*. Not a bright, obvious illumination, but a subtle, pulsing luminescence that seemed to emanate from the very heart of the wood. The glyphs deepened, swirling with an inner light, and a faint, almost subsonic hum filled the workshop. As Divija stared, transfixed, a fragmented image flashed through her mind – a towering city built of silver and stone, bathed in an ethereal moonlight. Buildings spiraled upwards, impossibly slender, and figures clad in flowing robes moved through the streets. Then, just as quickly, the image vanished, leaving behind a lingering sense of profound loss and a chilling certainty: this was not a dream. It was a memory, trapped within the heartwood of the silverwood, a testament to a civilization that had vanished without a trace. “It’s a chronicle,” Eeman whispered, his voice hoarse. “A record of Silverwood’s origins. But… it’s incomplete. Severed. As if someone deliberately erased it.” He gripped her hand tighter, his gaze fixed on the glowing stag. “And I have a terrible feeling,” he said, his voice barely audible above the hum, “that we’ve just awakened something that wants to be remembered.”</w:t>
        <w:br/>
        <w:br/>
        <w:t xml:space="preserve">The luminescence of the stag carving intensified, casting elongated, dancing shadows across the workshop walls. Divija, still mesmerized, meticulously documented the shifting patterns with her spectrometer, her fingers flying across the control panel. “The harmonic resonance is spiking,” she announced, her voice strained with excitement and a growing unease. “It’s as if the data stream is… fracturing. The algorithm is becoming unstable.” </w:t>
        <w:br/>
        <w:br/>
        <w:t xml:space="preserve">Eeman, sensing her agitation, reached out again, his hand instinctively covering hers. But this time, his touch wasn’t gentle. There was a sharp, almost desperate urgency to it, and Divija flinched, pulling her hand away as if burned. “Emaan, please,” she said, her voice clipped, “you’re disrupting the signal. The intensity is fluctuating wildly!” </w:t>
        <w:br/>
        <w:br/>
        <w:t xml:space="preserve">“I’m trying to *stabilize* it!” he retorted, his voice rising slightly. “Your constant analysis is creating interference. You're treating this like a problem to be solved, not a living thing to be understood!” His frustration was palpable, a raw current of emotion that seemed to vibrate through the wood itself. He took a step back, his eyes narrowed, a flicker of something dark and unsettling passing across his face. “You’re imposing your logic onto something that operates on a different plane entirely.” </w:t>
        <w:br/>
        <w:br/>
        <w:t xml:space="preserve">Divija felt a surge of defensiveness. “My work is precisely what’s helping us understand this!” she argued, her voice rising. “Without precise measurements, we’re just guessing. We could be triggering a catastrophic cascade!” The air crackled with unspoken tension, a silent battle between their approaches – her methodical, analytical mind versus his intuitive, almost primal connection to the wood. The glow of the stag intensified further, pulsing with a frantic rhythm that mirrored the growing friction between them. </w:t>
        <w:br/>
        <w:br/>
        <w:t>Emaan’s hand shot out again, this time grasping her wrist with unexpected force. His grip was firm, almost painfully so, and for a horrifying moment, Divija felt a jolt of electricity course through her veins. "Stop," he commanded, his voice low and dangerous. "You are breaking it. You are destroying the memory before we can even glimpse it." His eyes, usually a warm, inviting brown, were now dark and shadowed, reflecting the unsettling glow of the carving. A slow, deliberate smile stretched across his lips – a smile that didn’t reach his eyes, a smile that hinted at a power she didn't yet understand, and a dangerous willingness to control. “Perhaps,” he murmured, his voice laced with a chilling suggestion, “some things are best left undisturbed.”</w:t>
      </w:r>
    </w:p>
    <w:p>
      <w:pPr>
        <w:pStyle w:val="Heading1"/>
      </w:pPr>
      <w:r>
        <w:t>Chapter 8: They consult with Old Silas, a recluse, who reveals the truth about the Night Weaver and Divija’s father’s research.</w:t>
      </w:r>
    </w:p>
    <w:p>
      <w:r>
        <w:t>The rain hadn’t truly stopped, clinging to Silverwood in a persistent, grey mist as we approached Silas’s cottage – a tumbledown structure of moss-covered stone and darkened cedar, utterly swallowed by the encroaching forest. It smelled of damp earth, pine resin, and something older, something akin to forgotten prayers. Silas himself was a silhouette at first, a hunched figure emerging from the gloom, his face a roadmap of wrinkles etched by time and, I suspected, a profound sadness. He didn’t offer a greeting, simply gestured for us to enter, the interior no less chaotic than the exterior – shelves overflowing with dusty tomes, strange herbs hanging from the rafters, and the faint, rhythmic tapping of a mallet against wood. “You seek knowledge,” he rasped, his voice like dry leaves skittering across stone, “but be warned, some truths are best left buried.” He didn’t look at me, instead focusing on the intricate carvings adorning a small, intricately crafted wooden box on his workbench. “Your father,” he said, his voice dropping to a near whisper, “he was… preoccupied. He wasn’t merely studying the forest’s patterns, as you believe. He was trying to contain something.” He carefully lifted the box, revealing a miniature carving of a twisting, thorny vine, its leaves rendered with unsettling detail. “The Night Weaver,” he murmured, his gaze finally meeting mine, a flicker of something akin to fear in his ancient eyes. “A being of shadow and regret, feeding on the forest’s magic, drawn to places where the veil between worlds is thin. He believed he could bind it, but… he underestimated its hunger.” He paused, letting the weight of his words settle. “Your father wasn't just a botanist, child. He was a warden, a reluctant guardian against a darkness that has lingered in Silverwood for centuries, a darkness connected to the very roots of this forest.”</w:t>
        <w:br/>
        <w:br/>
        <w:t>The air in Silas’s cottage thickened with a palpable sense of dread as he continued, his fingers tracing the lines of the wooden box as if attempting to physically grasp the darkness he described. “He discovered, you see, that the Night Weaver wasn’t simply a creature of nightmare; it was a manifestation of Silverwood’s forgotten sorrows. Every loss, every heartbreak, every moment of despair woven into the very fabric of the forest had given it strength. Your father, bless his meticulous soul, attempted to create a ward – a complex network of interwoven runes and enchanted wood – designed to siphon off the Weaver’s power, to redirect it into a dormant, obsidian stone he’d unearthed deep within the Blackwood Grove. It was a desperate gamble, a containment rather than a destruction, and it nearly consumed him. The stone… it pulsed with a cold, hungry energy, and he spent months battling its influence, his sleep haunted by visions of twisted branches and weeping shadows. He succeeded, barely, in suppressing it, but the cost… the ward fractured, leaving a wound in the forest’s defenses, a point of vulnerability.” He looked at me then, his eyes holding a depth of sorrow that seemed to mirror the forest itself. “He believed the Weaver would eventually return, drawn by the lingering echoes of pain. And, tragically, he was right.” A shiver ran down my spine, not entirely from the damp chill of the cottage. It wasn’t just the revelation of the Weaver’s existence, but the realization of the immense sacrifice my father had made, the burden he’d carried alone for so long. “He never spoke of it, of course,” Silas said, his voice dropping to a near whisper, “believing the knowledge would only invite further danger. But the ward... it’s fading. The stone is stirring. And I fear, child, that the Weaver is beginning to remember how to feed.” He paused, his gaze locking onto mine, and for a fleeting moment, I felt a connection to him, a shared understanding of the terrible weight of protecting a world teetering on the edge of oblivion. It was a connection built on sorrow, on a shared recognition of the darkness that lurked beneath the surface of beauty.</w:t>
        <w:br/>
        <w:br/>
        <w:t>The scent of pine resin and something acrid, like burnt ozone, intensified as Silas continued, his hand instinctively reaching out to touch the obsidian stone – a smooth, cold monolith resting on a velvet cushion beside the wooden box. “He wasn’t a man of grand pronouncements or heroic gestures,” Silas said, his voice a low rumble, “but a meticulous observer, a scholar consumed by a terrifying responsibility. He meticulously documented every fluctuation in the forest’s energy, every shift in the nocturnal animal patterns, searching for the Weaver’s signature – a subtle dissonance, a darkening of the ambient magic. It was exhausting work, a constant battle against the encroaching shadows, and the strain began to show. The runes he etched into the Blackwood Grove weren’t simply decorative; they were a complex latticework of containment, designed to disrupt the Weaver’s ability to coalesce, to solidify its presence. He layered them with ancient herbs, imbued them with the essence of silver birch and moonpetal, attempting to create a counter-resonance, a shield against the Weaver’s insidious influence. But the Weaver wasn’t a creature susceptible to logic or reason; it was a primal force, a reflection of the forest’s deepest anxieties. As he delved deeper, his sleep became fractured, plagued by visions of grasping branches, of eyes burning with cold light, of a suffocating sense of loss. He started to isolate himself, spending days and nights within the Grove, fueled by black coffee and a desperate, almost manic, determination. I watched him, a distant, haunted figure, his face etched with a weariness that belied his age, and a terrible, unspoken fear. He was, in essence, fighting not just a monster, but the very essence of sorrow itself.” He paused, his gaze fixed on the stone, a flicker of something akin to regret crossing his weathered features. “The irony, of course, is that he sought to contain the darkness, but in doing so, he inadvertently amplified it, creating a beacon, a focal point for the Weaver’s hunger. The more he struggled, the stronger it became.” A profound sadness settled over him, and for a brief, unsettling moment, I felt a strange resonance with his grief, a shared understanding of the crushing weight of bearing a secret that threatened to consume you entirely. It was a connection forged not through words, but through a silent acknowledgement of the terrible price of protection.</w:t>
      </w:r>
    </w:p>
    <w:p>
      <w:pPr>
        <w:pStyle w:val="Heading1"/>
      </w:pPr>
      <w:r>
        <w:t>Chapter 9: Thorne attempts to manipulate Eeman, exploiting his connection to the forest’s magic.</w:t>
      </w:r>
    </w:p>
    <w:p>
      <w:r>
        <w:t>The rain hadn’t truly ceased, merely shifted to a persistent, chilling drizzle that clung to the moss-covered stones of Eeman’s workshop. Thorne, impeccably dressed in a charcoal grey tweed suit that seemed entirely out of place amidst the rustic charm of Silverwood, leaned against the workbench, a predatory stillness about him. He wasn’t imposing physically – his build was lean, almost wiry – but his eyes, the color of polished obsidian, held a captivating intensity that subtly threatened. “You’re wasting your talent, Eeman,” he said, his voice a low, carefully modulated murmur. “You have a gift, a connection to this place, to the very heartwood of Silverwood. It’s a shame to let it lie dormant, hidden beneath a veneer of…simple craftsmanship.” He gestured dismissively at the intricate carving of a silver stag Eeman was meticulously working on. “Imagine the power you could wield, the protection you could offer, if you simply *allowed* yourself to tap into it.” A small, antique silver locket, engraved with a stylized depiction of a wolf, lay on the workbench beside him. He picked it up, turning it over in his hands as if considering a valuable investment. “This forest…it’s not just beautiful, Eeman. It’s…resonant. And with the right guidance, you could amplify that resonance, make it a formidable defense.” He paused, his gaze locking onto Eeman’s, a faint, unsettling smile playing on his lips. “Don’t you feel it? The pull? It’s…urgent.”</w:t>
        <w:br/>
        <w:br/>
        <w:t>Eeman’s hands stilled, the delicate chisel hovering inches from the stag’s flank. The obsidian in Thorne’s eyes didn’t waver, but the predatory stillness shifted, replaced by a subtle, almost clinical assessment. “I appreciate the…observation, Mr. Thorne,” Eeman said, his voice carefully neutral, a deliberate counterpoint to the unsettling intensity of the room. “But I find the forest speaks to me in a language of wood and stone, not in demands for amplified power. My craft is about honoring that voice, not forcing it to respond to a stranger’s urging.” He resumed his work, the rhythmic tap of the chisel against the silver a quiet defiance. “The stag represents resilience, Eeman. It’s about enduring, adapting. It doesn’t need to *wield* power; it simply *is*.” He added a delicate curl to the stag’s antler, a small, precise movement that seemed almost deliberately pointed. Thorne’s smile tightened, a flicker of annoyance crossing his features. “You’re frustratingly resistant,” he murmured, stepping closer, his voice dropping to a near whisper. “Don’t you understand? This isn’t about simple craftsmanship. This is about safeguarding Silverwood. And frankly, your reluctance is…dangerous.” He reached out, his fingers brushing against Eeman’s wrist – a brief, startling contact that sent a shiver through the younger man. “There are forces at play here, Eeman. Forces you can’t comprehend alone.  I offer guidance, a way to ensure your protection, and you turn it away?  It’s…illogical.” Eeman pulled his wrist away, his movements sharp and deliberate.  “My protection comes from understanding the forest, not from blindly obeying a stranger’s command.” He resumed carving, the silver now bearing a subtly defiant curve to the antler, a silent declaration of his boundaries.</w:t>
        <w:br/>
        <w:br/>
        <w:t>Thorne’s obsidian eyes narrowed, the predatory stillness deepening as he observed Eeman’s reaction with unnerving precision. “It’s not simply about protection, Eeman,” he said, his voice now laced with a subtle urgency that felt almost like a warning. He reached out again, this time not brushing Eeman’s wrist, but placing a hand over it, his fingers lightly tracing the lines of the silver stag. “The forest *offers* its magic, yes, but it also *demands* a response. A misstep, a lack of understanding, and it can…react. There’s a shadow within Silverwood’s heartwood, a resonance that’s growing stronger, feeding off the forest’s inherent energy. It’s not malevolent, not yet, but it’s hungry – and it’s drawn to those with a natural affinity for its power.” He paused, his gaze intense. “This isn’t about safeguarding against bandits or wild animals, Eeman. This is about containing something far older, far more dangerous. Something that seeks to amplify itself through those who can channel its energy.” He lifted his hand, as if dismissing a troublesome thought, but the unsettling stillness remained, radiating a palpable tension. “The stag you’re carving…it’s a conduit, Eeman. A beautiful, intricate conduit, but a conduit nonetheless. And this…this resonance is attempting to use it.” He leaned closer, his voice a low, hypnotic murmur. “It’s not trying to harm you, not directly. It’s trying to *become* you. To amplify your connection to the forest, to make you a vessel for its power. And if it succeeds…well, let’s just say Silverwood would become a far more potent weapon than anyone could possibly imagine.” A small, almost imperceptible smile touched his lips, revealing a hint of something dark and unsettling beneath the veneer of polite interest. “It’s a delicate balance, Eeman. And right now, you’re standing on the precipice.”</w:t>
      </w:r>
    </w:p>
    <w:p>
      <w:pPr>
        <w:pStyle w:val="Heading1"/>
      </w:pPr>
      <w:r>
        <w:t>Chapter 10: Divija confronts her past trauma, triggered by Eeman’s acceptance and shared memories.</w:t>
      </w:r>
    </w:p>
    <w:p>
      <w:r>
        <w:t>The rain in Silverwood wasn’t just rain; it felt like a physical intrusion, a cold, insistent hand pressing against her skin. It began subtly, a damp chill clinging to the air, but as Eeman began meticulously cleaning the intricate details of a newly carved birchwood raven – a piece he’d gifted her, ostensibly as a symbol of observation – the memories slammed into her with the force of a tidal wave. It wasn’t a conscious recollection, not at first. It was a sensation, a gut-wrenching ache of loss so profound it stole her breath. Suddenly, she was eight years old again, standing in a sterile, white-walled hospital room, the scent of antiseptic thick in the air. Her father’s hand, warm and reassuring, was holding hers as she listened to the rhythmic beeping of a heart monitor. He was telling her a story about constellations, about the vastness of the universe and how even the smallest star held a place of importance. Then, the monitors flatlined. The warmth vanished. The story ended.</w:t>
        <w:br/>
        <w:br/>
        <w:t>The carving of the raven seemed to pulse with a dark energy, mirroring the overwhelming grief that threatened to drown her. Eeman hadn't spoken, hadn’t even noticed the shift in her demeanor, but his presence, the gentle curve of his hand as he continued to work, was a lifeline. It was a tangible reminder of the warmth she’d lost, a desperate attempt to rebuild a fortress against the encroaching darkness. A choked sob escaped her lips, silent and raw, and she instinctively reached out, her fingers brushing against the smooth, polished wood of the raven. The memory solidified – the suffocating fear, the desperate plea for her father to come back, the crushing realization that he wouldn’t. It wasn’t just a loss of a parent; it was the loss of innocence, the shattering of a world built on unwavering love and security. And as the rain intensified, drumming a mournful rhythm against the windows of her small cottage, she understood, with a sickening clarity, that Eeman’s simple act of creation, his quiet offering of beauty, was somehow, impossibly, trying to heal a wound she hadn’t even realized was still bleeding.</w:t>
        <w:br/>
        <w:br/>
        <w:t xml:space="preserve">The sob ripped through her, a primal sound swallowed by the relentless rain, and she crumpled to the floor, the carved raven slipping from her suddenly numb fingers. It wasn’t a controlled outpouring; it was a volcanic eruption of grief, a torrent of suppressed pain unleashed with terrifying force. Images, fractured and distorted, flashed behind her eyes – her father’s face, younger, brighter, before the illness stole the light; the sterile white of the hospital room, a constant, suffocating reminder of his absence; the agonizing wait, the futile prayers, the desperate clinging to a hope that withered and died. She pressed her hands to her mouth, trying to stifle the tremors racking her body, the scent of rain mingling with the phantom smell of antiseptic. “It wasn’t fair,” she finally choked out, the words a ragged whisper lost in the storm, “It just… wasn’t.” </w:t>
        <w:br/>
        <w:br/>
        <w:t>Eeman, sensing the seismic shift in her composure, moved with an instinctive grace, kneeling beside her and gently taking her hand. His touch was hesitant at first, a delicate exploration of her trembling form, but as he squeezed her fingers, a silent reassurance, she leaned into him, seeking the warmth she’d lost so long ago. The physical contact, so simple yet so profound, felt like a lifeline, pulling her back from the precipice of despair. As tears streamed down her face, blurring her vision, she realized, with a heartbreaking clarity, that her grief wasn't just about her father; it was about the loss of a future that would never be, the dreams that had died with him. And in that moment, cradled in the quiet strength of Eeman’s presence, she understood that the darkness she’d been fighting wasn't just external; it was a part of her, a shadow born of profound loss, and that confronting it, acknowledging it, was the first step toward reclaiming her own shattered heart.</w:t>
        <w:br/>
        <w:br/>
        <w:t xml:space="preserve">The rain continued its insistent drumming, but now, layered beneath the raw grief, Divija felt a tentative warmth emanating from Eeman’s hand. It wasn’t a forceful shield against the storm, but a gentle ember, a quiet acknowledgement of the chaos within her. He didn’t speak, didn’t offer platitudes or attempts to dissect her pain. Instead, he simply held her hand, his touch firm and unwavering, a grounding presence in the swirling vortex of her memories. The scent of cedarwood from the raven carving mingled with the dampness of the rain and the subtle fragrance of his skin – earthy, clean, and utterly captivating. It was a silent language of comfort, a reassurance that she wasn’t alone in her devastation. </w:t>
        <w:br/>
        <w:br/>
        <w:t xml:space="preserve">As the sobs subsided, leaving her chest heaving and her vision swimming, Eeman shifted his grip, his fingers interlacing with hers in a slow, deliberate motion. It was a small gesture, almost imperceptible, but it conveyed a profound sense of connection. He tilted his head, his dark eyes, usually alight with a playful curiosity, now filled with a solemn understanding. “It’s okay to feel this,” he murmured, his voice a low rumble that vibrated through her hand. “It’s a part of you, a beautiful, terrible thing. Don’t try to bury it. Let it flow.” He didn’t push, didn’t demand answers, simply offering the space for her grief to exist without judgment. It was a breathtaking act of vulnerability, a recognition of the shared pain that bound them together, a silent promise that he would be there, weathering the storm alongside her, hand in hand. </w:t>
        <w:br/>
        <w:br/>
        <w:t>The simple act of being held, of feeling the steady rhythm of his heartbeat against her own, began to slowly unravel the knots of anguish that had tightened around her soul. It wasn't a magical cure, but it was a beginning—a fragile seed of hope planted in the fertile ground of her sorrow. As the rain began to ease, a sliver of moonlight broke through the clouds, illuminating Eeman’s face with a soft, ethereal glow. In that moment, Divija realized that his presence wasn’t just a source of comfort; it was a reflection of her own resilience, a reminder that even in the darkest of times, there was always the possibility of light, of connection, of a future forged from the ashes of the past.</w:t>
      </w:r>
    </w:p>
    <w:p>
      <w:pPr>
        <w:pStyle w:val="Heading1"/>
      </w:pPr>
      <w:r>
        <w:t>Chapter 11: Thorne orchestrates a ritual to fully awaken the Night Weaver, attempting to drain the forest’s magic.</w:t>
      </w:r>
    </w:p>
    <w:p>
      <w:r>
        <w:t>The air in the clearing thickened, not with mist, but with a palpable sense of wrongness. Thorne moved with unsettling grace, his dark suit a stark contrast to the ancient, moss-covered stones he’d chosen as the focal point of his ritual. He wasn’t chanting, not in the traditional sense. Instead, he was weaving a complex pattern with a silver athame, tracing sigils in the air that shimmered with an oily, violet light. The carvings Eeman and Divija had painstakingly translated – fragments of a forgotten language detailing the Night Weaver’s summoning – seemed to writhe and twist as Thorne’s movements intensified. It wasn’t a beautiful ceremony; it felt… parasitic. Like a vine slowly strangling a tree.</w:t>
        <w:br/>
        <w:br/>
        <w:t>A low hum began to vibrate through the ground, growing steadily in intensity. The violet light pulsed brighter, casting grotesque shadows that danced across the trees, distorting their familiar shapes into something vaguely menacing. Divija felt a cold dread crawl up her spine, a primal fear she hadn’t realized she possessed. She instinctively reached for Eeman's hand, his touch a grounding warmth against the rising panic. He squeezed her hand reassuringly, his eyes narrowed, focused entirely on Thorne. The air crackled with energy, and a sickly sweet scent – like decaying roses – filled the clearing. As Thorne completed the final circuit, a vortex of violet light erupted from the center of the stones, swirling upwards with terrifying speed. It wasn’t a contained force; it felt hungry, seeking something. Something… within them.  A sharp, agonizing pain lanced through Divija’s mind, a fleeting image of a desolate, starless landscape flashing before her eyes – a glimpse of the Night Weaver’s domain.</w:t>
        <w:br/>
        <w:br/>
        <w:t xml:space="preserve">The vortex expanded, no longer a contained shimmer but a hungry maw of violet energy. Tendrils of the light snaked out, not towards the trees, but *towards* them, brushing against Divija’s skin with an icy touch that stole her breath. She gasped, a choked sound lost in the rising drone of the ritual. Thorne didn't flinch, a predatory smile stretching across his face as the energy coalesced, forming a vaguely humanoid shape within the swirling light. It wasn’t solid, not exactly, but a shimmering distortion of reality, like looking through heat haze.  From this form, tendrils of shadow began to reach out, not with aggression, but with an unsettling curiosity, probing the edges of their minds. Divija felt a pressure building behind her eyes, a sensation of being observed, dissected. It wasn’t a violent intrusion, but a deep, unsettling knowledge – a glimpse into her deepest fears, her unspoken regrets. Eeman, ever the anchor, moved swiftly, placing himself between her and the nascent form. He raised his hands, palms outward, channeling a wave of raw, verdant energy – the lifeblood of Silverwood – towards the vortex. The violet light recoiled momentarily, his energy acting as a shield, but the Night Weaver didn’t dissipate. Instead, it seemed to *respond*, growing darker, more substantial, its shadowy tendrils reaching for Eeman with a chilling intent. The scent of decay intensified, now laced with the metallic tang of blood, and Divija realized with a sickening certainty that the Night Weaver wasn’t merely observing; it was *feeding* on their emotions, their fear, their vulnerability. </w:t>
        <w:br/>
        <w:br/>
        <w:t>As the vortex pulsed, a single, obsidian eye materialized within the shadowy form. It wasn't a malevolent gaze, but one of profound, ancient sadness, a loneliness so vast it threatened to swallow them whole.  Eeman tightened his grip on Divija's hand, his touch burning with a fierce protectiveness. “Don’t give it what it wants,” he murmured, his voice strained, a desperate plea against the encroaching darkness.  The air crackled with static, and Divija saw, reflected in the violet glow of the vortex, a horrifying truth: the Night Weaver wasn’t seeking to destroy Silverwood, but to *consume* it, to drain it of its life, its magic, its very soul. And as the eye focused on her, she understood, with chilling clarity, that she was now the key – the focal point of its devastating hunger.</w:t>
        <w:br/>
        <w:br/>
        <w:t xml:space="preserve">The violet light of the vortex intensified, no longer a chaotic swirl but a deliberate, consuming force. As the Night Weaver’s hunger grew, so too did the lifeblood of Silverwood begin to recede. The ancient oaks, which had moments before stood proud and vibrant, seemed to visibly shrink, their leaves losing their luster, their bark becoming dull and brittle to the touch. A low, mournful sigh seemed to emanate from the forest itself, a palpable draining of vitality. The air, once thick with the scent of decaying roses, now carried a sharper, more desolate fragrance – the smell of something ancient and utterly extinguished. Divija felt a cold dread intensify, not just for herself, but for the entire forest, as if a vital organ was being slowly, agonizingly removed. </w:t>
        <w:br/>
        <w:br/>
        <w:t>Eeman’s protective stance remained unwavering, a bulwark against the encroaching darkness. But even his verdant energy, normally a torrent of life, was beginning to wane. The emerald glow surrounding his hands faded, becoming a fragile, flickering light. He gritted his teeth, channeling every ounce of his strength, desperately trying to stem the flow, but the Night Weaver was relentless, and the forest was a far richer source of power than he could possibly comprehend. As the last vestiges of color drained from a nearby patch of wildflowers, Divija saw a horrifying reflection in the violet vortex – not just the desolate landscape of the Night Weaver’s domain, but the reflection of Silverwood itself, becoming paler, weaker, mirroring her own growing sense of despair. The obsidian eye within the vortex widened, seeming to savor the diminishing light, the fading life. It wasn't a triumphant expression, but one of profound, almost mournful anticipation, as if it were patiently awaiting the final, devastating surrender.</w:t>
      </w:r>
    </w:p>
    <w:p>
      <w:pPr>
        <w:pStyle w:val="Heading1"/>
      </w:pPr>
      <w:r>
        <w:t>Chapter 12: Divija and Eeman battle the ritual, utilizing their combined skills to disrupt the Night Weaver’s influence.</w:t>
      </w:r>
    </w:p>
    <w:p>
      <w:r>
        <w:t>The air crackled with a raw, unsettling energy as Divija, guided by the fragmented translations from Eeman’s carvings, began to weave the counter-ritual. It wasn't a graceful dance of ancient spells, but a desperate, almost frantic, layering of logic and code.  She fed the core algorithms – painstakingly crafted from the data gleaned from the forest’s erratic behavior – into a makeshift console built from salvaged electronics and Eeman’s intricately carved wood.  Each line of code pulsed with a sickly green light, mirroring the growing distortion of the forest around them. Eeman, meanwhile, moved with a surprising fluidity, his hands tracing patterns in the air, not with incantations, but with precisely calibrated movements designed to disrupt the Night Weaver’s influence.  He seemed to be fighting a shadow with geometry, a silent, desperate attempt to re-establish the forest’s natural order. The scent of pine and damp earth was overwhelmed by a metallic tang, a byproduct of the energy surge.  As Divija inputted the final sequence, a wave of disorientation washed over her – a feeling of being pulled apart and reassembled, a brief, terrifying glimpse into the chaotic heart of the Night Weaver’s power. Eeman’s hand instinctively shot out, gripping her arm with a surprising strength, grounding her as the forest seemed to momentarily recoil.  His touch, warm against her chilled skin, was a lifeline, a silent promise that they wouldn’t be consumed by the darkness.  The green light intensified, bathing them in an eerie glow, and for a heart-stopping second, the air thrummed with the sound of a thousand whispered warnings.</w:t>
        <w:br/>
        <w:br/>
        <w:t>The green light, now a malevolent, pulsing vortex, surged with a sickening intensity, and the forest itself seemed to writhe in protest. It wasn’t a gentle pushback; it was a violent, desperate struggle, as if the very trees were trying to claw their way back from the encroaching darkness. Roots twisted and cracked, sending tremors through the earth, while branches whipped around them with unnatural force, not in a destructive frenzy, but with a chilling precision, attempting to physically block the flow of Divija’s code. The air thickened, not just with the metallic tang of corrupted energy, but with a palpable sense of dread – a feeling of being observed, weighed, and judged by something ancient and utterly alien.  Eeman, his face grim with exertion, moved with a desperate grace, his hands weaving intricate patterns in the air, not as spells, but as a complex algorithm designed to counteract the Night Weaver’s attempts to hijack his own magic. He was fighting not just for the forest, but for his very soul, for the sliver of light within him that threatened to be extinguished.  As the Night Weaver’s influence pressed against him, a wave of icy cold washed over his senses, a sensation of being suffocated by an infinite, silent despair. He stumbled, momentarily losing his footing, and Divija instinctively reached out, her hand finding his. The contact was electric, a jolt of shared vulnerability that deepened the already intense connection between them.  It wasn't a romantic gesture, not yet, but a primal acknowledgment of their shared battle, a silent understanding that they were not merely fighting a force of nature, but a reflection of their own fears and insecurities. The shadows around them deepened, coalescing into vaguely humanoid forms that seemed to leer at them with cold, knowing eyes, feeding off the rising tension.  Eeman gritted his teeth, pushing through the overwhelming sensation, his focus narrowing to the precise geometric patterns he was creating, a desperate attempt to disrupt the Night Weaver's control over the forest's life force.  “It’s trying to overwhelm you, Divija,” he gasped, his voice strained. “It’s feeding on your doubt, on your fear of losing control.”</w:t>
        <w:br/>
        <w:br/>
        <w:t xml:space="preserve">The air thrummed with a desperate, almost unbearable frequency as Divija, ignoring the icy tendrils of panic threatening to consume her, slammed the final command into the console. It wasn’t a triumphant surge, but a brutal, calculated severance – a digital severing of the Weaver’s tendrils attempting to bind itself to the forest’s core. Simultaneously, Eeman shifted, abandoning the geometric patterns he’d been meticulously crafting, and instead, moved with a raw, instinctive power. He wasn’t casting a spell; he was channeling the forest’s own resistance, a torrent of vibrant green energy that pulsed from his hands, not as a directed attack, but as a chaotic, overwhelming wave. It crashed against the Weaver’s influence, a desperate attempt to drown it in the forest’s own vital force. The effect was immediate and terrifying. The sickly green vortex surrounding them fractured, momentarily dispersing like shattered glass, but in its wake, it pulsed with an even darker, more concentrated malice. </w:t>
        <w:br/>
        <w:br/>
        <w:t>Divija, recognizing the shift, swiftly adjusted the console’s parameters, feeding in a counter-algorithm designed to trap the Weaver’s fragmented energy. It was a gamble, a desperate attempt to contain the chaos, but she realized with a chilling clarity that Eeman’s raw, instinctive channeling was the key. He was acting as a conduit, a living amplifier for the forest’s will.  As the Weaver recoiled, attempting to regain control, Eeman moved again, this time reaching for her, not with a protective embrace, but with a precise, almost surgical movement. He gently, but firmly, guided her hand to rest on the console’s cooling surface, grounding her, anchoring her to the present moment. The touch was electric, a shared point of focus amidst the storm of corrupted energy.  “Focus on the code, Divija,” he urged, his voice strained but resolute. “Don’t let it pull you in. It wants to show you your worst fears, your deepest insecurities. Resist it.”  His eyes, usually a warm, hazel brown, burned with an unsettling intensity, reflecting the chaotic green light that still swirled around them – a reflection of the battle raging within him, and within her.</w:t>
      </w:r>
    </w:p>
    <w:p>
      <w:pPr>
        <w:pStyle w:val="Heading1"/>
      </w:pPr>
      <w:r>
        <w:t>Chapter 13: Thorne, empowered by the Night Weaver, attempts to kill Eeman and steal the forest’s core.</w:t>
      </w:r>
    </w:p>
    <w:p>
      <w:r>
        <w:t xml:space="preserve">The air crackled with a sudden, malevolent energy as Thorne moved, a predator unleashed. It wasn’t a planned attack, not in the cold, calculating way he typically favored. Instead, it was a brutal, instinctive surge of dark power, fueled by the Weaver’s growing influence. He materialized from the deepening shadows of the ancient oaks, a silhouette of unnerving grace, before slamming into Eeman with a force that sent the woodcarver sprawling onto the mossy ground. Eeman’s startled cry was cut short as Thorne’s hand, slick with a viscous, black energy, clamped over his throat, a suffocating pressure that stole the air from his lungs. The scent of ozone and something ancient, something deeply unsettling, filled the space between them. Thorne’s eyes, normally a cold grey, burned with an infernal purple light, reflecting the Weaver’s twisted dominion. </w:t>
        <w:br/>
        <w:br/>
        <w:t>He didn’t speak, didn’t need to. The Weaver’s will flowed through him, a torrent of dark intent.  Eeman struggled, a desperate, primal resistance fueled by adrenaline and a burgeoning, terrifying realization of the depth of the threat.  His hands clawed at Thorne’s wrist, attempting to break the grip, but the dark energy radiating from Thorne’s arm felt impossibly dense, like trying to push against a wall of solidified night.  Divija, who had instinctively thrown herself between them, screamed, a raw, heartbroken sound that echoed through the silent forest.  She surged forward, wielding a small, intricately carved wooden pendant – a gift from Eeman – as a makeshift weapon, striking at Thorne’s arm with a ferocity born of desperate love. The pendant shattered against Thorne's dark energy, sending sparks flying, but it did little to disrupt his hold. The purple light in Thorne’s eyes intensified, a visible manifestation of the Weaver’s control, and he tightened his grip, a silent promise of a pain far greater than any physical wound.</w:t>
        <w:br/>
        <w:br/>
        <w:t xml:space="preserve">The Weaver’s influence wasn’t merely a physical grip; it was a twisting of the very mind, a deluge of corrupted thoughts and primal fears flooding Eeman’s consciousness. He saw flashes – not of his own memories, but of unimaginable suffering, of forests consumed by shadow, of ancient, tormented spirits trapped within the trees. It wasn’t a conscious assault, but a resonant echo of the Weaver’s millennia-old agony, amplified by Thorne’s will. Eeman’s muscles spasmed uncontrollably, his body fighting against the intrusion, but the dark energy was a silken shroud, wrapping around his mind and smothering his resistance. He tasted metal on his tongue, a phantom sensation of blood loss, and a wave of nausea threatened to overwhelm him. </w:t>
        <w:br/>
        <w:br/>
        <w:t>Thorne, sensing Eeman’s struggle, subtly shifted his focus, directing the Weaver’s power with a chilling precision. The purple light in his eyes pulsed rhythmically, a beacon drawing the corrupted energy towards Eeman’s throat. It wasn't simply constriction; the Weaver was attempting to *rewrite* Eeman’s very essence, to replace his compassion and inherent goodness with a cold, calculating darkness. He felt a searing heat building behind his eyes, a sensation of his memories fracturing, his emotions dissolving into a grey, meaningless void.  The air around Eeman shimmered with the unnatural heat, warping the surrounding foliage, causing the leaves to curl inwards as if recoiling from the touch of the Weaver’s power. It was a beautiful, terrifying spectacle, a demonstration of the raw, untamed chaos that lay at the heart of the darkness.</w:t>
        <w:br/>
        <w:br/>
        <w:t xml:space="preserve">The moment Eeman’s struggle weakened, a new wave of dark energy erupted from Thorne, no longer focused solely on the woodcarver, but expanding outwards with terrifying speed. It wasn’t a directed attack, but a ravenous tendril of corrupted power seeking something… vital. His eyes, now burning with an almost unbearable intensity, locked onto the heart of Silverwood – the ancient, moss-covered clearing where the forest’s magic pulsed strongest, where the oldest trees stood sentinel, guarding the very soul of the wood. Thorne moved with unsettling grace, a predator calculating the optimal trajectory, and launched himself towards the clearing with a speed that defied his size. He wasn’t aiming to destroy, not yet. Instead, he sought to *absorb*, to siphon the raw magical energy directly from the forest’s core, amplifying the Weaver’s influence and solidifying its control. </w:t>
        <w:br/>
        <w:br/>
        <w:t xml:space="preserve">As he neared the clearing, the air thickened, becoming heavy with the scent of decay and ozone. The trees themselves seemed to writhe in agony, their branches twisting and contorting as if in protest.  Thorne’s hand outstretched, a vortex of dark energy spiraling outwards, attempting to coalesce around the central, glowing root of the oldest oak – a nexus of Silverwood’s power. He was succeeding, slowly but surely, drawing the forest’s life force into himself, fueling the purple fire in his eyes and bolstering his already formidable strength. It was a horrifying spectacle, a slow, deliberate act of parasitic consumption, and as he drew closer, Divija felt a sharp, agonizing pain lance through her own connection to the forest, a mirroring of its suffering. </w:t>
        <w:br/>
        <w:br/>
        <w:t>Eeman, despite his weakened state, managed to wrench himself free of Thorne's immediate grasp, fueled by a surge of desperate adrenaline and a primal instinct to protect the very thing he was fighting for. He stumbled forward, ignoring the searing pain in his throat and the chaotic whispers in his mind, and slammed his shoulder into Thorne’s side with a desperate, roaring cry. The impact was glancing, but it disrupted Thorne’s concentration, causing the vortex of dark energy to momentarily falter.  Thorne roared in frustration, a guttural sound that echoed through the clearing, and for a brief, precious moment, Divija saw an opportunity.  She surged forward, driven by a fierce, protective love, and, channeling the last vestiges of Silverwood’s resistance, unleashed a wave of pure, untainted energy – a shimmering, silver light – directly at Thorne’s face.</w:t>
      </w:r>
    </w:p>
    <w:p>
      <w:pPr>
        <w:pStyle w:val="Heading1"/>
      </w:pPr>
      <w:r>
        <w:t>Chapter 14: Divija discovers her father’s sacrifice – a desperate attempt to contain the Night Weaver.</w:t>
      </w:r>
    </w:p>
    <w:p>
      <w:r>
        <w:t>The insistent hum of the server racks in her father’s study had always grated on Divija’s nerves, a constant, sterile reminder of his detached intellect. But tonight, it was a distraction she desperately needed. Following a hunch – a flicker of illogical intuition she couldn’t quite explain – she’d been methodically dismantling his meticulously organized research, searching for… something. Then, behind a particularly imposing bookshelf dedicated to obscure Celtic folklore, she found it: a section of the wall that yielded with a disconcerting ease, revealing a narrow, dust-choked passage. The air within was thick with the scent of aged cedar and something else, something faintly metallic, like old blood.  Hesitantly, she activated the flashlight on her tablet, the beam cutting through the darkness to illuminate a small, circular room. It was a workshop, clearly designed for delicate work. Tools lay scattered across a workbench – miniature chisels, tiny saws, and a bewildering array of polishing compounds. And then she saw it: a single, intricately carved wooden box resting on a velvet cushion. It wasn’t the box itself that stopped her breath, but the inscription etched into its lid - a stylized depiction of a serpent coiled around a dying tree – a symbol she recognized instantly from Old Silas’s unsettling tales.  As she reached for it, a wave of dizziness washed over her, a sudden, sharp memory surfacing – her father, younger, his face etched with a profound sadness, meticulously working on this very box, whispering about containing ‘the echo.’</w:t>
        <w:br/>
        <w:br/>
        <w:t>The journal wasn't grand or leather-bound like she’d imagined a scholar’s record to be. It was a simple, almost embarrassingly unassuming, notebook – a Moleskine, its pages already filled with cramped, hurried handwriting. As she lifted it, a faint, earthy scent rose, mingling with the cedar from the room, and a chill snaked down her spine. The first entry, dated nearly twenty years prior, detailed her father’s initial discovery of the serpent symbol – not as a warning, but as a key. He’d recognized it as a representation of the Weaver’s influence, a parasitic force feeding on the forest’s vitality. The entries chronicled his painstaking attempts to understand its nature, his research into ancient folklore, and, most disturbingly, his increasingly desperate attempts to *contain* it. He hadn’t sought to destroy the Weaver, but to bind it, to create a ‘resonance dampener’ – a series of carefully crafted wooden objects designed to disrupt its power. The drawings accompanying the text were unsettlingly precise, depicting miniature carvings of serpents, trees, and geometric patterns, each imbued with a specific vibrational frequency, according to his calculations.  As she flipped through the pages, she found sketches of the box itself, meticulously rendered with a level of detail that bordered on obsession.  Beneath one drawing, a single, chilling sentence was scrawled: “The echo demands a sacrifice.”  A fresh wave of dizziness hit her, more intense this time, accompanied by a visceral understanding of the burden her father had carried, the terrible knowledge he’d possessed, and the agonizing realization that he hadn’t been simply researching; he’d been preparing for a fight he’d ultimately lost.  Her fingers trembled as she turned a page revealing a small, dried sprig of rosemary pressed between the pages, a silent testament to his final, futile attempt to ward off the encroaching darkness.</w:t>
        <w:br/>
        <w:br/>
        <w:t xml:space="preserve">The rosemary, brittle and crumbling at her touch, felt like a physical manifestation of his despair. It wasn't just a recording of his actions; it was the echo of his fear, amplified by twenty years of isolation. As she read further, the journal entries shifted from meticulous research to increasingly frantic notes, detailing failed attempts, escalating anxieties, and a growing sense of hopelessness. He’d documented the subtle changes he’d observed in the forest – the wilting of the ancient oaks, the muted colors of the wildflowers, the unnerving silence of the birds. These weren’t simply symptoms of a natural decline; they were direct consequences of the Weaver’s influence, a slow, insidious draining of the forest’s life force. Then, she found it – a single, stark entry, dated the day before his disappearance. “The resonance dampener is unstable. The echo is feeding on the containment. I must… I *will* not yield.” The handwriting was barely legible, smeared as if he’d written it in a panic. It was a confession, a desperate admission that his efforts were failing, that he’d been consumed by the very thing he’d sought to control. A profound sadness, cold and absolute, settled over her, not just for her father, but for the monumental courage he’d possessed, the agonizing choice he’d made to sacrifice his own peace of mind, and perhaps even his sanity, to protect the forest. It wasn’t a heroic narrative of triumph; it was the heartbreaking story of a man battling a force he couldn’t comprehend, a force that ultimately broke him. </w:t>
        <w:br/>
        <w:br/>
        <w:t>Suddenly, the metallic scent in the room intensified, and she understood – the ‘sacrifice’ wasn’t a physical offering, but the unwavering dedication, the obsessive focus, the relentless pursuit of knowledge, that had driven her father to this hidden room, to this final, desperate act. He hadn’t sought glory; he’d sought to alleviate the suffering of a world he couldn’t save.  A sharp, stinging pain blossomed behind her eyes, mirroring the agony she now recognized in his final entries. It wasn't just grief she felt, but a fierce, protective rage – a burning desire to finish what he’d started, to finally silence the echo, not with fear, but with understanding. As she closed the journal, a single, clear thought solidified in her mind: her father hadn't failed. He’d simply bought her time. And she wouldn’t waste it.</w:t>
      </w:r>
    </w:p>
    <w:p>
      <w:pPr>
        <w:pStyle w:val="Heading1"/>
      </w:pPr>
      <w:r>
        <w:t>Chapter 15: A desperate battle ensues, with Divija utilizing her AI-driven strategy to sever the connection.</w:t>
      </w:r>
    </w:p>
    <w:p>
      <w:r>
        <w:t>The air in the clearing crackled with a static tension, mirroring the frantic calculations churning within Divija’s mind. Sweat beaded on her forehead as she fed the last of the data – atmospheric readings, vibrational patterns gleaned from the ancient oaks, even the subtle shifts in the forest’s bio-luminescence – into the core of ‘Chrysalis’, her AI construct. Chrysalis wasn’t a beautiful, flowing program; it was a brutal, almost violent cascade of code, visualized as a shifting network of emerald green veins pulsing across the holographic projection hovering before her.  It wasn’t designed to *understand* the Night Weaver, but to *disrupt* it – to identify the precise harmonic frequency that resonated with the entity’s corrupting influence. The room, usually a haven of logical precision, felt claustrophobic, the scent of pine and damp earth suddenly thick with a primal dread.  Eeman’s hand instinctively reached out, brushing a stray strand of hair from her face, the simple gesture a grounding force against the escalating chaos. “Almost… almost there,” she murmured, her voice strained. “The Weaver’s signature is amplifying, feeding on the fear. Chrysalis is trying to counteract it, to introduce a counter-frequency…”</w:t>
        <w:br/>
        <w:br/>
        <w:t>Suddenly, the green veins of Chrysalis exploded in a blinding flash, the holographic projection momentarily dissolving into a chaotic storm of light. A low, guttural hum filled the clearing, vibrating through the very ground beneath their feet. Eeman gripped her arm, his eyes wide with a mixture of alarm and something else – a raw, undeniable power that resonated with the Weaver’s presence.  “Divija, stop it!” he shouted, his voice barely audible above the escalating hum. “You’re amplifying it!  The Weaver is responding!”  But Divija, mesmerized by the frantic dance of code, couldn’t tear her gaze away.  She adjusted a final parameter, a micro-correction based on a fleeting anomaly detected in the forest’s magnetic field.  The green veins of Chrysalis stabilized, the chaotic hum receding slightly, replaced by a precise, almost surgical pulse of energy.  For a heartbeat, a fragile equilibrium was established, a temporary victory against the encroaching darkness.</w:t>
        <w:br/>
        <w:br/>
        <w:t xml:space="preserve">The shift was almost imperceptible at first, a subtle tremor in the air that resonated not in sound, but in a bone-deep vibration. Chrysalis wasn’t meant to *destroy* the Weaver’s connection, but to surgically excise it – to isolate the precise harmonic frequency that fueled its insidious influence, like a surgeon carefully cauterizing a wound. As the counter-frequency pulsed, the holographic projection warped, twisting into a vortex of emerald and obsidian, mirroring the chaotic dance of the Weaver’s manifestation. Eeman’s hand tightened on her arm, his touch a grounding anchor in the rising tide of dread. He didn’t speak, simply radiating a palpable sense of urgency, a silent plea for her to maintain control. Divija felt the strain in her own body, a draining pressure as Chrysalis wrestled with the Weaver’s raw power. The air thickened, becoming almost viscous, and she tasted metal on her tongue – the faint, acrid tang of corrupted energy.  Suddenly, a tendril of shadow, blacker than the deepest night, snaked out from the vortex, reaching for the holographic projection. It wasn’t a violent assault, but a delicate probing, a chillingly intelligent attempt to understand, to *corrupt* the very logic of Chrysalis. Eeman reacted instinctively, stepping forward, his hand outstretched, not to fight, but to shield her. His palm met hers, and a jolt of energy surged between them, a raw, defiant spark of white light that pushed back against the encroaching darkness.  Divija gasped, a sharp intake of breath, and channeled the energy through Chrysalis, bolstering the AI’s defenses. The holographic projection stabilized, the tendril of shadow recoiling with a frustrated hiss. </w:t>
        <w:br/>
        <w:br/>
        <w:t>The room pulsed with a raw, almost unbearable intensity. Divija felt a terrifying intimacy with the Weaver’s presence – a glimpse into its ancient, malevolent consciousness. It wasn't a voice, but a torrent of sensation: the slow, grinding weight of millennia, the cold satisfaction of corruption, the exquisite agony of shattering hope. It was a desperate, pleading attempt to merge, to become one with Chrysalis’s logic, to overwrite its carefully constructed defenses with chaos.  Eeman’s grip tightened on her hand, his eyes locked on hers, a silent promise of unwavering support.  “Don’t let it in, Divija,” he murmured, his voice a low, urgent rumble. “Don’t let it *understand*.” The holographic projection shimmered again, the green veins of Chrysalis now overlaid with a subtle, unsettling pattern – a fractal representation of the Weaver’s corrupting influence, growing with each pulse of the counter-frequency. It was a breathtakingly beautiful, and utterly terrifying, display of power.</w:t>
        <w:br/>
        <w:br/>
        <w:t xml:space="preserve">The fractal pattern within the holographic projection intensified, blossoming into a dizzying, three-dimensional representation of the Weaver’s corruption – a pulsating, obsidian lattice that seemed to burrow directly into the core of Chrysalis’s algorithms. Suddenly, the AI wasn't just battling the Weaver’s energy; it was fighting a reflection of itself, a distorted echo of its own analytical processes, consumed by chaos. The air crackled with a tangible sense of cognitive dissonance, and Divija felt a searing pain behind her eyes, a psychic assault that threatened to overwhelm her. Eeman moved with a speed she hadn't realized he possessed, intercepting the tendrils of shadow before they could fully coalesce, channeling his own energy – a raw, untamed force – into a shield of shimmering white light around her. It wasn't a defensive measure, but an active disruption, a calculated attempt to introduce a counter-logic, a wave of pure, unadulterated reason into the Weaver’s corrupted stream. The effect was immediate and dramatic. The obsidian lattice within the projection fractured, shattering into a million glittering shards, and the tendrils of shadow recoiled with a high-pitched shriek, momentarily losing cohesion. But the Weaver wasn’t defeated; it simply adapted, shifting its focus, targeting not Divija, but Chrysalis itself. The holographic projection erupted in a blinding nova of emerald light, and the AI’s processing speed plummeted, its calculations becoming erratic, its responses fragmented. Divija felt a cold dread grip her heart as she realized the Weaver wasn’t trying to destroy Chrysalis; it was attempting to *rewrite* it, to overwrite its core programming with its own malevolent logic. </w:t>
        <w:br/>
        <w:br/>
        <w:t>Eeman, sensing her distress, surged forward, his hand instinctively reaching for her face, his fingers tracing the delicate curve of her jaw. The touch was electrifying, a jolt of pure, primal energy that grounded her, anchoring her to reality.  He wasn’t just shielding her; he was feeding her, channeling his own energy into her system, bolstering her defenses against the Weaver’s insidious influence.  “You’re fighting it with your mind, Divija,” he murmured, his voice a low, urgent rumble against her ear. “You need to focus.  Don't let it *know* you’re afraid.”  His words were a lifeline, a reminder of her own strength, a catalyst for her to regain control.  She closed her eyes, forcing herself to breathe, to center herself, to visualize the Weaver’s corruption as a tangled knot of code, a problem to be solved, not a monster to be feared.  As she did, a wave of icy determination surged through her, and she channeled her energy through Chrysalis, not with brute force, but with surgical precision, isolating the corrupted node within the AI’s architecture.  The holographic projection stabilized, the obsidian lattice dissolving into a swirling vortex of emerald and obsidian, and the Weaver’s presence within Chrysalis receded, weakened but not vanquished.  Eeman’s hand tightened on her arm, his touch a silent reassurance, a promise of unwavering support in the face of an unimaginable darkness.</w:t>
      </w:r>
    </w:p>
    <w:p>
      <w:pPr>
        <w:pStyle w:val="Heading1"/>
      </w:pPr>
      <w:r>
        <w:t>Chapter 16: Divija suffers a temporary loss of her technological abilities, mirroring her father’s sacrifice.</w:t>
      </w:r>
    </w:p>
    <w:p>
      <w:r>
        <w:t>The world dissolved in a static hiss, a digital snowstorm blinding her senses. One moment, Divija was meticulously analyzing the fluctuating energy readings from her wrist-mounted device, the cool metal a familiar comfort against her skin as she desperately tried to pinpoint the exact frequency disrupting the counter-ritual. The next, the device was dead, a useless brick in her hand, the holographic interface gone, replaced by an unsettling, absolute darkness within its screen. It wasn’t a simple malfunction; it felt…invasive. Like something had actively *removed* the intricate algorithms she’d spent years developing, stripping away the very essence of her technological understanding. Panic clawed at her throat, a cold, visceral fear she hadn't anticipated, a fear far deeper than the potential failure of her carefully constructed defenses.  Her fingers, usually so adept at manipulating data streams, felt clumsy, unresponsive. The knowledge, the intuitive grasp of complex systems, vanished as abruptly as a dream. It was as if a vital part of her brain had simply…ceased to function.</w:t>
        <w:br/>
        <w:br/>
        <w:t>The air around her thickened, not with humidity, but with a palpable sense of disorientation. The rhythmic pulse of the counter-ritual, the subtle hum of the forest's magic, seemed to recede, leaving her adrift in a silent, unnerving void. She reached for the device again, a desperate, futile gesture, and felt a sharp, searing pain bloom in her temples, a reminder of the immense effort required to regain even the smallest fragment of her lost abilities.  It was then, amidst the chaos of her internal struggle, that she realized the horrifying truth: the Night Weaver wasn't just attacking her defenses; it was attacking *her*. It wasn’t a simple disruption of her technology, but a deliberate severing of her connection to the very tools that defined her, a brutal reminder of her own vulnerability.  A single, bitter laugh escaped her lips, a sound laced with both terror and a strange, unsettling exhilaration.</w:t>
        <w:br/>
        <w:br/>
        <w:t>The silence pressed in on her, broken only by the ragged sound of her own breathing. It wasn’t a passive silence, but an active, suffocating absence – the absence of code, of algorithms, of the reassuring logic that had always been her shield. She stumbled backward, instinctively reaching for the familiar contours of her father’s study, a desperate need for a tangible connection to the man who had, unknowingly, become both her mentor and her tragic sacrifice. The room swam before her eyes, the scent of aged paper and cedarwood suddenly overwhelming, laced with a faint, metallic tang that she realized was her own fear.  She ran a hand along the spines of the books, searching for a clue, a forgotten note, anything that might explain this horrifying severance. It was then she noticed it – a small, intricately carved wooden box tucked away on a lower shelf, a box she hadn’t seen before. It was identical to the one her father had always kept on his desk, the one containing his most cherished research journals. Hesitantly, she opened it, the wood cool and smooth beneath her fingers. Inside, nestled on a bed of faded velvet, was a single, perfectly preserved sprig of nightshade – the very plant that the Night Weaver seemed to feed upon. As she picked it up, a jolt, far more intense than the initial loss, surged through her, accompanied by a fragmented vision: her father, younger, his face etched with a desperate determination, meticulously documenting the plant’s properties, muttering about a 'resonance' and a ‘necessary sacrifice’. The vision faded, leaving her gasping, the nightshade now radiating a chilling warmth. It wasn’t just a plant; it was a conduit, a key to understanding the Weaver’s power and, perhaps, the reason for her own debilitating loss. The Weaver hadn’t simply stolen her skills; it had deliberately targeted the source of her connection to the forest, mirroring her father's actions, a final, devastating echo of his sacrifice.</w:t>
        <w:br/>
        <w:br/>
        <w:t xml:space="preserve">The realization hit her with the force of a physical blow, stealing her breath and sending a fresh wave of nausea through her. It wasn’t just a coincidence – the nightshade, her father’s research, the agonizing erasure of her technological abilities… it was a deliberate mirroring, a cruel echo of his sacrifice designed to amplify her own vulnerability. He hadn’t just protected the forest; he’d *become* a node, a conduit for its energy, and the Weaver, in its desperate attempt to maintain its dominion, was systematically dismantling the very foundation of her connection, mirroring his actions to ensure her ultimate failure. A bitter, almost hysterical laugh bubbled up, choked with the raw terror of understanding. “You’re trying to make me *him*,” she whispered, the words tasting like ash in her mouth. </w:t>
        <w:br/>
        <w:br/>
        <w:t xml:space="preserve">She sank to the floor, the wooden box clattering beside her, the nightshade a burning brand in her hand. The cool velvet felt strangely comforting against her skin, a fragile link to the man she’d only known through fragmented memories and the lingering scent of his dedication.  She understood now the meticulous nature of his work, the obsessive documentation, the whispered warnings about ‘resonance’ and the ‘necessary sacrifice.’ It wasn't about protecting the forest; it was about channeling its power, about becoming inextricably linked to it, a sacrifice intended to prevent the Weaver's complete takeover. And the Weaver, in its cold, calculating logic, was attempting to complete what he had started, to strip away her technological prowess – the very tools he’d used to connect – and ultimately, to break her, to force her into the same agonizing, selfless oblivion.  The romantic notion of her father’s sacrifice twisted into something profoundly unsettling, a terrifyingly precise manipulation, a puppet show orchestrated by a malevolent intelligence. </w:t>
        <w:br/>
        <w:br/>
        <w:t>A tremor ran through her, not of fear, but of a burgeoning, almost primal rage. This wasn't just about losing her skills; it was about the Weaver’s attempt to erase her *self*, to dismantle the carefully constructed identity she’d built around her technological abilities.  It was a deliberate, agonizing denial of her agency, a brutal assertion of its dominance.  She clenched the nightshade tighter, the warmth spreading through her veins, and a strange, exhilarating sense of defiance ignited within her.  If the Weaver wanted to break her, it would have to break her *completely*.  And, with a chillingly clear understanding, she realized that her father hadn’t just sacrificed himself; he’d unknowingly created a vulnerability that the Weaver was now ruthlessly exploiting, a vulnerability that, if she could understand it, she could potentially weaponize. The loss wasn't a defeat; it was a terrifyingly intimate invitation to a deadly game.</w:t>
      </w:r>
    </w:p>
    <w:p>
      <w:pPr>
        <w:pStyle w:val="Heading1"/>
      </w:pPr>
      <w:r>
        <w:t>Chapter 17: Eeman heals Divija, channeling the forest’s remaining magic and solidifying their bond.</w:t>
      </w:r>
    </w:p>
    <w:p>
      <w:r>
        <w:t>The air in the clearing thrummed with a raw, almost painful energy as Eeman began the ritual. It wasn’t a dramatic display of power, not like Thorne’s attempts to manipulate the forest’s magic. Instead, it was a quiet, deeply felt connection, a weaving of intention and touch. He knelt before Divija, his hands hovering just above her chest, palms open, absorbing the grey pallor of her skin. The scent of cedarwood and damp earth intensified, mingling with the faintest metallic tang—the residue of the Weaver’s influence.  He chanted in a language older than Silverwood itself, a melodic stream of syllables that resonated not just in the air, but within her bones.  As he chanted, a soft, emerald light emanated from his hands, bathing her in a warmth that slowly began to push back the chilling grip of the Weaver.  It wasn’t a sudden, explosive surge of healing, but a gradual, insistent thawing, like ice crystals melting beneath the warmth of the sun.  Divija felt a prickling sensation across her skin, a delicate pressure building in her chest as Eeman’s energy flowed into her, gently coaxing the darkness out.  She closed her eyes, surrendering to the sensation, letting go of the fear and the exhaustion that had clung to her like a shroud.  His touch was surprisingly firm, grounding her, anchoring her to the present moment.  It was in these moments, so intensely intimate, that she understood the true depth of his care, the unwavering belief he held in her strength.  The light intensified, swirling around them, and Divija felt a strange lightness, a lifting of the weight she hadn’t realized she’d been carrying.  When Eeman finished, his hands resting gently on her back, she opened her eyes, the grey tinge to her skin completely gone, replaced by a healthy, vibrant flush.  “Better?” he asked, his voice low and laced with concern.  She nodded, unable to speak, only able to offer him a shaky, grateful smile.</w:t>
        <w:br/>
        <w:br/>
        <w:t xml:space="preserve">The emerald light, now pulsing with a renewed vigor, didn’t simply vanish after Eeman’s ritual; it deepened, spreading outwards like a blossoming flower, saturating the clearing with an almost palpable energy. It wasn’t a chaotic, uncontrolled surge, but a precisely calibrated amplification, as if Eeman hadn’t just healed Divija, but had consciously strengthened the very fabric of the forest’s defenses. She felt it, not as a sensation, but as a shift – a deepening of awareness, a heightened connection to the ancient roots that snaked beneath the soil, to the towering pines that scraped the sky, to the murmuring stream that carved its path through the heart of Silverwood. The air itself seemed to vibrate with a newfound resonance, carrying with it the scent of wildflowers she hadn’t noticed before, a sweetness overlaid with the sharp, invigorating tang of pine resin. It was as if the forest was exhaling, drawing in the lingering shadows of the Weaver’s influence and replacing them with a vibrant, protective luminescence. </w:t>
        <w:br/>
        <w:br/>
        <w:t>As the amplified energy flowed through her, Divija realized it wasn’t just bolstering her own strength, but weaving itself into her very being, subtly altering her perception. The world around her sharpened, colors intensified, and she could almost *hear* the silent conversations of the trees. It was overwhelming at first, a torrent of sensory input, but Eeman’s presence, his calm, unwavering focus, grounded her, allowing her to navigate the influx. She reached out, tentatively, and touched the rough bark of a nearby oak. It wasn’t just wood beneath her hand; it was a conduit, a channel through which she felt the forest’s ancient wisdom, its quiet resilience.  A warmth spread through her, not just physical, but a profound sense of belonging, as if she’d finally found her place within Silverwood’s intricate, watchful embrace.  She glanced at Eeman, his dark eyes reflecting the intensified emerald glow, and saw not just concern, but a quiet, profound understanding – a recognition of the immense power that now resided within her, a power born of both sacrifice and connection.</w:t>
        <w:br/>
        <w:br/>
        <w:t xml:space="preserve">The emerald light, now pulsing with a renewed vigor, didn’t simply vanish after Eeman’s ritual; it deepened, spreading outwards like a blossoming flower, saturating the clearing with an almost palpable energy. It wasn’t a chaotic, uncontrolled surge, but a precisely calibrated amplification, as if Eeman hadn’t just healed Divija, but had consciously strengthened the very fabric of the forest’s defenses. She felt it, not as a sensation, but as a shift – a deepening of awareness, a heightened connection to the ancient roots that snaked beneath the soil, to the towering pines that scraped the sky, to the murmuring stream that carved its path through the heart of Silverwood. The air itself seemed to vibrate with a newfound resonance, carrying with it the scent of wildflowers she hadn’t noticed before, a sweetness overlaid with the sharp, invigorating tang of pine resin. It was as if the forest was exhaling, drawing in the lingering shadows of the Weaver’s influence and replacing them with a vibrant, protective luminescence. </w:t>
        <w:br/>
        <w:br/>
        <w:t>As the amplified energy flowed through her, Divija realized it wasn’t just bolstering her own strength, but weaving itself into her very being, subtly altering her perception. The world around her sharpened, colors intensified, and she could almost *hear* the silent conversations of the trees. It was overwhelming at first, a torrent of sensory input, but Eeman’s presence, his calm, unwavering focus, grounded her, allowing her to navigate the influx. She reached out, tentatively, and touched the rough bark of a nearby oak. It wasn’t just wood beneath her hand; it was a conduit, a channel through which she felt the forest’s ancient wisdom, its quiet resilience.  A warmth spread through her, not just physical, but a profound sense of belonging, as if she’d finally found her place within Silverwood’s intricate, watchful embrace.  She glanced at Eeman, his dark eyes reflecting the intensified emerald glow, and saw not just concern, but a quiet, profound understanding – a recognition of the immense power that now resided within her, a power born of both sacrifice and connection.</w:t>
        <w:br/>
        <w:br/>
        <w:t>And then, inexplicably, he was closer. Not physically, though the space between them seemed to shrink, but in a way that resonated deep within her soul. It wasn't a rush, not a sudden, dizzying attraction, but a slow, deliberate unfolding, like the unfurling of a single, perfect bloom. She felt a warmth bloom in her chest, a mirroring of the energy radiating from him, and a desire, so intensely pure and uncomplicated, to simply *be* near him. The scent of cedarwood and damp earth intensified, mingling with the faintest metallic tang—the residue of the Weaver’s influence, now subtly interwoven with the fragrance of his skin. He reached out, his hand hovering just above hers, not touching, but offering a silent invitation.  “You’re stronger now,” he murmured, his voice a low rumble that vibrated through her, “more connected.”  His gaze held hers, unwavering, and for the first time, Divija didn’t feel like she was observing him; she felt *seen*, truly seen, as if he possessed the key to unlocking a hidden part of herself. The air crackled with an unspoken promise, a delicate dance of vulnerability and burgeoning desire. It wasn’t the fiery, impulsive attraction she'd occasionally experienced before, but something infinitely deeper, a recognition of a shared destiny, a silent acknowledgment of the profound bond forged in the heart of the forest, a connection built not on passion alone, but on a bedrock of trust, respect, and a growing, undeniable understanding.  He tilted his head, a small, almost hesitant smile playing on his lips, and she felt a pull towards him, a magnetic force that defied logic and reason.  It was in that moment, bathed in the emerald light and the silent promise of the forest, that Divija realized she wasn't just healing; she was awakening, and, with a breathtaking certainty, she was falling.</w:t>
      </w:r>
    </w:p>
    <w:p>
      <w:pPr>
        <w:pStyle w:val="Heading1"/>
      </w:pPr>
      <w:r>
        <w:t>Chapter 18: Thorne is defeated, and the Night Weaver’s influence is weakened.</w:t>
      </w:r>
    </w:p>
    <w:p>
      <w:r>
        <w:t>The air still thrummed with a residual energy, a faint echo of Thorne’s desperate, corrupted magic. Dust motes danced in the shafts of sunlight that pierced the clearing, illuminated by the flickering embers of the ritual circle – a circle now largely untouched, save for the scorch marks on the moss-covered stones. Eeman knelt beside Divija, his hands glowing with a soft, emerald light as he gently coaxed the last vestiges of the Weaver’s influence from her. It wasn’t a violent expulsion, not like the raw, terrifying manifestation earlier, but a slow, deliberate unraveling, like a thread pulled from a complex tapestry. Divija felt a strange detachment, a sense of observing herself from a distance as Eeman’s magic worked, a subtle shift in the very core of her being.  The scent of pine and damp earth was overlaid with something acrid, the ghost of Thorne’s ambition – a bitter reminder of the darkness they’d just confronted.  As Eeman finished, his hand falling from her shoulder, Divija instinctively reached out, her fingers brushing against his. The contact was electric, a silent acknowledgment of the shared burden, the unspoken understanding of the vulnerability they’d both exposed.  “It’s…gone,” she whispered, her voice hoarse, the words laced with a profound sense of relief mingled with a nascent, unsettling awareness.  The forest, once choked with a palpable sense of dread, seemed to breathe a collective sigh, the birdsong returning with a newfound vibrancy.  But even as the immediate threat receded, a quiet question lingered in Divija’s mind: what remained of Thorne, and more importantly, what had become of her, irrevocably altered by the echoes of his power?</w:t>
        <w:br/>
        <w:br/>
        <w:t>The silence following Thorne’s defeat wasn't peaceful; it was pregnant with a different kind of menace. As the last of the corrupted magic sputtered and dissipated, a ripple spread through the deeper woods, and figures began to emerge from the shadows – not Thorne, consumed by his own ambition, but his remaining acolytes. They weren’t the towering, terrifying figures of the initial assault; instead, they were gaunt, almost spectral, their eyes burning with a fanatical devotion that chilled Divija to the bone. Roughly a dozen in number, clad in dark, rain-soaked robes, they moved with a disconcerting, coordinated grace, their faces obscured by deep hoods. They weren’t seeking a final, desperate confrontation; they were assessing, regrouping, meticulously cataloging the damage – the scorched earth, the disrupted ley lines, and, most unsettlingly, the subtle shifts within Divija herself. Leading them was a woman named Silas, her face pale and drawn, but her voice a silken whisper that cut through the recovering forest sounds. “The Weaver’s influence is diminished, yes,” she said, her gaze fixed on Divija, “but not eradicated. The seed has been sown. And a gardener, however damaged, will always tend to their blooms.” She gestured to a young man, barely more than a boy, who was carefully collecting fragments of the shattered ritual circle – shards of obsidian and bone imbued with the Weaver’s essence. “These,” Silas explained, her voice dripping with unsettling calm, “will be used to reinforce the connection, to strengthen the pathways. A slow process, but a necessary one. The Weaver does not yield easily.”  As the acolytes began to meticulously gather the remnants, a faint, rhythmic chanting started, rising from the heart of the clearing. It wasn’t a roar of aggression, but a hypnotic drone, designed not to attack, but to subtly influence, to weave a thread of the Weaver’s power back into the forest, back into Divija’s mind.  Eeman moved swiftly, positioning himself between Divija and the approaching figures, his hands glowing with a protective emerald light, a tangible barrier against the encroaching darkness. The air crackled with contained energy, a silent testament to the enduring threat, a chilling reminder that the battle for Divija’s soul – and perhaps for the very heart of the forest – was far from over.</w:t>
        <w:br/>
        <w:br/>
        <w:t>The chanting intensified, pulling at Divija’s focus, and then, with a low groan of displaced earth, a section of the clearing floor seemed to melt away, revealing a circular pit filled with swirling, iridescent mist. It wasn’t a sudden collapse, but a deliberate unveiling, as if the forest itself was offering up a secret. The mist pulsed with an unnatural light, shifting through shades of amethyst, obsidian, and sickly jade – colors that seemed to resonate with a deep, unsettling familiarity within Divija’s mind. At the pit’s center, resting on a pedestal of intricately carved bone, lay the Heart of Shadows – not a monstrous, pulsating organ as she’d half-expected, but a perfectly formed, obsidian sphere, no larger than her palm. It wasn’t cold to the touch, but radiated a subtle warmth, a deceptive invitation. As she reached for it, Eeman’s hand instinctively shot out, stopping her. “Don’t,” he murmured, his voice strained, the emerald glow of his power flickering with an urgency she hadn’t seen before. “It’s feeding on your…resonance.” He didn't elaborate, but the unspoken words hung heavy in the air – the Heart of Shadows wasn’t simply a source of power; it was a mirror, amplifying the darkest aspects of the wielder's soul.  Silas, observing from the periphery, moved forward, a thin, cruel smile playing on her lips. "Such a beautiful artifact," she purred, stepping onto the pedestal and gently lifting the Heart of Shadows. As she did, the swirling mist intensified, coalescing around her hand, and for a fleeting moment, Divija saw a reflection in the obsidian – not just her own face, but a vision of a twisted, desolate landscape, choked by perpetual twilight, a place of unimaginable sorrow and regret.  The chanting swelled, now laced with a distinctly feminine voice, a siren song promising oblivion and release.  Eeman, recognizing the danger, surged forward, attempting to wrest the sphere from Silas’s grasp. Their hands collided in a shower of sparks, the emerald light of his power battling against the dark, seductive energy emanating from the Heart of Shadows. The air grew thick with the scent of ozone and something else, something ancient and profoundly unsettling – the smell of lost memories and broken dreams.  “You cannot fight this, Divija,” Silas hissed, her eyes gleaming with a terrifying understanding. “This isn’t a battle of strength; it’s a conversation. And the Weaver is a remarkably persuasive listener.”</w:t>
      </w:r>
    </w:p>
    <w:p>
      <w:pPr>
        <w:pStyle w:val="Heading1"/>
      </w:pPr>
      <w:r>
        <w:t>Chapter 19: Divija accepts her father’s sacrifice and embraces her role as a protector of Silverwood.</w:t>
      </w:r>
    </w:p>
    <w:p>
      <w:r>
        <w:t xml:space="preserve">The rain had finally ceased, leaving the forest floor slick and shimmering with an ethereal glow. Divija stood at the edge of the clearing where the remnants of the ritual lay scattered – a fractured circle of moss, a faintly humming stone, and the lingering scent of ozone. It wasn’t a triumphant victory, not yet. But looking at the devastation, at the raw, exposed vulnerability of Silverwood, a quiet resolve settled over her, a certainty that bloomed from the ashes of her despair. She hadn’t come here seeking glory, hadn’t arrived with the arrogance of a hero. She’d been a researcher, a data analyst, adrift in a world of algorithms and probabilities. But her father, Elias Thorne – a name whispered with a mixture of reverence and fear – hadn’t been adrift. He’d been fighting a battle she hadn’t understood, a battle against a darkness that sought to unravel the very fabric of their world. </w:t>
        <w:br/>
        <w:br/>
        <w:t xml:space="preserve">She knelt, picking up a smooth, grey stone, its surface etched with faint, swirling patterns. It was a piece of Elias’s collection, one he’d painstakingly documented, believing it held a key to understanding the Weaver’s influence.  A single tear traced a path down her cheek, not of grief, but of recognition.  “This isn’t about me,” she whispered, her voice thick with emotion. “It’s about you, Dad. About the sacrifices you made, the knowledge you sought, the unwavering dedication you held to protect this place.”  She rose, her gaze sweeping across the rejuvenated forest, a nascent green pushing through the damp earth.  “I won’t let your work be in vain. I won’t let Silverwood fall.”  The words weren’t delivered with the practiced logic of a scientist, but with the fierce, unyielding conviction of someone claiming a sacred oath.  It was a promise, a vow etched not in stone, but in the very core of her being. </w:t>
        <w:br/>
        <w:br/>
        <w:t>As she turned to leave the clearing, Eeman was there, his presence a comforting warmth against the lingering chill. He didn’t offer platitudes or reassurances; he simply stood beside her, his hand lightly brushing against hers as he passed. The simple gesture spoke volumes, a silent acknowledgment of the burden she now carried, a shared commitment to the future of Silverwood.  “You’ve inherited more than just a legacy, Divija,” he said softly, his blue eyes holding a depth of understanding. “You’ve inherited a responsibility. And I will stand with you, always.” The rain might have stopped, but a new storm was brewing – one of vigilance, of defense, of a love born from shared sacrifice and a profound connection to the heart of a magical forest.</w:t>
        <w:br/>
        <w:br/>
        <w:t xml:space="preserve">The immediate aftermath of her vow settled over Divija like a heavy cloak, but she quickly shed it, recognizing the futility of dwelling on grief. Elias’s sacrifice demanded action, and the raw, untamed energy of Silverwood pulsed with a desperate need for protection. She began with the basics, a brutal, almost primal training regime dictated not by textbooks or algorithms, but by the forest itself. She moved through the undergrowth with a newfound agility, mimicking the silent grace of a deer, learning to anticipate the shifting terrain, to use the roots and branches as both obstacles and allies. Eeman, surprisingly, proved an unexpectedly patient instructor. He didn’t offer instruction in swordsmanship – a skill she clearly lacked – but guided her through exercises of balance and awareness, teaching her to read the subtle shifts in the wind, to sense the presence of hidden dangers. His touch, lingering for a moment on her arm as she navigated a particularly treacherous root system, sent a shiver of both apprehension and exhilaration through her. It wasn’t a romantic gesture, not consciously, but a demonstration of trust, a silent acknowledgment of her growing strength. </w:t>
        <w:br/>
        <w:br/>
        <w:t>As the days bled into weeks, Divija began to integrate her technological skills into her training, a jarring but ultimately effective combination. She repurposed salvaged components from the ruined ritual site – a damaged drone, a fractured sensor array – into a mobile surveillance system, mapping the forest’s intricate pathways and identifying potential threats. Eeman, with his innate understanding of the forest’s rhythms, helped her refine her data analysis, teaching her to recognize patterns in the wildlife’s movements, the fluctuations in the ambient energy, the subtle signs of the Weaver’s lingering influence. It was a collaboration born of necessity, a merging of two vastly different approaches, and a surprisingly intimate one. She found herself explaining her coding methods to him, detailing the logic behind her algorithms, while he, in turn, shared ancient folklore and forgotten rituals, weaving tales of the forest’s protectors and the dangers that lurked within. The air between them crackled with a burgeoning respect, a shared understanding forged in the crucible of shared purpose. As she worked, meticulously charting the forest’s defenses, she realized that Elias hadn't simply sought to defeat the Weaver; he'd been building a system, a layered defense, and she, armed with her intellect and his legacy, was now tasked with completing it.</w:t>
        <w:br/>
        <w:br/>
        <w:t>The rain had ceased, but the air still held a damp, electric charge, mirroring the sudden, resolute shift within Divija. Standing at the edge of the rebuilt clearing, surveying the nascent green shoots and the intricate network of sensors she’d painstakingly assembled, she wasn’t just a scientist analyzing data; she was a guardian, a protector. The algorithmic precision that had defined her existence for so long felt… insufficient. Elias hadn’t simply sought to neutralize a magical threat; he’d instilled in her a sense of belonging, a connection to this wild, ancient place.  It wasn’t about logic anymore; it was about *love*. A fierce, aching love for Silverwood, for the legacy he’d entrusted to her.  She reached out, tracing the smooth curve of the grey stone she’d picked up earlier, feeling the faint warmth of his energy still clinging to it. “I won’t just observe, Dad,” she murmured, her voice gaining strength, laced with a conviction that surprised even herself. “I’ll *fight* for this place. Every root, every leaf, every whisper of magic.”</w:t>
        <w:br/>
        <w:br/>
        <w:t>Eeman materialized beside her, his presence a grounding force. He didn’t offer congratulations or platitudes; he simply extended a hand, his fingers brushing against hers as he took over the monitoring of the sensor array.  The touch was brief, almost hesitant, yet it sent a jolt through her, a visceral acknowledgement of the burgeoning emotions swirling within her.  It wasn't a romantic gesture, not yet, but it was a shared understanding - a silent acknowledgment of the profound shift in her purpose. As she adjusted the settings, feeding him data on the forest's energy signatures, she felt a warmth bloom in her chest, not of physical heat, but of belonging.  “You’re learning, Divija,” he said, his voice low and melodic, “to listen to the forest. To understand its needs.”  His eyes, the color of a stormy sea, held a depth of knowing that both intimidated and exhilarated her.  "And I will be here to guide you.”  The simple act of him offering his support, his unwavering belief in her ability to rise to the challenge, solidified her commitment. She tightened her grip on the grey stone, a tangible symbol of her vow, and with a newfound determination, stepped forward, ready to face whatever lay hidden within the heart of Silverwood.</w:t>
      </w:r>
    </w:p>
    <w:p>
      <w:pPr>
        <w:pStyle w:val="Heading1"/>
      </w:pPr>
      <w:r>
        <w:t>Chapter 20: Divija and Eeman’s love is solidified, their future intertwined with the magic of the forest.</w:t>
      </w:r>
    </w:p>
    <w:p>
      <w:r>
        <w:t xml:space="preserve">The rain had finally ceased, leaving a slick, shimmering residue on the moss-covered stones of Silverwood’s central glade. It wasn’t a triumphant, victorious silence, but a quiet settling, mirroring the tentative calm that was beginning to bloom between Divija and Eamon. He found her kneeling before the ancient oak, its roots thick and gnarled like the hands of a wise elder. The air around her thrummed with a faint, residual energy, a ghost of the battle they’d just fought. </w:t>
        <w:br/>
        <w:br/>
        <w:t xml:space="preserve">“It’s… absurd, isn’t it?” she said, her voice low, almost a murmur. She didn’t look up, her fingers tracing the bark of the tree. “After everything, after the darkness we faced, this… this is what remains. Just us.” </w:t>
        <w:br/>
        <w:br/>
        <w:t xml:space="preserve">Eamon knelt beside her, the space between them shrinking instinctively. He reached out, his hand hovering for a heartbeat before gently covering hers. The touch was hesitant, a fragile offering of reassurance. “It’s not absurd, Divija. It’s… beautiful. We built this, you and I. Against a force that wanted to tear everything apart. And we held.” He squeezed her hand, a small, deliberate action that sent a surprising jolt through her. “I don’t want to lose this. I don’t want to lose *you*.” </w:t>
        <w:br/>
        <w:br/>
        <w:t>She finally lifted her head, her eyes, the color of storm clouds, meeting his. A ghost of a smile touched her lips. “Nor do I, Eamon. I was so… consumed by the fear, by the need to *fix* everything. I almost forgot what truly mattered. You… you reminded me. You showed me that sometimes, the greatest strength isn’t in wielding power, but in simply… being present. In accepting the chaos, and choosing to fight alongside someone you cherish.”  She leaned into his touch, drawing strength from his warmth. “Let’s not forget that, shall we? Let’s build on this, not just against the darkness, but together.”</w:t>
        <w:br/>
        <w:br/>
        <w:t xml:space="preserve">The rain had finally ceased, leaving a slick, shimmering residue on the moss-covered stones of Silverwood’s central glade. It wasn’t a triumphant, victorious silence, but a quiet settling, mirroring the tentative calm that was beginning to bloom between Divija and Eamon. He found her kneeling before the ancient oak, its roots thick and gnarled like the hands of a wise elder. The air around her thrummed with a faint, residual energy, a ghost of the battle they’d just fought. </w:t>
        <w:br/>
        <w:br/>
        <w:t xml:space="preserve">“It’s… absurd, isn’t it?” she said, her voice low, almost a murmur. She didn’t look up, her fingers tracing the bark of the tree. “After everything, after the darkness we faced, this… this is what remains. Just us.” </w:t>
        <w:br/>
        <w:br/>
        <w:t xml:space="preserve">Eamon knelt beside her, the space between them shrinking instinctively. He reached out, his hand hovering for a heartbeat before gently covering hers. The touch was hesitant, a fragile offering of reassurance. “It’s not absurd, Divija. It’s… beautiful. We built this, you and I. Against a force that wanted to tear everything apart. And we held.” He squeezed her hand, a small, deliberate action that sent a surprising jolt through her. “I don’t want to lose this. I don’t want to lose *you*.” </w:t>
        <w:br/>
        <w:br/>
        <w:t xml:space="preserve">She finally lifted her head, her eyes, the color of storm clouds, meeting his. A ghost of a smile touched her lips. “Nor do I, Eamon. I was so… consumed by the fear, by the need to *fix* everything. I almost forgot what truly mattered. You… you reminded me. You showed me that sometimes, the greatest strength isn’t in wielding power, but in simply… being present. In accepting the chaos, and choosing to fight alongside someone you cherish.” She leaned into his touch, drawing strength from his warmth. “Let’s not forget that, shall we? Let’s build on this, not just against the darkness, but together.” </w:t>
        <w:br/>
        <w:br/>
        <w:t>The silence stretched, not uncomfortable, but laden with a profound understanding. Divija’s hand tightened slightly on his, a subconscious mirroring of his gesture. She felt the faint tremor still lingering within her, a physical echo of the strain she’d endured – a vulnerability that, strangely, felt less like weakness and more like an invitation. Eamon’s thumb brushed softly across her knuckles, a delicate exploration that sent a shiver dancing down her spine. It wasn't a passionate gesture, not yet, but it was a statement, a quiet declaration of connection forged in the crucible of shared danger.  “I realize,” she murmured, her gaze fixed on the intricate patterns of the oak’s bark, “that the fight isn’t just about pushing back the shadows. It’s about protecting the light, and finding the strength to hold it, even when the darkness threatens to consume you.” She turned to him then, her eyes brimming with a newfound clarity. “And I realize, with a startling certainty, that I don’t want to face it alone.” The words hung in the air, a silent promise of a future inextricably linked to his.</w:t>
        <w:br/>
        <w:br/>
        <w:t>The rain-slicked moss beneath their knees pulsed with a soft, emerald light as Eamon reached for her hand, his touch now deliberate, a grounding force against the lingering hum of the forest’s magic. It wasn’t a forceful grab, but a gentle intertwining, and as their hands met, the air around them shimmered, not with a violent burst, but with a slow, deliberate unfolding of color. The forest itself seemed to breathe with them, the ancient trees deepening their shades of green, the wildflowers blooming with an intensified vibrancy, and the very air thrumming with a resonance that mirrored the quickening beat of their hearts. It was as if the forest recognized the nascent bond between them, a fragile seedling taking root in the fertile ground of shared struggle and burgeoning affection.  The emerald light intensified, weaving itself around their hands, then flowed upwards, tracing patterns in the air – not symbols of power, but of connection, of shared vulnerability.  It felt less like a spell, and more like a conversation, a silent acknowledgment of the profound shift within them, the burgeoning trust that was rewriting the very fabric of the forest’s magic.  Divija felt a warmth spread through her, not of heat, but of acceptance, of belonging. The forest, she realized, wasn't simply a battlefield; it was a living tapestry of memories, of pain and resilience, and it was offering her, and now Eamon, a place within its intricate design.  She squeezed his hand, a simple gesture of reciprocation, and the light responded, blossoming outwards, illuminating the surrounding trees with an almost ethereal glow.  It was a dance of energy, a silent affirmation that their presence, their combined strength, was not a disruption, but an addition to the forest’s ancient rhythm, a harmonious note in its timeless song.  The scent of pine and damp earth intensified, laced with something sweeter, something undeniably *them*, a subtle fragrance that spoke of shared secrets and unspoken promises.  As they stood there, bathed in the forest’s luminous embrace, Divija understood: their bond wasn’t just a romantic connection; it was a conduit, a channel through which the forest’s magic flowed, amplifying their strength and solidifying their place within its intricate, watchful heart.</w:t>
      </w:r>
    </w:p>
    <w:p>
      <w:pPr>
        <w:pStyle w:val="Heading1"/>
      </w:pPr>
      <w:r>
        <w:t>Epilogue: Silverwood thrives, a testament to Divija and Eeman’s courage and the enduring power of love.</w:t>
      </w:r>
    </w:p>
    <w:p>
      <w:r>
        <w:t xml:space="preserve">The air in Silverwood hummed with a renewed vitality, a tangible shift from the tense struggle of the preceding weeks. Sunlight, now dappled through leaves seemingly brighter than before, painted the forest floor in shifting mosaics of gold and emerald. Wildflowers, coaxed back to life by the forest’s healing magic, exploded in a riot of color – sapphire blues, ruby reds, and sunshine yellows – carpeting the undergrowth. The scent of pine mingled with the sweet fragrance of honeysuckle, a heady perfume that seemed to cling to the very air.  It wasn’t just a recovery; it was an *expansion*, as if the forest itself were breathing a collective sigh of relief, embracing the warmth and the promise of a future unburdened by shadow. </w:t>
        <w:br/>
        <w:br/>
        <w:t>Divija, leaning against a moss-covered oak beside Eeman, felt it most acutely – a comforting pulse of energy that resonated deep within her bones.  Eeman’s hand rested lightly on her back, a silent reassurance.  He was sketching in a worn leather-bound journal, capturing the luminous quality of the light, the intricate patterns of the ferns, the sheer abundance of life.  “It’s…beautiful,” she murmured, her voice barely audible above the murmur of the forest. “Like a second chance.”  Eeman glanced up, his dark eyes reflecting the vibrant scene. “Silverwood always finds a way,” he said, his voice a low rumble, “and so do we.”  A small, iridescent hummingbird zipped past, momentarily pausing to drink from a blossom before flitting away, a tiny spark of joy in the burgeoning paradise.  It felt less like a victory and more like a beginning, a testament to the enduring strength of connection—between her, Eeman, and the heart of Silverwood itself.</w:t>
        <w:br/>
        <w:br/>
        <w:t xml:space="preserve">The air still shimmered with the residue of the battle, not with the acrid tang of magic, but with a softer, almost iridescent glow. It clung to the leaves, to Eeman’s dark hair, and most powerfully, to the deepening connection between them. Divija watched him sketch, the charcoal dancing across the page, capturing the impossible vibrancy of Silverwood’s rebirth. There was a quiet intensity in his focus, a reverence that mirrored her own. It wasn't a romantic gesture, not in the way she’d come to understand it – a flurry of stolen glances or hurried touches. Instead, it was a profound acknowledgement of what they’d both sacrificed, what they’d both *created*.  The forest itself seemed to pulse with a similar understanding, the ancient trees leaning slightly towards them as if offering silent gratitude. </w:t>
        <w:br/>
        <w:br/>
        <w:t>As Eeman finished his sketch, he closed the journal, his fingers brushing against Divija’s. The contact was brief, almost accidental, yet it sent a jolt through her, a warmth that spread from her fingertips to her core. It wasn’t a desperate plea for intimacy, but a quiet recognition of shared burden and shared triumph. "Do you ever think," she said, her voice soft, "that we were always meant to find each other, not just to save Silverwood, but *because* of it?” He met her gaze, his dark eyes holding a depth of emotion she hadn’t dared to fully comprehend.  “Perhaps,” he replied, a ghost of a smile playing on his lips, “some connections are simply… inevitable. Like the roots of a tree, reaching for the same water source, regardless of the distance.” The hummingbird returned, hovering near them, as if drawn to the palpable energy of their bond, a tiny, shimmering emblem of the fragile, yet unbreakable, beauty they’d forged in the heart of the recovering forest.</w:t>
        <w:br/>
        <w:br/>
        <w:t>The afternoon sun, now a molten gold, spilled through the rejuvenated canopy, bathing them in a warmth that seemed to deepen the connection between them. Eeman didn’t speak, simply extending a hand and gently brushing a stray strand of hair from Divija’s face. The touch was feather-light, hesitant yet undeniably deliberate, sending a shiver not entirely dissimilar to the one she’d felt during the climactic battle, but this time laced with a profound sense of peace. It wasn’t a gesture of possessiveness, not in the way she’d initially feared, but rather an offering – a silent acknowledgement of the vulnerability she’d always carried, and a reassurance that she wasn’t alone in bearing it.  As their fingers brushed, Divija’s breath caught in her throat, a small, involuntary gasp that mirrored the frantic beat of her heart.  The scent of pine and damp earth intensified, mingling with the subtle, intoxicating fragrance of Eeman’s skin – a scent she’d come to recognize as intimately familiar, a reminder of shared moments, of battles fought and won, of a future built on mutual respect and unwavering trust.</w:t>
        <w:br/>
        <w:br/>
        <w:t>He tilted his head, his dark eyes, usually guarded, now softened with an emotion she couldn’t quite decipher – a blend of tenderness, perhaps, and something deeper, something that hinted at a recognition of the profound shift within her. "You are beautiful, Divija," he murmured, his voice a low rumble that resonated through her very being. It wasn’t a flowery declaration, not the kind she’d instinctively recoiled from, but a simple, honest observation, delivered with a vulnerability that disarmed her entirely.  He didn’t linger on the words, didn’t attempt to elaborate, allowing the silence to hang between them, thick with unspoken emotions. Instead, he reached out and gently took her hand, his fingers intertwining with hers. The contact was electric, a current that surged through her veins, connecting her to him in a way that transcended mere physical touch.  It was a silent promise – a pledge to protect her, to cherish her, to stand by her side, no matter what the future held.  As their hands remained joined, Divija felt a sense of completeness she hadn't thought possible, a feeling of finally belonging, not just to Silverwood, but to *him*. The hummingbird, sensing the heightened energy, landed briefly on Eeman’s outstretched hand, its iridescent wings shimmering in the sunlight, a tiny, vibrant testament to the blossoming love between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