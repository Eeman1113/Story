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Bhopal Echoes</w:t>
      </w:r>
    </w:p>
    <w:p>
      <w:pPr>
        <w:pStyle w:val="Heading1"/>
      </w:pPr>
      <w:r>
        <w:t>Prologue: A shimmering distortion over Bhopal, hinting at the impending Contact and Aditya’s hidden trauma.</w:t>
      </w:r>
    </w:p>
    <w:p>
      <w:r>
        <w:t>The rain in Bhopal hadn't been like this before. It wasn't the predictable, melancholic drizzle that clung to the sandstone buildings, a damp reminder of the city’s ancient sorrows. This was…wrong. It began subtly, a slight blurring of the twilight sky above the Bhimtal reservoir, a place already steeped in a peculiar stillness. Then, a shimmering, like heat rising off asphalt on a summer day, but colder, laced with an unsettling violet hue. It wasn’t a reflection; it was as if the air itself was fracturing, bending the light around it with impossible geometry. The distortion spread, encompassing the skeletal remains of the old textile mills, the crumbling grandeur of the Gol Park, even the newly constructed Harmonic Centers, each reflecting the violet anomaly with a disconcerting, almost hungry intensity. It wasn’t a visual phenomenon so much as a *feeling*, a prickling awareness that something profoundly alien was encroaching, not with force, but with a patient, unsettling curiosity. I felt it most acutely near the reservoir, a primal recognition of a disruption, a violation of the city’s carefully constructed silence. The water, usually a murky grey, seemed to pulse with the same violet light, and for a fleeting, terrifying moment, I thought I saw faces – not human faces, but something vaguely humanoid, swirling within the depths. It was a glimpse of something vast and unknowable, a silent promise of a reality far beyond the rigid structures of my carefully constructed world. The air thickened, carrying a metallic tang, and a low hum, barely audible, resonated deep within my bones, a vibration that seemed to bypass my ears and settle directly into my soul. It wasn’t a threat, not yet, but it was a presence, a cold, calculating observation, and I knew, with a certainty that chilled me to the core, that Bhopal was about to become a stage for something far stranger than any architectural design I could ever create.</w:t>
        <w:br/>
        <w:br/>
        <w:t>The violet shimmer intensified, not just visually, but within me, a fracturing of my own perception. It wasn’t a sudden, jarring shift, but a slow, agonizing unraveling, as if the carefully constructed walls of my memories were dissolving under a relentless, psychic pressure. The rain, already feeling wrong, now tasted of metal and regret. And then, I was there. Not *seeing* it, but *being* it – the humid air thick with the scent of decaying lotus flowers, the insistent drone of cicadas, the unsettling stillness of the Bhimtal reservoir reflecting a bruised, twilight sky. It was Maya’s birthday. Seven years old. She was laughing, a bright, unrestrained sound that cut through the humid air, as she chased a flock of iridescent kingfishers near the water’s edge. But something was wrong. A subtle distortion in the air, mirroring the violet shimmer above, and a growing sense of dread that tightened around my chest like a vise. I reached for her, instinctively, wanting to shield her from…from whatever it was I couldn’t quite name. But she didn’t see me. Or, if she did, she didn’t acknowledge me. Her laughter continued, oblivious, and then, the water. Not a splash, not a ripple, but a sudden, horrifying implosion. The surface of the reservoir fractured, revealing a darkness beneath, a depth that seemed to reach not just into the water, but into my soul. And then, *him*. Not a monstrous figure, not a demon, but a man. Tall, impossibly pale, with eyes that burned with a cold, unsettling light. He wasn’t reaching for her, not directly, but his gaze, his *presence*, was a suffocating weight, a silent condemnation. I lunged forward, a primal scream trapped in my throat, but it was too late. The water closed over her, swift and merciless, and the violet shimmer above pulsed in time with the horrifying realization: I hadn’t been there to protect her. I’d been a ghost, a silent observer, trapped in a loop of unbearable grief. The pain, raw and visceral, exploded within me, momentarily eclipsing the present, threatening to consume me entirely. It wasn’t just the memory of her drowning; it was the *knowing* that I’d been powerless to stop it, a chilling premonition of a future I desperately wanted to avoid. The violet shimmer receded, leaving behind only the lingering taste of metal and the suffocating weight of a guilt that had been buried for years, now unearthed by the encroaching alien presence.</w:t>
        <w:br/>
        <w:br/>
        <w:t>The violet shimmer wasn’t merely intensifying; it was *unraveling*, the edges of reality blurring as if a painter had begun to deliberately smear the canvas of existence. It pulsed now with a frantic, almost desperate energy, the air itself vibrating with a subsonic hum that resonated not in my ears, but directly within the marrow of my bones. The scent of decaying lotus intensified, overlaid with something sharper, something akin to ozone and cold steel – the unmistakable tang of an alien presence preparing to breach the fragile boundaries of my world. The reflection in the reservoir shifted, no longer a simple mirroring of the sky, but a cascade of fractured images, fleeting glimpses of impossible geometries, of landscapes that defied Euclidean logic, of cities built from obsidian and light. It was as if the Contact wasn't simply *arriving*; it was actively dismantling the reality around me, peeling back the layers of my perception like the skin of an onion, revealing something far more unsettling beneath. The violet light coalesced, forming a discernible shape – not a solid object, but a shimmering, almost liquid distortion, taking on the vague outline of a humanoid figure, impossibly tall and slender, with limbs that seemed to bend at angles that shouldn’t be possible. It moved with a silent grace, a predatory fluidity that sent a jolt of primal fear through me. The reservoir’s surface fractured again, this time with a deliberate, focused force, creating a circular opening that revealed not darkness, but a swirling vortex of violet light and impossible shapes. Within the vortex, I glimpsed flashes of a future – a desolate, rain-swept landscape, dominated by towering structures of polished metal and shadowed figures, and a chilling sense of overwhelming loss. It was a warning, a glimpse of what would become if this Contact wasn’t resisted, if this fragile reality was allowed to be consumed. The air grew colder, and the violet shimmer reached out, tendrils of light probing, assessing, seeking a point of entry – a vulnerability in my mind, a weakness in my defenses. It felt…intelligent, not malevolent, but utterly devoid of empathy, a cold, calculating observer driven by a purpose I couldn’t comprehend. And I realized, with a sickening certainty, that I wasn't just witnessing the arrival of an alien Contact; I was being evaluated, categorized, judged. The violet shimmer pulsed one last time, and for a fleeting, terrifying moment, I felt as though it was looking *through* me, not at me, dissecting my memories, my fears, my very essence. Then, just as abruptly as it had begun, the intensification ceased. The violet light stabilized, forming the humanoid figure – a silent sentinel poised at the edge of reality, waiting. And I knew, with a chilling clarity, that my life, and perhaps the fate of Bhopal, had just irrevocably changed.</w:t>
      </w:r>
    </w:p>
    <w:p>
      <w:pPr>
        <w:pStyle w:val="Heading1"/>
      </w:pPr>
      <w:r>
        <w:t>Chapter 1: The Resonance Mitigation Division’s sterile presence clashes with Bhopal’s chaotic beauty.</w:t>
      </w:r>
    </w:p>
    <w:p>
      <w:r>
        <w:t>The rain in Bhopal hadn’t stopped since the distortion first appeared – a shimmering, oily haze that clung to the terracotta roofs and the crumbling facades of the Old City. It was a rain that felt…wrong, carrying a subtle metallic tang that prickled at the back of my throat. Then they arrived. The Resonance Mitigation Division, or RMD as they were coldly referred to by the few brave enough to speak their names, were a jarring intrusion into the city’s already chaotic beauty. They moved with a disconcerting efficiency, their vehicles – sleek, obsidian drones – silently patrolling the streets, their operatives clad in sterile white uniforms that seemed to absorb all light. Director Sharma, a man sculpted from angles and controlled composure, oversaw the operation with an unnerving stillness, his grey eyes scanning the scene with an almost predatory focus. He wasn’t interested in the rain, or the city’s ancient rhythms. He was interested in the Echoes. The RMD’s stated mission was simple, brutally so: to neutralize the residual psychic energy left behind by the Contact – the inexplicable arrival of the UFOs and the subsequent, unsettling waves of collective anxiety. Their solution, as displayed in the initial deployment of Harmonic Centers, was a series of geometrically precise structures, built from a grey, almost unsettlingly smooth material, designed to absorb and neutralize the Echoes. They resembled enormous, inverted pyramids, radiating a low, humming frequency that vibrated through the very ground beneath my feet. The air around them felt…empty, devoid of the city’s usual vibrant pulse. It was a deliberate vacuum, a calculated attempt to erase the lingering traces of the Contact, a process that felt profoundly, disturbingly wrong. I watched them begin the process of erecting a temporary Harmonic Center near the Bhimtal reservoir – a location that had always felt particularly heavy with unspoken grief. The rain intensified, mirroring the growing knot of unease in my stomach.</w:t>
        <w:br/>
        <w:br/>
        <w:t>The grey of the Harmonic Center was a brutal counterpoint to Bhopal’s riotous palette. The terracotta of the Old City, stained with centuries of monsoon rains and layered with the ghosts of a thousand stories, seemed to recoil from the Division’s sterile presence. Even the vibrant greens of the surrounding hills – a surprisingly tenacious splash of life clinging to the slopes – appeared muted, as if dimmed by the Center’s oppressive geometry. It wasn’t simply a matter of color; it was a fundamental shift in the city’s energy. The air around the Center felt…thin, like a held breath. The rhythmic clang of the Division’s equipment – hydraulic presses and automated assembly arms – sliced through the usual cacophony of the city – the calls of vendors, the rumble of auto-rickshaws, the distant strains of a sitar – creating a jarring dissonance. I watched as one of the operatives, a young man with a perpetually furrowed brow, meticulously calibrated a sensor, his movements precise and devoid of any discernible emotion. He didn’t glance up at the crumbling walls of the nearby haveli, didn’t register the faint scent of jasmine carried on the wind. He was entirely focused on his task, a tiny, isolated node of control within the expanding sphere of the Division’s influence. It was unsettling, this absolute lack of connection. The very stones of Bhopal seemed to vibrate with a memory of the past, a history of joy and sorrow, of resilience and decay. The Division, in its cold, geometric perfection, seemed determined to erase that memory, to replace it with a blank slate. I felt a pang of something akin to grief, not just for the lost history, but for the potential loss of something far more profound – the raw, untamed heart of the city itself. The rain continued to fall, each drop a tiny, insistent protest against the encroaching order.</w:t>
        <w:br/>
        <w:br/>
        <w:t>The rain intensified, not just in volume but in a strange, almost viscous quality, as if the grey material of the Harmonic Center was somehow drawing moisture from the air. I found myself instinctively moving closer, drawn by a morbid curiosity and a growing sense of unease. That’s when I saw him – a young engineer, no older than twenty-five, meticulously examining the base of the newly erected structure. He was arguing with one of the security operatives, a grizzled veteran named Khan, a man who seemed utterly resistant to the Division’s presence. “The resonance is fluctuating, Khan,” the engineer, Elias Vance, insisted, his voice tight with frustration. “The dampness is exacerbating the feedback loop. This material isn’t designed for this level of humidity.” Khan, his face a mask of skepticism, countered, “The sensors are reading perfectly normal, son. The rain is just…rain. Don’t start questioning protocol.” Elias, clearly agitated, pulled out a handheld device, a complex array of sensors and probes, and began taking readings with a furious intensity. “The readings are off the charts! There’s a significant energy spike, localized directly beneath the structure. It’s not a simple fluctuation; it’s…resonant. Like something is amplifying the residual energy of the Contact.” As he spoke, a small tremor ran through the ground, barely perceptible, but enough to make the Harmonic Center shudder slightly. Khan’s hand instinctively went to his weapon, a sleek, energy pistol, his eyes scanning the surrounding area with a wary alertness. “Damn it,” he muttered, “This isn’t supposed to happen.” Elias, oblivious to Khan’s apprehension, continued his frantic measurements, his brow furrowed in concentration. “I’m detecting a complex harmonic pattern, almost…organic. It’s as if the Contact isn’t just a technological event, but a psychic imprint, deeply embedded in the earth itself.” The rain hammered down, washing the grime from the structure, yet somehow failing to diminish the unsettling feeling that permeated the space – a feeling of being watched, of something ancient and powerful stirring beneath the surface. It was a confrontation not of weapons or force, but of perspectives, of a fundamental disagreement about the nature of the Contact, and the implications of attempting to neutralize its lingering echoes.</w:t>
      </w:r>
    </w:p>
    <w:p>
      <w:pPr>
        <w:pStyle w:val="Heading1"/>
      </w:pPr>
      <w:r>
        <w:t>Chapter 2: Aditya’s initial fascination with the RMD’s technology and the Harmonic Centers.</w:t>
      </w:r>
    </w:p>
    <w:p>
      <w:r>
        <w:t>The rain in Bhopal had taken on a strange quality, a metallic sheen reflecting the harsh, geometric lines of the newly constructed Harmonic Center. It wasn't a gentle, cleansing rain; it felt…calculated. I stood across the street, sketching in my notebook – a futile attempt to capture the unsettling order of the structure, the way the grey concrete seemed to actively repel the vibrant chaos of the old city. The Center itself was a brutalist masterpiece of sterile efficiency, a perfect tetrahedron rising twenty stories, its surfaces flawlessly smooth, devoid of any ornamentation. Director Sharma’s philosophy, as articulated in the briefing, was that imperfection was the root of the ‘Echoes’ – the lingering psychic residue of the Contact. Yet, staring at it, I felt a profound discomfort, a sense of being actively *suppressed*.</w:t>
        <w:br/>
        <w:br/>
        <w:t>Inside, the air was noticeably colder, devoid of any scent beyond a faint, antiseptic tang. The space was filled with rows of individuals – RMD technicians, mostly young, their faces blank, almost mannequin-like. They wore grey jumpsuits, their movements precise, robotic. They were monitoring complex data streams on holographic displays, adjusting dials with agonizing slowness. I watched one technician, a young man named Rohan, subtly shift his weight, a flicker of something – anxiety? – crossing his features before he quickly masked it with a practiced neutrality. Sharma, a tall, impeccably dressed figure, moved through the room, observing the technicians with an unnerving intensity. He didn’t speak, didn’t acknowledge my presence, simply a silent, judging observer.  The rhythmic hum of the Center’s machinery was almost hypnotic, a low thrumming that resonated deep within my chest, amplifying the already unsettling feeling of being watched. It wasn’t a place of healing or understanding; it felt like a deliberate attempt to erase, to obliterate the memories, the emotions, the very essence of what had been touched by the Contact.  I sketched faster, adding a jagged line to my drawing – a symbol, I realized, of the resistance I felt rising within me, a refusal to accept this sanitized, controlled reality.</w:t>
        <w:br/>
        <w:br/>
        <w:t>The lead technician, Rohan, noticing my persistent observation, approached with a polite, almost hesitant, curiosity. “You’re sketching the core stabilization matrix, Mr. Sharma,” he said, his voice carefully neutral. “It’s a complex system – essentially, we’re utilizing focused sonic resonance to dampen the amplitude of the residual energy signatures. The Contact, as you know, didn’t simply *arrive*; it fractured reality, creating pockets of amplified psychic energy. These centers act as containment fields, attempting to normalize the surrounding environment.” He gestured to a holographic projection shimmering above the console – a chaotic swirl of colors and waveforms, gradually resolving into a precise, geometric pattern. “Think of it like tuning a radio; we’re isolating the discordant frequencies and broadcasting a counter-signal. The tetrahedron’s shape is crucial – it maximizes the area of influence, creating a self-contained zone of stabilization.” He demonstrated, adjusting a dial with a delicate touch. “Each adjustment subtly alters the resonant frequency, attempting to ‘re-weave’ the disrupted energy flow.” I watched, fascinated and increasingly disturbed. The process wasn’t about healing or understanding; it was about eradication, a desperate, almost violent, attempt to scrub the slate clean. The rhythmic pulsing of the console seemed to sync with my own heartbeat, a disconcerting reminder of the unsettling control exerted over my senses. As Rohan explained the intricacies of the system, I realized the terrifying simplicity of their goal: to erase the past, to deny the very thing that made us human – our memories, our emotions, our capacity for both joy and sorrow. The perfect, sterile geometry of the Center, the cold, calculated precision of the technicians – it all felt like a suffocating denial of life's inherent messiness.</w:t>
        <w:br/>
        <w:br/>
        <w:t xml:space="preserve">The technical explanation, while undeniably impressive in its precision, did little to quell the insistent questions churning within me. Rohan’s demonstration had merely deepened the unsettling sense of denial, of a world deliberately stripped of its history. As he concluded, his movements still deliberately measured, I found myself saying, “It’s…remarkable. But I want to understand *why*. Why this level of control? What exactly are you trying to suppress, and what are the consequences of doing so?” </w:t>
        <w:br/>
        <w:br/>
        <w:t>Sharma, who had been observing the exchange with a disconcerting stillness, finally turned his attention to me. His expression remained unreadable, but his voice, when he spoke, was measured and devoid of warmth. “Mr. Sharma’s inquiries are… pertinent,” he said, his gaze sweeping over the room. “The ‘Echoes,’ as you call them, represent a fundamental instability. The Contact wasn't a simple arrival; it introduced a chaotic element into the fabric of reality. Without mitigation, these residual energies would propagate, creating unpredictable distortions – psychological, emotional, even physical. Our work is not about suppression, but about *containment*, preventing a catastrophic cascade.” He paused, his eyes fixed on me with an unnerving intensity. "Furthermore, the longer these energies remain unaddressed, the more deeply they become ingrained, the more difficult they become to manage. The goal isn’t erasure, but stabilization – a delicate balance between the residual and the present.” He gestured towards the console again, a subtle movement that seemed to vibrate with contained power. "Think of it like a wound. Ignoring it doesn’t make it disappear; it festers, eventually threatening to consume everything around it." I felt a cold dread creep into my bones. The image of a festering wound, contained by a sterile, geometric shell—it was a profoundly disturbing metaphor for the state of the world, and for my own growing suspicion that we were not simply managing the aftermath of a disaster, but actively participating in its concealment. “Can you show me the data logs?” I asked, my voice betraying a tremor of urgency. “I want to see the extent of the…interference.”</w:t>
      </w:r>
    </w:p>
    <w:p>
      <w:pPr>
        <w:pStyle w:val="Heading1"/>
      </w:pPr>
      <w:r>
        <w:t>Chapter 3: A chance encounter with Priya, a journalist investigating the RMD’s methods.</w:t>
      </w:r>
    </w:p>
    <w:p>
      <w:r>
        <w:t>The rain in Bhopal hadn’t stopped since I’d first noticed the shimmering distortion above the Bhimtal reservoir – a constant, unsettling drizzle mirroring the turmoil in my own mind. I was sketching in the crumbling courtyard of the old Municipal Office, attempting to capture the melancholic beauty of the decaying façade, when she appeared. It wasn’t a sudden, jarring entrance, more like a slow, deliberate unfolding. She was standing beneath the awning, a dark, rain-slicked figure against the grey stone, her camera a sleek, obsidian extension of her hand. Priya Sharma. I’d seen her photographs – raw, unsettling images of the Harmonic Centers, of the vacant stares of the RMD technicians, of the subtle shifts in the city’s atmosphere.</w:t>
        <w:br/>
        <w:br/>
        <w:t>“You’re Aditya Vijayraj,” she stated, her voice a low, measured cadence that cut through the rain’s insistent drumming. There was no warmth in her greeting, just a professional assessment. Her eyes, the color of dark slate, scanned me with an intensity that made me instinctively tighten my grip on my sketchbook. “I’ve been following your work. Your…disquieting fascination with the Harmonic Centers.” She didn’t offer a smile, didn’t attempt to break the tension that had settled between us. Instead, she gestured to the rain, a slight, almost imperceptible movement. "I’m investigating the RMD’s methods, and frankly, your observations are…unusual. Most people simply accept the narrative – that they're safeguarding the city. You seem to be asking questions they don’t want answered.”  She raised her camera, snapping a quick shot of the courtyard, capturing the rain, the crumbling stone, and, inevitably, me. “Tell me, Mr. Vijayraj, what *do* you see?”</w:t>
        <w:br/>
        <w:br/>
        <w:t>The rain seemed to amplify the scent of damp stone and something else, something faintly metallic that clung to the air around the Harmonic Center – a scent I realized, with a jolt, I’d noticed before, a residue of the energy they were manipulating. Priya didn't offer an immediate answer to my unspoken question, instead, she shifted her focus, her camera’s lens tracking the intricate patterns of the rainwater cascading down the building’s facade. “It’s not about questioning the *narrative*, exactly,” she said, her voice carefully neutral. “It’s about the *absence* of one. The RMD presents this sanitized version – a benevolent force protecting us from…something. But the data I’ve been collecting, the intercepted communications, the subtle shifts in the city’s energy grid…it suggests a far more complex, and frankly, terrifying truth. They’re not just mitigating a threat; they’re *containing* something. Something that resonates with a disturbing familiarity.” She lowered her camera, her slate-grey eyes meeting mine directly. “They’ve initiated Project Nightingale six months ago. Officially, it’s a program to stabilize the city’s electromagnetic field. Unofficially, it’s about suppressing anomalous readings – readings that seem to correlate with…memories. Specifically, suppressed memories.” A flicker of something – apprehension? – crossed her face. “I believe they’re attempting to erase the echoes of the Contact, not just the physical distortions, but the psychic residue. And that, Mr. Vijayraj, is what truly concerns me.” She paused, her gaze lingering on the sketchbook in my hands. “I’ve discovered a disturbing trend. Technicians who spend extended periods near the Centers exhibit symptoms – disorientation, vivid nightmares, a profound sense of loss. They describe fragmented memories, flashes of a reality they can’t quite grasp. It’s as if the Centers are feeding off their minds, consuming their past.”</w:t>
        <w:br/>
        <w:br/>
        <w:t>The rain seemed to press in around us, a physical manifestation of the unsettling questions swirling in my mind. Priya’s words, particularly the chilling detail about technicians exhibiting “a profound sense of loss,” resonated with a disturbing familiarity. It wasn’t just the abstract concept of suppressed memories; it was the feeling I’d carried for years, a persistent undercurrent of disorientation, a sense of something vital being irrevocably stolen. I shifted, instinctively, and opened my sketchbook, flipping to a detailed rendering of the Harmonic Center’s control panel – a chaotic tangle of wires, dials, and pulsating lights. “I’ve been studying the energy patterns around these Centers,” I said, my voice low, almost hesitant. “I’ve noticed fluctuations, subtle shifts in the electromagnetic field that don’t align with the RMD’s stated protocols. It’s as if they’re deliberately masking something.” I gestured to the sketch. “I’ve developed a rudimentary algorithm to detect these anomalies, but I need a wider data set, real-time readings from multiple locations. I could assist you with that, provide my analysis, help you piece together the truth.” The offer felt clumsy, almost desperate, but the urgency in Priya’s eyes – a guarded intensity that hinted at a shared understanding of danger – compelled me to continue. “I’m not a trained technician,” I admitted, “but I’m observant, analytical. And frankly, I’m running out of questions I can safely ask alone.” I paused, watching her carefully, assessing her reaction. “Perhaps, together, we could uncover what the RMD is truly concealing.” She considered my words, her slate-grey eyes fixed on the rain-slicked courtyard. A faint smile touched her lips, a brief, almost imperceptible softening of her expression. “That’s…surprisingly pragmatic, Mr. Vijayraj,” she said, her voice laced with a hint of cautious optimism. “I was beginning to think I was wading through this alone. Show me your algorithm. Let’s see if your observations align with my findings. But understand this,” she added, her voice hardening once more, “we tread carefully. The RMD doesn’t tolerate scrutiny. And I have a feeling, a very strong one, that they’re watching us.”</w:t>
      </w:r>
    </w:p>
    <w:p>
      <w:pPr>
        <w:pStyle w:val="Heading1"/>
      </w:pPr>
      <w:r>
        <w:t>Chapter 4: Fragments of memory – Aditya’s childhood near Bhimtal reservoir.</w:t>
      </w:r>
    </w:p>
    <w:p>
      <w:r>
        <w:t>The rain hadn’t truly ceased, not entirely, but it was a muted drizzle now, a ghost of the earlier downpour that seemed to bleed directly into the core of my being. It started subtly, a tightening in my chest, a pressure behind my eyes, and then – the reservoir. Not the sterile, geometrically precise rendering I’d seen in the RMD’s documentation, but the Bhimtal reservoir as a child remembered it, a riot of green and grey under a bruised, pre-storm sky. The air, thick with the scent of damp earth and pine needles, hit me with a visceral force, instantly replacing the antiseptic chill of the Harmonic Centers with the humid warmth of a forgotten summer. I was eight, maybe nine, and Maya was laughing, her blonde hair plastered to her forehead as she chased a flash of silver – a kingfisher, she’d called it – across the muddy bank. The water, normally a placid mirror, churned with reflected light, distorting the edges of the world. I remember the feeling of the cool, slick mud beneath my bare feet, the way the rain beaded on Maya’s skin, the absolute, uncomplicated joy radiating from her. It was a perfect moment, a captured slice of eternity.</w:t>
        <w:br/>
        <w:br/>
        <w:t>Then, the shift. A tremor, not physical, but within my perception. The laughter faded, replaced by a low, humming dissonance. The colors intensified, bleeding into each other, and the air grew heavy, charged with an almost unbearable sadness. I saw, with horrifying clarity, the moment before – a sudden, sharp movement, a startled yelp, and then Maya stumbling, falling towards the water’s edge. It wasn’t a rescue, not a heroic intervention. It was simply… happening. A silent, inevitable cascade of events. The reflection of the sky fractured, splintering into a thousand shards of grey, and a profound, gut-wrenching grief slammed into me, so potent it stole my breath. It wasn’t just the loss of Maya; it was the loss of that moment, the loss of the possibility of forever. The humming intensified, a warning, and I knew, with chilling certainty, that this wasn't just a memory surfacing; it was a resonance, a key unlocking something buried deep within the fabric of my being, something the RMD, with their sterile technology and cold logic, could never comprehend. The rain, now a torrent, felt like icy fingers tracing patterns on my skin, mirroring the fractured reflection of the reservoir and the shattered pieces of my past.</w:t>
        <w:br/>
        <w:br/>
        <w:t>The rain intensified, a frantic drumming against the warped reflection of the reservoir. As the humming reached a fever pitch, a figure coalesced from the grey mist, shimmering like heat haze above asphalt. It wasn’t solid, not entirely, but undeniably *there*. It was a boy, perhaps ten years old, wearing a faded blue t-shirt and shorts, his face obscured by a tangle of wet, dark hair. But it was Maya. Not the vibrant, laughing Maya I remembered, but a fractured echo, a ghost superimposed upon the present. Her eyes, wide and haunted, stared directly at me, mirroring the same horror I’d felt in that moment by the water’s edge. She didn’t speak, didn’t move, yet I felt her silent accusation, her unbearable sorrow. It was as if she was trapped, reliving the fall, eternally caught in that single, devastating instant.  A strange, almost metallic scent – ozone and something vaguely floral, like decaying lilies – emanated from her, thickening the air. As I reached out a hand, instinctively, a jolt of icy energy surged through me, a physical manifestation of the grief radiating from her. The grey mist around her intensified, swirling faster, and for a horrifying second, I saw not just Maya’s face, but the precise trajectory of her fall, the moment of impact, the chilling stillness that followed. Then, just as abruptly as she’d appeared, she began to dissolve, the grey mist consuming her entirely, leaving behind only the lingering scent and a profound, unsettling certainty: she hadn’t just witnessed my past; she’d *been* it. The rain hammered down, washing away the last vestiges of her presence, but the humming remained, a constant, insistent reminder of the moment I’d tried so desperately to forget.</w:t>
        <w:br/>
        <w:br/>
        <w:t>The rain intensified, a relentless assault on my senses, but I barely noticed. My gaze was fixed on the object that had solidified from the grey mist – a small, intricately carved wooden kingfisher, identical to the one Maya had been chasing that day. It lay on the muddy bank, half-submerged, its smooth, dark wood gleaming with a strange, internal luminescence. As I reached for it, a cascade of images flooded my mind, not just the fall, but the entire afternoon. I saw myself, a clumsy, sun-drenched child, attempting to build a miniature dam with pebbles and twigs, meticulously arranging them to divert the flow of the reservoir. I saw Maya, patiently observing, offering quiet encouragement, her laughter a bright counterpoint to the murmuring water. And then, I saw *him*. A man, tall and imposing, dressed in a dark suit, standing on the opposite bank, watching us with an unnervingly intense gaze. He hadn’t spoken, hadn’t moved, but his presence radiated a palpable sense of unease, a silent warning. It was a detail I’d buried deep within my subconscious, a fragment of a memory I’d desperately tried to suppress – the feeling that something wasn’t right, that our idyllic afternoon was being observed, manipulated. As I picked up the kingfisher, the wood felt strangely warm to the touch, vibrating with a low-frequency energy. The scent of decaying lilies intensified, now laced with a sharper, metallic tang, and I understood, with a sickening clarity, that the man on the bank wasn’t just an observer; he was a catalyst. The fall hadn’t been an accident. It had been orchestrated. And the kingfisher, a seemingly innocent toy, was a key – a trigger, a focal point for a memory far more complex and sinister than I could have ever imagined. The humming escalated, morphing into a discordant drone, and I realized, with a growing sense of dread, that I wasn't just reliving my past; I was being drawn into it, pulled into a vortex of memory and manipulation, with the RMD, and that unsettling figure in the dark suit, watching from the shadows.</w:t>
      </w:r>
    </w:p>
    <w:p>
      <w:pPr>
        <w:pStyle w:val="Heading1"/>
      </w:pPr>
      <w:r>
        <w:t>Chapter 5: Exploring Old Bhopal – a refuge from the RMD’s influence.</w:t>
      </w:r>
    </w:p>
    <w:p>
      <w:r>
        <w:t>The rain in Old Bhopal wasn't a gentle wash; it was a viscous, grey curtain, clinging to the crumbling facades of the haveli and the narrow, winding streets. Aditya pulled his collar higher, the chill seeping through his architect’s coat, a strangely appropriate discomfort considering the circumstances. Priya, ever the pragmatist, consulted her battered tablet, the GPS signal stubbornly refusing to lock onto anything beyond the immediate vicinity. “According to the historical maps – and frankly, the satellite imagery is useless with this interference – there’s a ruined merchant’s house just off the main thoroughfare. It’s structurally sound enough, shielded somewhat by the overgrown courtyard, and… curiously, untouched by the RMD’s ‘harmonization’ efforts.”</w:t>
        <w:br/>
        <w:br/>
        <w:t>The house, when they finally found it, was ajar, the wood warped and scarred by time and weather. Dust motes danced in the shafts of grey light that pierced through the gaps in the decaying roof. The air was thick with the scent of damp earth and something older, something almost metallic, a faint echo of the psychic residue. Priya immediately began scanning the interior with a handheld device – a repurposed EMF reader she’d cobbled together – while Aditya, instinctively, began sketching. Not a precise architectural rendering, but a frantic, impressionistic capture of the space: the leaning walls, the collapsed ceiling, the single, stubbornly surviving window overlooking a riot of jasmine bushes. He felt a familiar pull, a resonance with the building’s forgotten history, and a sharp, unwelcome spike on Priya’s device. “Something’s here,” she murmured, her voice tight with a mixture of apprehension and excitement. “Stronger than the residual energy from the Harmonic Centers. This isn't just old buildings, Aditya. This feels… deliberately shielded.” He noticed then, tucked away in a shadowed corner, a small, intricately carved wooden box – a miniature representation of a lotus flower, its petals inlaid with tiny pieces of iridescent stone. As he reached for it, a prickling sensation ran up his arm, a fleeting image flashing behind his eyes: a small, laughing boy, splashing in a muddy puddle, the glint of sunlight on water.</w:t>
        <w:br/>
        <w:br/>
        <w:t>The air in the ruined merchant’s house thickened with a palpable sense of defiance as Priya’s device screamed, the needle vibrating wildly. It wasn’t just residual energy; it was *focused*.  Following the strongest readings, Aditya found himself in a small, hidden chamber beneath the main floor – revealed by a cleverly concealed trapdoor, its mechanism surprisingly intact. The chamber was circular, the walls lined with shelves filled not with goods, but with meticulously arranged stones – jade, lapis lazuli, rose quartz – each radiating a distinct, almost humming vibration. In the center stood a single, weathered wooden table, upon which lay a collection of ancient scrolls, their script a language neither Priya’s translator nor Aditya’s cursory research recognized. An elderly man, his face etched with a lifetime of quiet resistance, emerged from the shadows. He wore simple homespun robes, a silver amulet depicting a stylized lotus hanging around his neck – identical to the one carved into the wooden box. “You trespassers,” he said, his voice raspy but firm, “have stumbled upon a sanctuary, a place where we preserve not just memory, but the very essence of Bhopal before it was consumed by your… harmonization.” He gestured dismissively at Priya’s device. “Your instruments measure only the surface. We understand that the true resistance lies within the heart of the city, within the stories it holds, within the echoes of its past.” He then pointed to a small, almost invisible inscription carved into the table’s surface – a single, repeated symbol: a stylized eye within a lotus. "This," he explained, "is the symbol of the ‘Silent Keepers,’ the guardians of Bhopal’s soul. They resisted the British, they resisted the Partition, and now, they will resist you." A young boy, no older than ten, emerged from behind a crumbling pillar, carrying a small, intricately carved wooden flute. He began to play, a haunting melody that seemed to weave itself into the very fabric of the chamber, a defiant song of remembrance. As the music swelled, Aditya felt a sharp, disorienting wave of memory – not his own, but layered upon it – of bustling marketplaces, of vibrant festivals, of a Bhopal teeming with life and color, a Bhopal irrevocably lost.  The Silent Keepers, it seemed, weren't just preserving history; they were actively fighting to reclaim it.</w:t>
        <w:br/>
        <w:br/>
        <w:t>The music shifted, subtly altering its mournful cadence, and Aditya realized with a jolt that the boy’s playing wasn't just a performance; it was a key. As the last notes faded, the symbols carved into the table began to glow with a soft, pulsating light, mirroring the intricate patterns on the boy’s flute. Priya’s device went silent, the frantic needle finally still. "It’s… dampening the energy," she whispered, her usual pragmatic skepticism replaced with a palpable awe. “The stones aren’t just emitting energy, they’re *channeling* it.” The old man, whose name, he learned, was Rohan, stepped forward, gesturing towards the glowing symbols. “This chamber was designed to amplify and focus the city’s inherent resonance, to create a shield against external manipulation. The Silent Keepers understood that the RMD wasn’t merely a force of harmonization; it was a parasitic entity, feeding on the city’s memories, its spirit. They built this place to starve it.” He picked up one of the stones, a piece of rose quartz, and held it aloft. “This stone… it contains a fragment of the original Bhopal – the collective memory of its people. It’s a reservoir of resistance.” As he spoke, the air around them shimmered, and the chamber seemed to expand, revealing glimpses of a vibrant, bustling Bhopal overlaid upon the decaying present – a marketplace overflowing with silks and spices, a grand palace shimmering with gold, a river teeming with boats. The images were fleeting, impressionistic, but undeniably present. Then, a new image solidified – a young woman, her face etched with determination, leading a group of protestors against British rule. She wore a simple white sari, and around her neck, a pendant identical to the one Rohan now held. "That," Rohan said, his voice thick with emotion, “is Maya. She was the leader of the Silent Keepers, and the architect of this sanctuary. She vanished during the Partition, presumed dead. But her spirit – her memory – remains woven into the very fabric of this place.” He paused, a profound sadness in his eyes. “The RMD didn’t just seek to ‘harmonize’ Bhopal; it was searching for Maya, attempting to extract her memories – her knowledge – to weaponize them against those who resisted.” A cold dread began to creep over Aditya, a realization that the RMD’s motives were far more sinister than he’d initially suspected. This wasn’t simply about controlling the city; it was about erasing its soul.</w:t>
      </w:r>
    </w:p>
    <w:p>
      <w:pPr>
        <w:pStyle w:val="Heading1"/>
      </w:pPr>
      <w:r>
        <w:t>Chapter 6: Priya uncovers inconsistencies in the RMD’s data and whispers of “Project Nightingale.”</w:t>
      </w:r>
    </w:p>
    <w:p>
      <w:r>
        <w:t>The rain in Bhopal hadn’t stopped since Priya arrived, a persistent, grey drizzle that seemed to amplify the city’s already unsettling quiet. She’d been holed up in a cramped office above a spice merchant’s stall in Old Bhopal, fueled by lukewarm chai and a growing sense of unease. Aditya, predictably, was meticulously sketching the blueprints of the central Harmonic Center, his brow furrowed in concentration, oblivious to the storm brewing around them. Priya, however, was consumed by the RMD’s data – a sprawling, meticulously organized collection of sensor readings, psychological profiles, and architectural schematics. It was supposed to be a testament to their control, a roadmap to neutralizing the Echoes. Instead, it felt… sterile. Too precise.</w:t>
        <w:br/>
        <w:br/>
        <w:t>She’d spent the last twelve hours cross-referencing the data with satellite imagery, topographical maps, and even old meteorological records. The discrepancies were subtle at first – minor shifts in energy readings, inexplicable fluctuations in the ‘resonance’ levels, but when she began comparing the data with the architect’s original designs for the Harmonic Centers, the inconsistencies became glaring. The structural supports, designed to withstand a specific level of psychic disturbance, were inexplicably reinforced in areas that hadn't experienced any significant fluctuations. It was as if the RMD was deliberately masking certain events, smoothing over the jagged edges of reality. Then she found it – a series of redacted reports detailing ‘localized anomalies’ near the Bhimtal reservoir, the very place where Aditya had his childhood memory. The reports were systematically scrubbed, the dates blurred, the descriptions vague, but the implication was chilling: the RMD wasn’t just monitoring the Echoes, it was actively suppressing information about their origins. A knot tightened in Priya’s stomach. This wasn’t control; it was a carefully constructed deception, and Aditya, lost in his architectural reverie, remained blissfully unaware of the dangerous truth he was unknowingly helping to conceal.</w:t>
        <w:br/>
        <w:br/>
        <w:t>The rain intensified, drumming a frantic rhythm against the corrugated iron roof of Priya’s office, mirroring the growing urgency in her chest. As she wrestled with the obfuscated data – a series of encrypted files she’d managed to extract from a compromised RMD server – a whispered conversation drifted in from the spice merchant’s stall below. It was old Mr. Sharma, a man known for his uncanny ability to gather information, speaking in rapid-fire Hindi to a shadowy figure shrouded in a dark coat. Priya strained to catch the words, and then she heard it – the phrase “Project Nightingale.” It was followed by a nervous cough, a muttered warning, and then the figure vanished into the rain-slicked streets. Priya froze, her fingers hovering over the keyboard. Project Nightingale. The name resonated with a disturbing familiarity, a dark echo in the labyrinth of the RMD’s secrets. She frantically searched the remaining encrypted files, inputting ‘Nightingale’ into the search function. The system returned nothing. But the seed of suspicion had been planted.  She began to delve deeper, cross-referencing the RMD’s architectural schematics with historical records of Bhopal, focusing on the city’s oldest settlements. It was during this obsessive search that she discovered a faded, almost illegible map tucked away in a digitized archive – a map of the Bhimtal reservoir, but overlaid with a complex network of underground tunnels and a single, starkly marked location labeled simply, “Nightingale.” The map was dated 1948, a year shrouded in local legend – the year of the ‘Bhimtal Incident,’ a mass disappearance of villagers attributed to ‘strange energies’ and ‘unnatural disturbances.’ The RMD hadn’t just been suppressing information; they’d actively erased a significant chapter of Bhopal’s history, a history that seemed inextricably linked to Project Nightingale. A chilling realization dawned on Priya: the Harmonic Centers weren't just designed to neutralize Echoes; they were built upon a foundation of forgotten trauma, a carefully constructed containment system masking a far more sinister truth.</w:t>
        <w:br/>
        <w:br/>
        <w:t>The rain continued its relentless assault, now seeming to seep into Priya’s very bones, mirroring the icy dread spreading through her. “Project Nightingale,” the name clung to her like a persistent shadow, demanding answers. She abandoned the RMD’s architectural schematics, realizing they were a carefully constructed façade. Instead, she turned her attention to the Bhimtal reservoir itself, pouring over digitized historical records, geological surveys, and even fragmented accounts from local villagers – a task made infinitely more difficult by the RMD’s systematic erasure of any information pertaining to the area before 1948. The villagers’ stories, gleaned from whispered conversations and hesitant interviews, were fragmented and often contradictory, filled with references to a “singing stone,” a “dark water,” and a “loss of memory.” One elderly woman, her eyes clouded with a lifetime of unspoken fear, spoke of a ritual performed by the British during the war, a ritual involving the construction of a complex network of tunnels beneath the reservoir – tunnels designed, she claimed, to “contain something that shouldn’t be.” Priya, guided by the villagers’ recollections and the faded map, began to piece together a horrifying picture: Project Nightingale wasn’t simply a research project; it was an attempt to control, to suppress, to *erase* a dangerous force lurking beneath the Bhimtal reservoir. She discovered that the ‘singing stone’ referred to a unique geological formation – a naturally occurring quartz vein – that amplified psychic energy, a fact meticulously documented in a series of declassified British military reports, reports that the RMD had deliberately buried. The tunnels, she realized, weren’t designed to simply contain Echoes; they were built to *silence* them. As she delved deeper, she unearthed evidence of a brutal experiment – a series of human subjects, forcibly relocated to the reservoir, subjected to intense psychic manipulation, their memories systematically stripped away, their identities erased. The “loss of memory” wasn’t a tragic accident; it was a deliberate act of control, a terrifying demonstration of the RMD’s capabilities. Priya felt a surge of icy fury. The RMD hadn’t just been suppressing a threat; they had created one, a legacy of trauma and manipulation that pulsed beneath the surface of Bhopal, a legacy they were now desperately trying to conceal. She traced the tunnels’ path, using satellite imagery and geological scans, until she located a hidden entrance – a reinforced steel door concealed beneath a deceptively placid stretch of water. The door was locked, sealed with a complex biometric scanner, but Priya, fueled by adrenaline and a growing sense of righteous anger, knew she wouldn't be deterred. “Project Nightingale,” she murmured, a chilling realization solidifying in her mind: the RMD hadn't just been hiding a secret; they had been building a prison, and she was about to walk inside.</w:t>
      </w:r>
    </w:p>
    <w:p>
      <w:pPr>
        <w:pStyle w:val="Heading1"/>
      </w:pPr>
      <w:r>
        <w:t>Chapter 7: Meeting the Echo Sensitive – individuals experiencing and documenting the psychic phenomena.</w:t>
      </w:r>
    </w:p>
    <w:p>
      <w:r>
        <w:t>The rain in Bhopal hadn't stopped for three days, a persistent, mournful drizzle that seemed to amplify the city’s already heightened sense of unease. It was during one of these downpours, seeking refuge in a crumbling tea stall near the Old Bhopal marketplace, that I first encountered Elias. He wasn’t a man who shouted for attention, didn’t even really *look* like he belonged in a city grappling with alien contact. He was small, almost fragile, with eyes the color of storm clouds and a perpetually damp wool scarf pulled tight around his neck. He was sketching in a worn leather-bound notebook, meticulously rendering the distorted reflections shimmering on the wet cobblestones – not with a detached observation, but with a palpable sense of *feeling*.  He noticed me watching, a flicker of something unsettling in his gaze, and offered a single, perfectly brewed cup of chai, the steam carrying a faint scent of rain and something else… something metallic, like static. "The city remembers," he murmured, his voice a low rumble, "and it doesn't always want to be reminded." He didn't elaborate, but as he spoke, a wave of disorientation washed over me – a sudden, sharp clarity layered with a profound sadness, a feeling of witnessing a grief that wasn't my own, yet felt inextricably linked to the very stones beneath my feet. He introduced himself as Elias Thorne, a self-proclaimed 'recorder' of the city’s echoes, a member of a small, almost secretive group known as the Echo Sensitive. He explained, with a quiet intensity, that they possessed a heightened sensitivity to the residual psychic energy left behind by traumatic events, the lingering fragments of emotion imprinted upon the city’s fabric. "The RMD," he said, his eyes hardening slightly, “they’re attempting to suppress this, to sanitize the past. But the past, my friend, always finds a way to bleed through." He showed me his sketches – intricate, almost hallucinatory renderings of the city, overlaid with swirling patterns of color and light, each representing a specific emotional resonance. It was beautiful, terrifying, and utterly convincing.</w:t>
        <w:br/>
        <w:br/>
        <w:t>Elias’s small stall was a repository of quiet desperation, tucked away in a shadowed alcove beside a stall selling faded textiles. He explained, with a deliberate slowness that seemed to resist the city’s frantic energy, that the Echo Sensitive weren’t simply *feeling* the echoes; they were painstakingly documenting them. “The RMD,” he continued, gesturing with a charcoal-stained hand, “they treat these resonances as anomalies, as errors to be corrected. We see them as stories. Each ripple, each distortion, represents a moment of intense emotion – a scream, a prayer, a betrayal – and we try to capture it, to understand the context, the *why*.” He showed me a collection of small, intricately carved wooden boxes, each containing a meticulously drawn diagram of a location overlaid with swirling patterns of color. “These are ‘resonance maps’,” he said, his voice barely a whisper. “We record the intensity, the dominant emotions, the temporal markers. It’s a slow, arduous process, but it’s the only way to truly understand what’s happening here, to prevent the RMD from simply erasing the truth.” He paused, his eyes fixed on the rain-slicked cobblestones. “They believe that by controlling the echoes, they can control the city. But they don’t understand that the echoes aren’t just remnants of the past; they’re a living record of humanity’s capacity for both incredible beauty and unspeakable horror.” He handed me a small, worn notebook – identical to his own – and a charcoal stick. “Try it,” he urged, a strange intensity in his gaze. “Draw what you feel. Don’t just see the distortion; *understand* it.”</w:t>
        <w:br/>
        <w:br/>
        <w:t>The rain seemed to intensify, mirroring the tremor in Elias’s hand as he flipped open his notebook, revealing a meticulously rendered sketch of the abandoned textile factory just outside the city limits. “Three nights ago,” he began, his voice hushed, “there was a… surge. A concentrated burst of terror. The RMD initially dismissed it as a localized electromagnetic fluctuation, but we knew better. It wasn’t random.” He pointed to a swirling vortex of crimson and bruised purple dominating the sketch. “The factory, you see, was the site of the ‘Silken Massacre’ – a brutal labor dispute seventy years prior. Hundreds died, crushed beneath the machinery. The echoes were always faint, a dull throb of grief and rage, but this… this was different. It was *focused*, directed.” He tapped the sketch with a charcoal-stained finger. “We felt it, all of us, within a radius of nearly a kilometer. A wave of primal fear, so intense it physically ached. The dominant emotion wasn’t simply fear, though. It was… *resentment*. A palpable, burning anger directed at the very foundations of the factory, at the men who built it, at the machines that took their lives.” He paused, taking a deep, shuddering breath. “The RMD attempted to suppress the surge with a targeted pulse of sonic energy, but it only amplified the resonance. We recorded a distinct temporal marker – a brief, incredibly sharp spike in the emotional frequency, coinciding with the moment of the initial explosion. It was as if the factory itself was screaming, trying to relive the trauma, to force the city to acknowledge what had been deliberately buried.” He closed the notebook, his gaze fixed on the rain. “And the strangest thing,” he added, almost as an afterthought, “was the scent. A faint, metallic tang, like ozone mixed with… blood.”</w:t>
      </w:r>
    </w:p>
    <w:p>
      <w:pPr>
        <w:pStyle w:val="Heading1"/>
      </w:pPr>
      <w:r>
        <w:t>Chapter 8: The revelation of Project Nightingale and its disturbing connection to Maya’s death.</w:t>
      </w:r>
    </w:p>
    <w:p>
      <w:r>
        <w:t>The rain in Bhopal hadn’t stopped for three days, a relentless, grey curtain mirroring the unsettling fog in my mind. Priya, her face illuminated by the flickering glow of her tablet, finally delivered the truth about Project Nightingale with a measured, almost clinical detachment that chilled me more than the damp air. It wasn't a simple data anomaly, as she’d initially suggested. The discrepancies within the RMD’s archived files weren't errors; they were carefully constructed layers of obfuscation, meticulously designed to erase a specific period of the Division’s history – 1988 to 1992. And at the heart of that erased history was a clandestine operation codenamed Nightingale.</w:t>
        <w:br/>
        <w:br/>
        <w:t>The documents, painstakingly pieced together from fragmented records and leaked internal memos, detailed a radical experiment conducted within the very walls of the Bhimtal reservoir – the same reservoir where I’d spent countless childhood afternoons, a place now tainted with a horrifying resonance. Nightingale wasn’t about mitigating psychic disturbances; it was about *amplifying* them. The RMD, it turned out, hadn't been founded on principles of understanding and control. Instead, a small, highly specialized team, led by a Dr. Alistair Finch – a name I’d never encountered before – had been attempting to weaponize the naturally occurring psychic energy of the region. Finch believed the reservoir held a unique concentration of ‘resonant frequencies,’ and that by utilizing a network of strategically placed transducers, they could create a localized field capable of inducing heightened states of emotional vulnerability in targeted individuals. The records were disturbingly specific, detailing the methods used: hypnotic suggestion, carefully calibrated sonic pulses, and, chillingly, the targeted administration of a synthesized compound designed to lower the subject’s inhibitions. It wasn’t about preventing distress; it was about *creating* it. The justification, according to Finch’s increasingly frantic notes, was that this controlled manipulation was necessary to identify and neutralize potential threats – dissidents, activists, anyone exhibiting signs of independent thought. And then, a single, horrifying line: “Subject 47 – identified as a young boy exhibiting heightened emotional sensitivity – succumbed to the field. The incident was classified as a ‘catastrophic resonance failure.’” The implication was immediate, sickening. Subject 47...it was me. The memory of that afternoon by the reservoir, the unsettling feeling of being watched, the sudden, overwhelming wave of fear – it wasn’t a random childhood trauma. It was a meticulously engineered experiment.</w:t>
        <w:br/>
        <w:br/>
        <w:t>The revelation hit me with the force of a physical blow, stealing the air from my lungs. Finch’s notes, recovered from a heavily encrypted server accessed through Priya’s investigative contacts, detailed Subject 47’s final, agonizing moments with unnerving precision. It wasn't just a 'catastrophic resonance failure'; Maya, my Maya, had been the test subject. The records confirmed it – she’d been a twelve-year-old girl, exceptionally sensitive to emotional stimuli, recruited by Finch’s team after a local school psychologist flagged her “unusual empathy.” They’d brought her to the reservoir, ostensibly for observation, but the reality was far more sinister. The documents described a complex system of submerged transducers, designed to amplify and direct the resonant frequencies, and Maya, strapped into a specially designed chair, had been the focal point. The recordings showed her initially experiencing a detached fascination with the experiment, a childlike curiosity that quickly devolved into terror as the frequencies intensified. The synthesized compound, a derivative of psilocybin, had been administered – not to induce hallucinations, but to shatter her defenses, to strip away her inhibitions and leave her utterly vulnerable to the amplified psychic field. The data showed a dramatic escalation in her physiological responses – elevated heart rate, erratic brainwave patterns, and ultimately, a complete shutdown of her nervous system. Her final recorded utterance, a choked whisper, was chillingly simple: “It’s…too much.” The implication was devastating. Finch hadn’t simply failed to control her; he’d deliberately pushed her to the brink, exploiting her innate sensitivity as a means of refining his technology. But the truly horrifying detail came with a supplementary file – a holographic reconstruction of the reservoir’s control room, captured during the experiment. There, in the corner, partially obscured by a technician, was Maya. Not the bright-eyed girl I remembered, but a shell of herself, passively absorbing the amplified frequencies, her eyes vacant, her expression a horrifying blend of confusion and unbearable pain. And then I noticed it – a small, intricately carved wooden bird, identical to the one I’d given her for her birthday, lying on the floor beside her chair. It wasn’t a coincidence. Finch’s team hadn’t just manipulated her mind; they’d deliberately weaponized her childhood, twisting the most innocent of memories into a tool of torment. The realization solidified into a cold, sickening certainty: Maya hadn’t been a victim of a scientific experiment; she’d been a sacrifice, a chillingly calculated demonstration of the RMD’s terrifying potential.</w:t>
        <w:br/>
        <w:br/>
        <w:t>The revelation crashed over me, a tidal wave of grief and incandescent rage. I stumbled back, the holographic reconstruction blurring before my eyes, the image of Maya’s vacant stare seared into my mind. It wasn’t just that she’d been a test subject; it was the deliberate, calculated cruelty of it all. Finch hadn’t merely failed to control her; he’d orchestrated her destruction, exploiting her inherent empathy as a weapon. The wooden bird, a symbol of my affection, now felt like a shard of ice in my heart, a constant reminder of the beautiful, innocent life he’d extinguished. I gripped the edge of the console, knuckles white, the metallic tang of blood suddenly filling my nostrils – not from any physical wound, but from the raw, visceral pain of understanding. “Why?” I choked out, the question a desperate plea directed at the silent, digital reconstruction. Why Maya? Why me? It wasn't a scientific inquiry; it was a primal scream of injustice.</w:t>
        <w:br/>
        <w:br/>
        <w:t>I turned to Priya, my voice a strained whisper, “The bird…it wasn’t just a gift. The notes…they mention a ‘resonant signature’ associated with the carving. Finch believed that specific objects, imbued with emotional significance, could be used to amplify the resonant frequencies. He deliberately chose something precious to her, something deeply rooted in her childhood, to maximize the effect. It was a perverse act of personalization, a chillingly intimate form of torture. He wasn’t just trying to break her mind; he was trying to break her *soul*.” I felt a surge of cold fury, a need to lash out, to dismantle everything Finch had built. But I knew, with a sickening certainty, that this wasn’t about revenge. It was about understanding – understanding the depths of his depravity, the twisted logic that had driven him to commit such a monstrous act. As I stared at the holographic image of Maya, a single, horrifying thought solidified in my mind: Finch hadn’t just weaponized her sensitivity; he’d weaponized my love for her. And in doing so, he’d transformed my grief into a weapon, a burning, unquenchable desire for retribution. I reached out, my hand hovering over the holographic projection, wanting to touch her, to somehow absorb her pain, to carry her burden. But I knew it was futile. Maya was gone, lost to the echoes of Finch’s experiment. And I, a survivor of his monstrous design, was left to grapple with the devastating truth: the greatest tragedy wasn’t just her death; it was the realization that the man I loved had been capable of such profound, calculated cruelty.</w:t>
      </w:r>
    </w:p>
    <w:p>
      <w:pPr>
        <w:pStyle w:val="Heading1"/>
      </w:pPr>
      <w:r>
        <w:t>Chapter 9: Director Sharma’s chilling pragmatism and the belief in absolute control.</w:t>
      </w:r>
    </w:p>
    <w:p>
      <w:r>
        <w:t>The rain in Bhopal hadn’t stopped since they’d arrived, a persistent, grey drizzle that seemed to amplify the city’s already melancholic mood. Sharma didn’t offer an invitation, merely a statement delivered with the chilling precision of a surgeon’s scalpel. “The Harmonic Centers,” he said, his voice a low rumble in the cramped, windowless office, “are not merely about containment, Mr. Verma. They are about *optimization*. The fluctuations, the residual echoes of the Contact, they’re not simply disruptive; they’re… inefficient. They bleed energy, distort the psychic landscape. My intention, and the intention of the Division, is to systematically prune these distortions, to sculpt the city’s resonance into a state of perfect equilibrium.” He paused, letting the word hang in the air, thick with implication. “Think of it like a badly tuned instrument. You wouldn’t simply leave it out of tune, would you? You’d correct it. And Bhopal, Mr. Verma, is a profoundly discordant instrument.” He gestured to a holographic projection shimmering above his desk – a complex, swirling map of the city, overlaid with pulsing lines of energy. “We’ve identified several ‘hotspots’ – areas of particularly intense resonance. These are not merely places where the Contact manifested; they’re places where the echoes are *most* stubborn, most resistant to correction. We will systematically neutralize them. And, frankly,” he added, his eyes glinting with unsettling intensity, “those who reside within them.” A silence descended, punctuated only by the drumming of the rain. It wasn’t a threat, not overtly. It was an observation, a cold, logical assessment. But beneath the surface of his carefully constructed pragmatism, Verma sensed something else – a ruthless ambition, a belief in his own absolute authority, and a horrifying lack of empathy for the human cost of his ‘optimization’. The holographic projection shifted, highlighting a particularly dense cluster of energy near the old Bhimtal reservoir – the very place where his childhood memories, and the unsettling figure he’d glimpsed, had begun.</w:t>
        <w:br/>
        <w:br/>
        <w:t>The rain seemed to mirror the rising unease in Verma’s gut. “With all due respect, Mr. Sharma,” he said, his voice carefully measured, “ ‘optimization’ sounds remarkably like erasure. You’re proposing to systematically eliminate anything that doesn’t align with your definition of ‘equilibrium.’ But what if that ‘disruption’ – as you call it – is actually a vital part of the city’s memory? What if these ‘echoes’ are not simply noise, but fragments of a deeper, more complex reality?” Sharma’s expression didn’t change, a mask of detached scientific curiosity. He swirled a hand over the holographic projection, highlighting the reservoir area. “Sentimentality, Mr. Verma, is a luxury we cannot afford. The Contact wasn’t a gentle caress; it was a violent imposition. To treat it with anything less than brutal efficiency would be to invite a repeat. And frankly," he added, a flicker of something almost predatory in his eyes, "I’ve observed, with considerable interest, the lengths to which humans will go to preserve the illusion of comfort, even if it means sacrificing truth.” He turned his gaze directly on Verma, a silent challenge. “You seem particularly invested in the memory of a child playing by a reservoir, Mr. Verma. A curious fixation, considering the circumstances. Tell me, does this ‘memory’ offer you any practical solutions to the problem of resonance? Or is it simply a sentimental distraction?” The silence stretched, thick with unspoken accusations. Verma felt a cold dread creep up his spine, realizing that Sharma wasn’t simply assessing the city’s resonance; he was dissecting his own motivations, his own grief, his own struggle to understand the unsettling echoes of his past.</w:t>
        <w:br/>
        <w:br/>
        <w:t>Sharma didn’t respond to Verma’s question with words. Instead, he reached out and, with a swift, unsettling movement, deactivated the holographic projection. The swirling energy map vanished, leaving only the stark, grey walls of the office. A low hum filled the room, emanating from a console Sharma had subtly activated. Before Verma could react, a team of R&amp;D operatives, clad in sterile white uniforms, materialized from the shadows, their faces impassive. They moved with a chilling efficiency, systematically scanning the room, their instruments emitting a high-pitched whine that resonated deep within Verma’s skull. “Initiating Phase Delta,” Sharma announced, his voice devoid of emotion. “Targeting identified: Bhimtal Reservoir – Sector 7.” The operatives began deploying a series of small, drone-like devices, each equipped with a focused energy field. They floated silently towards the window, extending their probes outwards, aiming directly at the reservoir. Verma watched, paralyzed by a growing sense of horror as the drones began to disrupt the city’s resonance, not with a violent surge, but with a subtle, insidious alteration. The air shimmered, the rain seemed to intensify, and a low, mournful wail – not of the wind, but of something deeper, something… lost – filled the room. He felt a sharp, piercing pain in his head, a direct assault on his memories, a deliberate attempt to erase the reservoir, the figure he’d seen, the burgeoning understanding of the unsettling truth. Sharma observed the effect with a detached satisfaction. “The process is accelerating,” he stated, his voice a quiet rumble. “The dissonance is being… refined.” He turned to one of the operatives. “Increase the field intensity. We must ensure complete neutralization. Mr. Verma, I trust you’re beginning to appreciate the necessity of our approach. Sentimentality is a dangerous weakness, particularly when confronted with forces beyond our comprehension.” As the drones intensified their assault, the rain outside transformed into a torrential downpour, and the mournful wail escalated into a deafening shriek. Verma realized, with a sickening clarity, that Sharma wasn’t just trying to eliminate the reservoir’s resonance; he was attempting to erase his own connection to it, to obliterate the last vestiges of his past, and, perhaps, to rewrite reality itself.</w:t>
      </w:r>
    </w:p>
    <w:p>
      <w:pPr>
        <w:pStyle w:val="Heading1"/>
      </w:pPr>
      <w:r>
        <w:t>Chapter 10: Aditya’s architectural skills unexpectedly become crucial – the Harmonic Centers are redirecting the Echoes.</w:t>
      </w:r>
    </w:p>
    <w:p>
      <w:r>
        <w:t>The air in the observation chamber of the Central Harmonic Nexus thrummed with a low, almost subsonic vibration that resonated directly in Aditya’s bones. He’d been meticulously studying the schematics – a dizzying web of crystalline conduits and resonating chambers – for hours, trying to understand the RMD’s core technology. It wasn’t the raw power that unsettled him, nor the chilling efficiency of the division’s operation. It was the *direction* of the echoes. The RMD wasn't simply absorbing the residual psychic energy of the Contact; it was actively *redirecting* it. He’d noticed the subtle shifts in the readings – a spike in localized anxiety coinciding with the activation of the northern chamber, a corresponding surge of melancholic resonance emanating from the south. It was as if the entire structure was a colossal, meticulously calibrated funnel, drawing in the emotional fallout of the Contact and channeling it towards… somewhere. He ran a diagnostic, his fingers flying across the holographic interface, and the data solidified before him: the crystalline lattice wasn't passively receiving; it was subtly influencing the flow, shaping the echoes, amplifying specific emotional signatures. A cold dread began to coil in his stomach. This wasn’t about containment; it was about manipulation. The sheer scale of the operation, combined with the unnerving precision of the redirection, suggested a far more sinister purpose than simply managing the psychological fallout. He felt a sudden, sharp pang of guilt – a residual echo of his own fear – and realized with sickening clarity that the RMD wasn’t just containing the Contact’s legacy; it was actively cultivating it, nurturing a carefully crafted emotional landscape.</w:t>
        <w:br/>
        <w:br/>
        <w:t>The realization hit him with the force of a physical blow – the crystalline lattice wasn’t a passive receiver, but a sculptor of emotion. He moved with a sudden urgency, abandoning the initial schematics to focus on the conduits themselves. Each crystalline node pulsed with a faint, internal light, and as he approached the northern chamber, he noticed a subtle shift in the air – a thickening of the atmosphere, a palpable increase in anxiety. He ran a handheld scanner, its readings spiking dramatically as he neared the central resonating core. The data painted a terrifying picture: the lattice wasn’t merely channeling the echoes; it was actively amplifying them, layering them, refining them into a targeted emotional signature. It was as if the RMD was deliberately cultivating fear, feeding it, shaping it into a weapon. He traced the flow of energy, following the conduits back to their source – a complex series of feedback loops designed to intensify the emotional resonance. The northern chamber, he realized, wasn’t processing the echoes; it was *generating* them, meticulously crafting a psychological environment of escalating dread. A chilling thought solidified: the RMD wasn’t just managing the fallout of the Contact; it was deliberately weaponizing it, using the echoes to influence, to control, to break the city’s spirit. He felt a visceral connection to the echoes themselves, a faint impression of a thousand terrified minds, amplified and distorted by the lattice’s insidious design. The beauty of the crystalline structure – the elegant precision of its engineering – suddenly morphed into something monstrous, a testament to the RMD’s chillingly effective manipulation. He knew, with a sickening certainty, that his initial investigation hadn’t revealed a simple containment strategy; it had unveiled a deliberate act of psychological warfare, and he was now caught squarely in its epicenter.</w:t>
        <w:br/>
        <w:br/>
        <w:t>The air in the observation chamber crackled with a renewed intensity as Aditya, fueled by a desperate urgency, focused his attention on the central resonating core of the northern chamber. He’d been meticulously tracing the flow of energy, initially dismissing the amplification as a consequence of the lattice’s sheer scale, but the persistent, targeted spike in anxiety – a feeling now inextricably linked to the chamber’s activation – demanded a more precise explanation. Then he saw it: a hairline fracture, almost invisible to the naked eye, running along the crystalline matrix of the primary focusing lens. It wasn’t a flaw in the material itself, but a deliberate imperfection, a microscopic ‘key’ etched into the lattice’s structure. He zoomed in with the scanner, the holographic projection sharpening the detail – a precisely angled fissure designed to subtly alter the resonant frequency of the incoming echoes. It was a feedback loop, exquisitely engineered to amplify specific emotional signatures, not through brute force, but through a delicate manipulation of the crystalline resonance. The realization hit him with the force of a physical blow – this wasn’t simply amplification; it was *direction*, sculpted by a deliberate design. He ran simulations, feeding the data into the RMD’s core algorithms, and the results were chillingly conclusive: the fracture acted as a harmonic resonator, subtly shifting the dominant emotional frequency, layering fear not just through sheer intensity, but through targeted resonance – a carefully crafted psychological signature designed to evoke specific anxieties, to prey on the city’s deepest insecurities. The beauty of the crystalline structure, once a testament to engineering prowess, now appeared as a deliberate weapon, a meticulously crafted instrument of psychological manipulation. A cold, sickening understanding settled over him – Sharma hadn’t merely built a containment system; he’d constructed a weapon of emotional control, and the fractured lens was its key. He felt a surge of anger, not just at Sharma’s deception, but at the terrifying elegance of his design, the chillingly efficient way he’d weaponized the echoes of the Contact. It wasn't just about managing the fallout; it was about orchestrating it.</w:t>
      </w:r>
    </w:p>
    <w:p>
      <w:pPr>
        <w:pStyle w:val="Heading1"/>
      </w:pPr>
      <w:r>
        <w:t>Chapter 11: The discovery of Sharma’s involvement in a previous, similar project – weaponizing psychic energy.</w:t>
      </w:r>
    </w:p>
    <w:p>
      <w:r>
        <w:t>The rain in Bhopal hadn’t let up since Priya’s initial discovery – a persistent, greasy drizzle that seemed to amplify the city’s already unsettling hum. Miller, a man built like a granite outcrop and possessing an equally unyielding gaze, hadn’t been swayed by the downpour. He’d been meticulously combing through archived RMD files, a digital labyrinth of redacted reports and suppressed data, when he found it – a single, heavily encrypted folder labeled simply “Project Chimera.” Cracking the encryption took nearly six hours, a testament to Sharma’s paranoia and the RMD’s dedication to absolute secrecy. Inside were schematics, research logs, and chillingly detailed accounts of experiments conducted decades prior, all pointing to a catastrophic attempt to weaponize psychic energy. Sharma hadn’t just been studying the echoes of the Contact; he’d been actively attempting to harness them, to mold them into a directed force. The logs detailed a team of psychically gifted individuals, subjects subjected to intense manipulation and ultimately, destruction, when their abilities proved unstable. The chillingly familiar diagrams mirrored the core principles of the Harmonic Centers – not as a mitigation strategy, but as a means of amplification and control. Miller felt a cold knot tighten in his stomach as he read about the ‘Phoenix Protocol’ – a planned, large-scale deployment designed to trigger widespread psychic instability, a calculated chaos to reshape the city’s population. It was a horrifying realization: Sharma hadn't simply inherited a problem; he’d resurrected a legacy of terror, a dark ambition that now pulsed beneath the surface of Bhopal.</w:t>
        <w:br/>
        <w:br/>
        <w:t>The decrypted logs revealed Sharma’s involvement with unsettling precision. It wasn’t just theoretical research; the ‘Phoenix Protocol’ hadn’t been abandoned; it had been refined, scaled. A secondary file, unearthed amidst the chaos of Project Chimera, detailed a specific subject – Elias Thorne, a young architect with a latent psychic sensitivity discovered during the RMD’s initial scouting of Bhopal. Thorne, like Maya, possessed a remarkable ability to perceive and subtly influence the city’s ambient psychic energy, a skill the RMD immediately recognized as a potential weapon. The logs showed Sharma, alongside a team of behavioral psychologists and neuro-linguistic programmers, systematically exploiting Thorne’s abilities, pushing him to the brink of collapse through a carefully orchestrated barrage of sensory stimuli and targeted psychological manipulation. He hadn't been destroyed, not entirely. Instead, he’d been broken down, his psychic resonance molded into a controllable conduit – a living amplifier for the RMD’s intent.  Images accompanied the text: grainy surveillance footage of Thorne strapped to a complex apparatus, his face contorted in a silent scream as technicians adjusted dials and monitored his brainwave activity.  A chilling note, penned by Sharma himself, documented the success of the 'Resonance Protocol' – a technique designed to induce a state of heightened suggestibility and emotional vulnerability in subjects.  “Thorne’s capacity for focused projection has proven invaluable,” Sharma wrote, his handwriting neat and clinical, “We are now capable of generating localized psychic disturbances, capable of inducing fear, disorientation, and ultimately, compliance.” The realization hit Miller like a physical blow – Sharma hadn’t just been studying the echoes; he'd been actively *creating* them, using people like Thorne as instruments of terror.</w:t>
        <w:br/>
        <w:br/>
        <w:t>The rain continued its relentless drumming against the corrugated iron roof of Miller’s makeshift office – a converted storage unit overlooking the sprawling, perpetually damp market square. He stared at the holographic projection of Sharma, captured during a recent RMD briefing. The architect’s face, usually a mask of icy composure, held a flicker of something unsettling: a subtle, almost predatory amusement. Miller had been meticulously dissecting the recovered data from Project Chimera, and the more he uncovered, the more convinced he was that Sharma wasn't simply safeguarding a dangerous legacy; he was actively cultivating a new one. The key, Miller realized, lay in the discrepancies – the carefully curated omissions, the shifts in emphasis within the RMD’s official reports. Sharma wasn’t presenting a problem; he was presenting a solution, a meticulously crafted narrative designed to justify his increasingly erratic behavior. “The Phoenix Protocol,” Miller muttered, tracing the schematic of the apparatus used on Elias Thorne, “it wasn't about chaos. It was about control. And I suspect he’s been looking for another Thorne.” He adjusted the magnification, focusing on a detail he’d initially dismissed as insignificant: a faint, almost imperceptible tremor in Sharma’s hand as he presented the data. It wasn’t nervousness; it was anticipation. “He’s been observing, learning,” Miller concluded, a grim satisfaction tightening his jaw. “He’s identified a new resonance – a vulnerability within the city itself. And I believe he’s preparing to exploit it.” The tremor, coupled with the meticulous manipulation of the Phoenix Protocol, suggested a far more sophisticated operation than simple weaponization. It hinted at a targeted disruption, a calculated assault designed not to destroy, but to *reshape* the city’s psychic landscape, to subtly influence its inhabitants, to bend them to his will. Miller felt a surge of icy dread. Sharma wasn’t just a rogue scientist; he was a master puppeteer, and Bhopal was his stage.</w:t>
      </w:r>
    </w:p>
    <w:p>
      <w:pPr>
        <w:pStyle w:val="Heading1"/>
      </w:pPr>
      <w:r>
        <w:t>Chapter 12: Priya and Aditya deciphering Sharma’s motivations and the true nature of the Contact.</w:t>
      </w:r>
    </w:p>
    <w:p>
      <w:r>
        <w:t>The air in Sharma’s abandoned office – a sterile, unsettling grey – seemed to hum with the weight of unspoken calculations. Rain hammered against the corrugated iron roof, a relentless percussion mirroring the frantic rhythm of Priya’s fingers as she meticulously photographed Sharma’s journal. The leather-bound volume felt strangely warm to the touch, a disconcerting sensation considering the cold, clinical nature of the man who’d compiled its contents.  “It’s… meticulous,” Priya murmured, her voice barely audible above the storm. “He wasn’t just documenting the project’s progression; he was charting the *emotional* response to the Echoes.  Annotations like ‘Subject 47 exhibiting signs of acute distress – correlating with increased harmonic resonance’… it’s chilling.”</w:t>
        <w:br/>
        <w:br/>
        <w:t>Aditya, meanwhile, was tracing a finger across a particularly dense page filled with diagrams depicting the city’s geological strata overlaid with intricate patterns of energy flow. “He’s mapping the psychic landscape of Bhopal,” he said, his voice tight with a growing unease. “Not just the physical one. He believed – and this is where it gets truly disturbing – that the city itself was a conduit, a focal point for the residual energy of the Contact.  Look at this – repeated notations about ‘amplification nodes’ beneath the old reservoir. He wasn't trying to *control* the Echoes, Priya, he was trying to *harness* them, to amplify their effect.”  A sudden, sharp entry caught his eye: “Subject 12 – exhibiting precognitive tendencies. Probability of accurate prediction: 87.3%.  Correlation with Maya’s proximity – significant.”  He closed the journal with a snap, the sound echoing in the oppressive silence. “It’s not just about control, Priya. He saw Maya as a key, a living amplifier. And the journal… it suggests he knew exactly how to exploit her.”</w:t>
        <w:br/>
        <w:br/>
        <w:t>The rain intensified, drumming a frantic tattoo against the window as Priya wrestled with the final page of Sharma’s journal. It wasn’t a neatly written entry, but a series of frantic, almost obsessive sketches layered over a topographical map of Bhopal’s Old City. Using a small, specialized UV light – a gift from the Echo Sensitive, Elias – she revealed a hidden message, a network of pulsing lines overlaid on the ancient Mughal-era streets. “It’s a temporal resonance map,” she breathed, her fingers tracing the lines. “He wasn’t just observing the echoes of the Contact; he was trying to *predict* them, to anticipate the next surge.” The lines converged on a single point – the old reservoir, now a stagnant, algae-choked basin. “And this,” Priya pointed to a recurring symbol – a stylized serpent coiled around a fractured sun – “this is the key. It’s a chronometric marker, linked to the initial burst of energy from the Contact. Sharma believed – and this is utterly terrifying – that the Contact wasn’t a random event. It was a *trigger*, designed to destabilize human consciousness, to prepare us for something… something he called ‘The Ascendancy.’” A chill deeper than the rain settled over them. “He documented a series of ‘calibration events’ – carefully orchestrated disruptions to the city’s energy flow, designed to amplify the psychic resonance and, ultimately, to create a feedback loop. He was weaponizing the Contact, Priya, turning it into a perpetual, self-sustaining wave of chaos.” Aditya, his face grim, added, "And the serpent-sun symbol? It represents the cyclical nature of time, the deliberate manipulation of temporal energy – a concept that borders on blasphemy.”</w:t>
        <w:br/>
        <w:br/>
        <w:t>The silence stretched, thick and heavy with the implications of Priya’s revelation. Aditya, his jaw tight, slowly pushed himself away from the desk, pacing the small office with a restless energy. The rain continued its relentless assault, but he seemed oblivious, lost in a swirling vortex of thought. “It’s not about chaos,” he finally said, his voice low and urgent. “Sharma wasn’t trying to *cause* instability. He was… observing a pre-existing fracture. The Contact wasn’t a random event, not in the way we’ve been assuming. It was a surgical strike, a carefully calibrated probe launched by a civilization far older than ours, a civilization that understood the fundamental instability of consciousness. They weren’t interested in destruction; they were interested in *selection*.” He stopped abruptly, turning to face Priya and her, gesturing with a hand as if warding off a tangible threat. “Think about it – the serpent-sun symbol isn’t just about temporal manipulation. It represents a specific frequency, a resonance pattern that aligns with a dormant aspect of the human mind – a capacity for precognition, for intuitive understanding that’s been suppressed by millennia of rational thought. The Contact wasn’t designed to shatter us; it was designed to *awaken* a potential, to identify individuals who could then be… guided.” He paused, the word hanging in the air, charged with a chilling weight. “They weren’t seeking to weaponize chaos, Priya. They were looking for a catalyst, a key to unlock a hidden potential within humanity – a potential that, frankly, terrifies me.” He ran a hand through his hair, a gesture of profound unease. “The Ascendancy… it’s not about domination. It’s about transformation. They believe that by triggering this resonant frequency, they can shepherd humanity towards a higher state of being, a state of… accelerated evolution.” A flicker of something akin to despair crossed his face. “And we, unwittingly, have become the instrument of their design.”</w:t>
      </w:r>
    </w:p>
    <w:p>
      <w:pPr>
        <w:pStyle w:val="Heading1"/>
      </w:pPr>
      <w:r>
        <w:t>Chapter 13: A tense standoff between the RMD and the Echo Sensitive community.</w:t>
      </w:r>
    </w:p>
    <w:p>
      <w:r>
        <w:t>The air above the abandoned textile mill, where the Echo Sensitive community had established their precarious haven, shimmered with an unnatural static. It wasn’t the familiar distortion of the Contact, but something colder, more deliberate. Then came the hiss of hydraulic presses, the grinding of steel, and the unmistakable sound of the RMD’s security forces deploying. A cordon, meticulously constructed from repurposed construction equipment and heavily armed personnel, slammed down around the mill’s perimeter. Sergeant Miller, his face grim beneath the polarized visor of his helmet, barked orders, his voice amplified by the comms. “Hold the line! Do not engage unless fired upon. Maintain maximum pressure.” The Echo Sensitive, a collection of nervous faces illuminated by the flickering emergency lights within the mill, watched with a chilling blend of defiance and despair.  Old Man Hemlock, the community’s elder and a self-proclaimed ‘resonator,’ raised a trembling hand, attempting to establish a calming presence, but his words were swallowed by the relentless advance of the RMD’s armored vehicles.  The initial volley of sonic disruptors – devices designed to scramble the Echo Sensitive's heightened sensitivity – pulsed with a sickening throb, forcing many to clutch their heads, their faces contorted in pain.  Young Elara, a particularly sensitive member of the community, collapsed to the ground, her body wracked with tremors as a wave of raw, untamed emotion – grief, fear, and a profound sense of violation – washed over her.  It was a calculated display of force, a brutal reminder that the RMD wasn’t simply seeking to contain the Echo Sensitive; they were intent on eradicating them entirely, silencing the last vestiges of resistance to their control.</w:t>
        <w:br/>
        <w:br/>
        <w:t>The metallic tang of blood and ozone hung heavy in the air as Sergeant Miller, a man sculpted from granite and grim determination, stood as the immovable object at the head of the RMD’s line. But amidst the escalating chaos, a figure emerged from the mill’s shadowed doorway – Silas Blackwood, the community’s most respected ‘resonator,’ a man who had spent decades attuned to the city’s psychic currents. Blackwood, his face etched with decades of quiet observation and a surprising resilience, raised a hand, a gesture of hesitant peace. “Sergeant Miller,” he called out, his voice surprisingly clear despite the sonic assault, “This doesn’t have to end like this. We understand your concerns, the perceived threat. But we are not enemies. We simply… *feel* the echoes, the remnants of what happened here. We document them, we try to understand. Violence will only deepen the wound.” He took a step forward, his movements deliberate, attempting to establish a visual connection with the officer. “There are ways to mitigate the disturbances, to channel the energy, not suppress it. We’ve offered our assistance, repeatedly.  Surely, a small, controlled experiment would prove our intentions.” Miller’s hand tightened on the grip of his pulse rifle. “Your ‘experiments’ are destabilizing the area, Blackwood.  The data shows a significant increase in localized psychic disturbances.  We are responding to a demonstrable threat.”  He gestured to a young RMD technician, frantically adjusting a monitoring device. “The readings are spiking.  We need to contain the source, and you are actively exacerbating the problem.” Blackwood’s face hardened, a flicker of something akin to grief crossing his features. “You don’t understand,” he said, his voice low and strained. “You’re treating the symptom, not the disease. This isn’t malice, Sergeant. It’s… a consequence. A ripple effect. The echoes of the project, amplified by your actions.” He paused, his gaze sweeping across the faces of his community, a silent plea for understanding. "We are trying to heal the wound, not inflict further damage."</w:t>
        <w:br/>
        <w:br/>
        <w:t>The air thickened, not just with the metallic scent of blood and ozone, but with a palpable sense of dread. Miller, a man who reacted to chaos with brutal efficiency, didn't hesitate. “Rounds!” he barked, and the RMD’s security force unleashed a torrent of pulse rifle fire, not at Blackwood or the Echo Sensitive, but at the mill itself – at the very walls that sheltered them. The sonic disruptors, already causing agonizing tremors, intensified, becoming a focused, agonizing barrage. Young Elara, already weakened, screamed, a high-pitched, keening wail that seemed to vibrate through the very foundations of the building. Blackwood, reacting instinctively, raised his hands, attempting to create a psychic shield, a desperate attempt to deflect the onslaught. But the sheer volume of energy directed at the mill was overwhelming. He staggered, clutching his head, his face slick with sweat, as a wave of nausea washed over him.  Suddenly, a section of the mill’s outer wall – a reinforced concrete barrier erected to provide some semblance of protection – exploded outwards, showering the courtyard with debris. The RMD’s advance surged forward, driven by the chaos, Sergeant Miller leading the charge, his pulse rifle spitting a continuous stream of energy.  “Push through!” he roared, his voice distorted by the comms. “Maintain the pressure!”  But Blackwood wasn’t retreating. With a guttural cry, he unleashed a wave of raw, untamed energy, a psychic backlash against the RMD’s assault. The effect was immediate and devastating. The pulse rifles sputtered and died, their targeting systems overwhelmed. Several RMD soldiers collapsed to the ground, writhing in agony, their minds shattered by the sudden influx of uncontrolled psychic force. Miller, momentarily stunned, recovered quickly, switching to a heavier weapon – a plasma grenade launcher. The grenade detonated with a blinding flash and a deafening roar, ripping through the remaining sections of the mill’s wall and sending a shockwave that threw several Echo Sensitive members against the remaining structures.  Amidst the swirling dust and the screams of the wounded, Blackwood, battered and bleeding, stood his ground, his eyes burning with an unnerving intensity. He raised his hands again, not in a defensive gesture, but in a deliberate act of defiance. "You seek to silence us," he shouted, his voice echoing across the ravaged courtyard, "But you will only find that the echoes of this city... are far more powerful than you can comprehend!”</w:t>
      </w:r>
    </w:p>
    <w:p>
      <w:pPr>
        <w:pStyle w:val="Heading1"/>
      </w:pPr>
      <w:r>
        <w:t>Chapter 14: The unveiling of the Contact as a deliberate act of societal collapse by a future civilization.</w:t>
      </w:r>
    </w:p>
    <w:p>
      <w:r>
        <w:t>The air in Sharma’s cramped office, already thick with the metallic tang of ozone and suppressed anxiety, shifted with a palpable coldness as Aditya reviewed the decrypted data stream. It wasn’t a simple anomaly, not a glitch in the RMD’s complex algorithms. It was a signature, undeniably alien. The data, painstakingly extracted from a hidden partition within Sharma’s primary server – a partition Sharma himself had vehemently denied existing – revealed a cascade of temporal projections, simulations of Bhopal’s future, stretching back centuries. Each projection ended with the same catastrophic outcome: the city consumed by a wave of psychic energy, a consequence of the RMD’s attempts to contain the ‘Echoes.’ But these weren't just simulations; embedded within the projections were schematics, architectural blueprints detailing the very construction of the Harmonic Centers, but subtly… different. More elegant, more efficient, utilizing principles of resonance far beyond anything the RMD had conceived. Then came the names, rendered in a crystalline script that shimmered with an unsettling intelligence – the Kryll, a civilization designated as ‘Observer’ in the projections, a civilization that had meticulously engineered humanity's self-destruction, using Bhopal as a temporal nexus, a point of convergence for a carefully orchestrated psychic apocalypse. The projections didn’t depict a simple containment effort; they showed the Kryll actively *amplifying* the Echoes, feeding them, guiding them toward a predetermined, devastating crescendo. It was a horrifyingly precise plan, a puppeteer’s dream executed across the centuries. As Aditya stared at the cascading images, a chilling realization dawned – the RMD hadn’t been trying to *stop* the apocalypse; they had been meticulously constructing it, unknowingly fulfilling the Kryll’s centuries-old design. The metallic tang in the air intensified, and a low hum resonated through the room, a subtle vibration that seemed to synchronize with the frantic pulse of the data streams. He felt a cold dread, not just for Bhopal, but for the entire human race, a horrifying understanding of the profound, calculated cruelty underpinning their desperate attempts to control the impossible.</w:t>
        <w:br/>
        <w:br/>
        <w:t>The revelation slammed into Aditya like a physical blow, the holographic projections dissolving into static as he staggered back, hand instinctively reaching for the cool metal of the RMD’s control console. He needed to speak, to articulate the sheer, terrifying scale of their delusion, but the words caught in his throat, choked by the immensity of the truth. Across the room, Sharma didn’t react with the expected fury or denial. Instead, a strange, almost serene expression settled upon his face, as if he’d been expecting this, anticipating it for decades. “You understand now,” he said, his voice unnervingly calm. “It wasn’t about control, not truly. It was about… optimization. The Kryll didn’t intend to destroy us. They simply believed humanity was too volatile, too prone to self-destruction to be entrusted with its own future. Their intervention was a brutal, necessary correction, a guided collapse to ensure a more stable, predictable outcome.” He gestured towards the holographic display, now showing a particularly unsettling projection – a young Aditya, no older than fifteen, standing before a nascent Harmonic Center, his face alight with an unnerving blend of hope and fear. “We were merely instruments, meticulously crafted to fulfill their design. And you, Mr. Aditya, were the keystone.” Sharma advanced slowly, his eyes fixed on Aditya with an unsettling intensity. “The irony, of course, is that we’ve spent our lives fighting against chaos, against the unpredictable nature of the Echoes. But the Kryll weren’t fighting chaos; they *were* chaos, a meticulously calculated force of entropy, designed to dismantle everything we held dear.” He paused, letting the weight of his words sink in. “And I’ve been waiting for someone to finally see it.” A low, guttural hum intensified, emanating not just from the console, but from the very walls of the room, vibrating in sync with the Kryll’s ancient design. Aditya felt a primal urge to flee, to sever the connection, to reject this horrifying truth, but he knew it was futile. He was trapped, caught in the web of a centuries-old conspiracy, a puppet dancing to the tune of a dead-alien civilization.</w:t>
        <w:br/>
        <w:br/>
        <w:t xml:space="preserve">The hum deepened, resolving into a crystalline resonance that seemed to burrow directly into Aditya’s skull, layering upon the already overwhelming data stream. Sharma didn’t wait for him to process the sensation; he moved with a disconcerting speed, his fingers dancing across the console, manipulating the holographic projections with an almost instinctive grace. The images shifted, coalescing into a terrifyingly detailed panorama of Bhopal’s history, not just the last century, but stretching back through millennia, revealing the Kryll’s subtle, insidious influence. They hadn’t simply observed; they’d orchestrated. The projections showed the city’s founding, the rise and fall of empires, all subtly manipulated by the Kryll, nudging humanity down predetermined paths, amplifying conflicts, fostering instability – a carefully constructed chain of events leading inexorably to the present moment. It wasn't just about amplifying the Echoes; it was about *directing* them, shaping the psychic landscape to maximize their destructive potential. The Kryll hadn’t sought to simply unleash chaos; they’d cultivated it, like a gardener pruning a particularly unruly rose bush, meticulously removing any element that threatened their grand design. </w:t>
        <w:br/>
        <w:br/>
        <w:t>Then, the projections zoomed in, focusing on key individuals throughout history – religious leaders, political figures, scientific innovators – each subtly influenced, their thoughts and actions subtly altered to accelerate the process of societal breakdown. Aditya watched, horrified, as a young Buddha, swayed by a Kryll-induced vision, abandoned his path of enlightenment, plunging the world into a thousand years of warring faiths. He witnessed the rise of totalitarian regimes, fueled by Kryll-planted seeds of paranoia and distrust. The Kryll weren’t interested in humanity’s survival; they were interested in its *transformation*, in reshaping it into a pliable, predictable vessel for their own inscrutable purposes. Sharma’s voice, a low, measured tone, cut through the escalating resonance. “The beauty of their plan,” he said, a chillingly detached observation, “was its elegance. It wasn’t about brute force; it was about subtle persuasion, about exploiting the inherent vulnerabilities of the human psyche. They didn't need weapons; they had ideas. And they had centuries to perfect their methods.” He pointed to a shimmering overlay superimposed on the holographic projections – a complex network of neural pathways, pulsing with an unsettling intelligence, representing the Kryll’s influence, a silent, omnipresent force shaping the very thoughts of every human being on the planet. "They weren’t attempting to *control* us, Mr. Aditya. They were simply… guiding us towards our inevitable demise. A beautifully orchestrated symphony of destruction, conducted by a civilization that had long ago transcended the limitations of time and space." A single, perfect tear traced a path down Aditya’s cheek, not from sorrow, but from a profound, gut-wrenching realization: humanity hadn’t been a victim of chaos; it had been a meticulously crafted experiment, a tragic, cosmic joke played out across the ages.</w:t>
      </w:r>
    </w:p>
    <w:p>
      <w:pPr>
        <w:pStyle w:val="Heading1"/>
      </w:pPr>
      <w:r>
        <w:t>Chapter 15: Sharma’s confession – Aditya’s sister’s death was a targeted psychic attack.</w:t>
      </w:r>
    </w:p>
    <w:p>
      <w:r>
        <w:t>The air in Sharma’s office, already thick with the metallic tang of controlled chaos, seemed to vibrate with the weight of his confession. The holographic projection of Maya, a shimmering, youthful echo, flickered momentarily as he spoke, a subtle glitch mirroring the fracturing of Aditya’s world. “It wasn’t a direct intervention, not in the way you imagine,” Sharma said, his voice a low, deliberate rumble. “Project Nightingale wasn't about eliminating her, not initially. It was about *amplifying* her… resonance. Maya possessed an exceptionally strong emotional imprint, a profound sensitivity to the residual psychic energy of the city. The Contact, recognizing this potential, sought to harness it. They subtly increased her awareness, feeding her subconscious with fragments of the future – glimpses of societal collapse, of humanity’s inherent instability. It was a diagnostic tool, a way to map the psychic landscape of Bhopal, to understand how best to destabilize it.” He paused, his gaze fixed on a point beyond Aditya, as if reliving the moment. “The amplification, the constant influx of discordant data, fractured her mind. It wasn't a sudden, violent event, but a slow, insidious erosion. The nightmares, the paranoia, the eventual… shutdown. The Contact didn’t intend for her to die, not precisely. They simply wanted a perfectly calibrated instrument, and she, tragically, became too complex, too resistant.” A faint tremor ran through the holographic Maya, a silent scream trapped within the digital construct. “We believed we were safeguarding the city, preparing it for the inevitable. We were, in essence, weaponizing grief.”</w:t>
        <w:br/>
        <w:br/>
        <w:t>The revelation hit Aditya with the force of a physical blow, stealing the air from his lungs. Sharma’s words, delivered with chilling detachment, solidified the horrifying truth – Maya hadn’t simply succumbed to a tragic accident; she’d been deliberately, systematically dismantled by a psychic assault. It wasn’t a murder in the traditional sense, but a dismantling of her very being, a targeted erosion of her mind orchestrated by the Contact’s insidious influence. He felt a cold, sickening wave of nausea, the metallic tang of Sharma’s office suddenly nauseatingly potent. “You’re saying,” he managed, his voice a strained whisper, “that they *used* her? That they amplified her sensitivity, fed her a torrent of apocalyptic visions until she… broke?”</w:t>
        <w:br/>
        <w:br/>
        <w:t>Sharma inclined his head slightly, a gesture that felt less like empathy and more like a clinical observation. “Precisely. The Contact recognized that raw emotional intensity, particularly in a location as historically resonant as Bhopal, could be weaponized. Maya’s grief, her anxieties about the city’s future—the echoes of countless tragedies imprinted on its very foundations—became a conduit for their influence. They didn’t want to kill her; they wanted to *rewrite* her. To imprint upon her mind the seeds of chaos, the blueprints for societal collapse. It was a brutal, elegant manipulation, a psychic surgery performed on the soul.” He activated a small holographic display, showing a complex schematic of Maya’s neural pathways overlaid with pulsing, chaotic energy signatures. “Observe – the amplification didn’t just increase her sensitivity; it created a feedback loop, a resonance chamber within her mind. The Contact’s projections, initially subtle, gradually became overwhelming, driving her towards a state of irreversible disorientation. The nightmares weren't random; they were carefully constructed narratives, designed to erode her sense of self, to shatter her belief in any stable reality."</w:t>
        <w:br/>
        <w:br/>
        <w:t>The holographic Maya shimmered, her youthful face contorted in a silent, agonizing expression – a digital echo of a shattered mind. As Sharma detailed the amplification, the insidious way the Contact had burrowed into Maya’s consciousness, a chilling realization began to dawn on Aditya. He’d always dismissed his own experiences, the recurring nightmares, the unsettling sense of déjà vu, as mere stress responses, the lingering effects of trauma. But if Sharma was right, if the Contact had subtly manipulated Maya's mind, then… then what about him? The fragmented memories, the flashes of future events he’d experienced – were they genuine premonitions, or were they echoes of the same psychic assault, imprinted upon *his* consciousness? A wave of nausea, far more intense than before, threatened to overwhelm him. He gripped the edge of Sharma’s desk, his knuckles white. "You're saying," he choked out, his voice thick with disbelief and a burgeoning dread, "that my experiences… they weren’t just random occurrences? That I was… a conduit as well?" Sharma’s expression remained impassive, but a flicker of something akin to calculation crossed his eyes. “The city itself is a repository of psychic energy, Aditya. Bhopal is a wound, a collective trauma etched into the very fabric of reality.  It’s a place where the veil between dimensions is thin, where echoes of the past bleed into the present.  You, like Maya, possessed an unusual sensitivity to this residual energy.  Perhaps your own mind, untrained and vulnerable, was simply more susceptible to the Contact's influence.  It’s a terrifying thought, isn’t it? To realize that your own memories, your own perceptions, might be nothing more than carefully crafted illusions, implanted by a force far older and more malevolent than you could possibly imagine." He paused, letting the weight of his words settle upon Aditya. “The question isn't whether you were affected, but *how* deeply. And more importantly, how many others are unknowingly serving as instruments for the Contact’s grand design.” A new layer of horror, colder and more profound than the previous revelation, settled over Aditya – the horrifying possibility that his entire life, his struggles, his very identity, had been shaped by a force he didn’t understand, a force that was now, undeniably, seeking to control him.</w:t>
      </w:r>
    </w:p>
    <w:p>
      <w:pPr>
        <w:pStyle w:val="Heading1"/>
      </w:pPr>
      <w:r>
        <w:t>Chapter 16: Aditya’s desperate attempt to stop the inauguration of the central Harmonic Center.</w:t>
      </w:r>
    </w:p>
    <w:p>
      <w:r>
        <w:t xml:space="preserve">The rain hadn’t truly stopped, merely shifted into a persistent, drumming mist that clung to the polished chrome and unsettlingly smooth surfaces of the Harmonic Center. Aditya moved with a practiced silence, a ghost within the building’s sterile geometry. He’d bypassed the initial security – a surprisingly simple biometric scan keyed to RMD personnel – utilizing a device Priya had cobbled together from salvaged components and a disconcerting understanding of the Center’s core systems. The air thrummed with a low, almost subsonic vibration, a direct consequence of the amplified psychic energy being channeled and manipulated within the building’s heart. He reached the central chamber, a vast, circular space dominated by a towering crystalline structure that pulsed with an internal, violet light. Technicians, faces illuminated by the eerie glow, meticulously adjusted dials and monitored readings, oblivious to his presence.  He felt a tightening in his chest, a familiar echo of the psychic assault that had claimed Maya, a wave of raw, untamed emotion – grief, fear, and something colder, something alien – washing over him. It was a deliberate attempt, he realized, a calculated probe to assess his resilience, his connection to the very echoes he was trying to understand.  He focused, not on the overwhelming tide, but on a specific point within the crystalline structure, visualizing the flow of energy, tracing the pathways of redirection he’d identified – a subtle flaw, a microscopic fracture in the crystal’s matrix, amplifying the echoes and sending them spiraling outwards, not towards understanding, but towards chaos. </w:t>
        <w:br/>
        <w:br/>
        <w:t>He moved closer, extending a hand, intending to disrupt the flow with a carefully calibrated frequency – a counter-resonance designed to neutralize the effect. As his fingers neared the crystal, the violet light intensified, and the subsonic hum escalated into a jarring, discordant drone. The technicians froze, their eyes widening in alarm as a holographic projection flickered to life above the crystal, displaying a complex schematic of the city, overlaid with pulsing red lines representing psychic hotspots.  Suddenly, a voice, cold and devoid of inflection, resonated directly within his mind – Sharma’s. “Interesting,” she purred, “You’ve identified the primary vector. But attempting to correct it would be…precarious. The echoes, you see, aren't merely reflections of the past. They’re a conduit, a fragile bridge to something…else. Disrupting that bridge, even partially, could have catastrophic consequences.” The holographic projection shifted again, this time showing a face – a visage of impossible angles and unsettling serenity – staring directly at him.  It was a face he instinctively recognized, not from memory, but from a deeper, more primal understanding, a feeling of profound, ancient wrongness. The air grew colder, and the violet light pulsed with an almost violent intensity, as if the crystal itself were resisting his intrusion, fighting to maintain the delicate, horrifying balance it had created.</w:t>
        <w:br/>
        <w:br/>
        <w:t xml:space="preserve">The violet light intensified, bathing the architect, Dr. Elias Thorne, in an unearthly glow. Thorne wasn’t a man of imposing stature, but his presence radiated an unsettling control, a meticulous precision that bordered on obsessive. He’d been observing Aditya from the periphery of the chamber, a detached academic curiosity. Now, he turned, his face a mask of cool calculation. “You misunderstand, Mr. Sharma,” Thorne said, his voice a modulated whisper that cut through the rising hum. “This isn't simply a flawed crystal. It’s a *key*. A key to accessing the resonance patterns inherent in the city’s collective consciousness – the anxieties, the traumas, the *potential* for catastrophic amplification. We’ve learned that raw, uncontrolled echoes are a dangerous weapon. But channeled, refined, *directed*… they can be a catalyst for evolution, for societal realignment.” He gestured to the holographic projection, which now displayed a cascading series of neural pathways, shimmering with the same violet light. “The Contact didn’t intend to destroy this city, Mr. Sharma. They intended to *rebuild* it, guided by the echoes of a civilization far older, far more…efficient.” A subtle smile played on Thorne’s lips, a chilling expression that revealed a disturbing lack of empathy. “You see chaos, I see potential. And frankly, your attempts to ‘correct’ the flow are remarkably… sentimental.” He took a step closer, his eyes locking onto Aditya’s. “You’re fighting a tide, Mr. Sharma. And tides, as anyone who’s spent time near the ocean knows, are incredibly difficult to stop.” </w:t>
        <w:br/>
        <w:br/>
        <w:t>Aditya didn’t flinch, though the coldness of Thorne’s words, coupled with the unnerving visage in the holographic projection – a being that felt simultaneously ancient and utterly alien – pressed down on him with suffocating force. “You’re not interested in understanding,” Aditya said, his voice low and steady, despite the tremor in his hands. “You’re interested in control. You’re attempting to shape the echoes to fit your own agenda – an agenda that, I suspect, is predicated on the assumption that humanity is inherently flawed, inherently destructive. You believe that by suppressing the negative echoes, you can create a sterile, compliant society. But you’re wrong. The echoes aren’t just reflections of our past; they’re the *source* of our resilience, our creativity, our capacity for both good and evil. To silence them entirely is to silence a part of ourselves.” He raised his hand again, his fingers hovering over the crystal. “I’m not trying to control the tide, Doctor. I’m trying to guide it. To channel its energy, not to extinguish it.”</w:t>
        <w:br/>
        <w:br/>
        <w:t xml:space="preserve">The violet light, already a suffocating presence, pulsed with a frantic urgency as Aditya’s hand neared the crystal. Thorne’s words, a chillingly precise assessment of humanity’s flaws, seemed to trigger a cascading feedback loop within the Center’s systems. Alarms, previously a low, persistent thrum, erupted into a cacophony of screeching sirens and flashing red lights. The holographic projection intensified, the alien face within it shifting subtly, its expression hardening into something akin to a predatory stare. Then, the crystal began to resonate with an utterly discordant frequency, a vibration that wasn’t merely energetic, but *felt* – a deep, primal shudder that seemed to claw at the edges of Aditya’s consciousness. The air grew thick with ozone, and the violet light coalesced into a visible wave, washing over the chamber, distorting the very geometry of the room.  </w:t>
        <w:br/>
        <w:br/>
        <w:t xml:space="preserve">Suddenly, the control panels surrounding the crystal exploded in a shower of sparks, the complex schematics dissolving into a chaotic swirl of static. The subsonic hum escalated into a deafening drone, vibrating through Aditya’s bones, threatening to overwhelm his senses. He instinctively braced himself, fighting to maintain his focus, realizing with sickening clarity that Thorne wasn’t merely observing; he was actively manipulating the system, feeding it a targeted surge of energy—a deliberate attempt to force the crystal into a critical resonance state. The holographic projection shifted again, now displaying a rapidly evolving simulation of the city’s power grid, overlaid with pulsing crimson lines that seemed to be actively seeking out and amplifying areas of high emotional concentration – the marketplace, the hospital, the old cemetery – locations where the echoes of trauma and fear were most potent. </w:t>
        <w:br/>
        <w:br/>
        <w:t>As Aditya desperately attempted to counteract Thorne’s influence, he felt a searing pain lance through his mind—a direct intrusion, a probing of his thoughts, his memories, his deepest fears. He realized with horror that Thorne wasn't just targeting the crystal; he was attempting to hijack his own mind, to use his understanding of the echoes to accelerate the process, to force the crystal to reach a catastrophic tipping point.  He pushed back with a surge of focused will, visualizing a counter-frequency, a protective shield of pure, unadulterated empathy—a desperate attempt to disrupt Thorne's mental assault. The violet light flickered violently, momentarily retreating, but Thorne responded with a ruthless precision, layering his influence upon Aditya’s efforts, creating a psychic battle within the heart of the Center itself.  The air crackled with raw energy, and Aditya felt himself teetering on the brink of collapse, the seductive whisper of control, of *order*, threatening to overwhelm his resolve.  “You cannot fight a tide, Mr. Sharma,” Thorne’s voice echoed in his mind, cold and devoid of emotion. “You are merely delaying the inevitable.”</w:t>
      </w:r>
    </w:p>
    <w:p>
      <w:pPr>
        <w:pStyle w:val="Heading1"/>
      </w:pPr>
      <w:r>
        <w:t>Chapter 17: The controlled collapse of the Harmonic Center and the disruption of the psychic feedback loop.</w:t>
      </w:r>
    </w:p>
    <w:p>
      <w:r>
        <w:t xml:space="preserve">The air within the Harmonic Center thickened, not with the sterile hum of controlled energy, but with a palpable sense of wrongness. It began subtly – a flicker in the holographic displays, a momentary stutter in the synchronized lighting – but quickly escalated into a chaotic dance of fractured light and distorted sound. The core of the device, a vast, crystalline structure pulsing with captured psychic energy, shuddered violently, throwing off waves of iridescent color that painted the walls in nauseating patterns. Dust motes, disturbed by the sudden shifts, swirled in the disrupted field, illuminated by flashes of raw, untamed emotion – fear, regret, even a fleeting echo of Maya’s last moments. </w:t>
        <w:br/>
        <w:br/>
        <w:t>Aditya felt it first as a pressure behind his eyes, a tightening in his chest that mirrored the escalating instability. He instinctively reached out, his hand instinctively grasping for the control panel, but the interface itself seemed to writhe beneath his touch, the digital readouts dissolving into meaningless glyphs. The rhythmic pulse of the center, once a carefully calibrated symphony of psychic resonance, devolved into a grinding, discordant roar. Cracks spiderwebbed across the crystalline surface, glowing with an unnatural violet light, and the air crackled with static, carrying whispers – fragments of memories, of pain, of a future that threatened to unravel. Priya screamed, a choked sound swallowed by the escalating chaos as she shielded her face, while Miller, ever the pragmatist, barked orders, desperately trying to override the system with a handheld device, his face slick with sweat. It was clear: the disrupted feedback loop wasn't just destabilizing the center; it was feeding on itself, amplifying the raw psychic energy until it threatened to consume everything within the structure.</w:t>
        <w:br/>
        <w:br/>
        <w:t xml:space="preserve">The air within the Harmonic Center was now a tangible storm, a vortex of fractured reality. Miller, abandoning all attempts at control, yelled, “Shut it down! Shut it down!” but his commands were lost in the escalating cacophony. Priya, surprisingly calm amidst the chaos, moved with a practiced grace, her hand hovering over a series of emergency override switches. She wasn’t attempting to regain control, but rather to create a localized dampening field, a desperate attempt to contain the most violent surges. As she activated the switches, a shimmering blue dome briefly enveloped her, momentarily suppressing the violet glow emanating from the crystalline core. But the effect was fleeting; the energy, sensing the restriction, lashed out with renewed intensity, the holographic displays now fracturing into shards of screaming faces – echoes of the countless memories trapped within the center. </w:t>
        <w:br/>
        <w:br/>
        <w:t>Aditya, driven by a primal instinct, moved to shield Priya. He didn’t understand the mechanics, didn’t grasp the science behind the disruption, but he knew instinctively that she was the focal point of the center’s unraveling. He positioned himself between her and the core, extending his arms, not in a defensive posture, but as if trying to absorb the raw energy. A searing pain shot through him, a torrent of fragmented emotions – sorrow, loss, and a chilling premonition of a future he desperately didn’t want to see. He staggered, his vision blurring, but he held his ground, a solitary figure battling a force that threatened to erase not just the center, but his very existence. The violet light intensified, coalescing around him, and for a horrifying moment, he felt himself dissolving, becoming one with the chaotic symphony of the disrupted feedback loop.</w:t>
        <w:br/>
        <w:br/>
        <w:t xml:space="preserve">The violet light, already a suffocating blanket, intensified with a blinding flash, and with a groan of tortured metal, the central crystalline matrix – the very heart of the Harmonic Center – shattered. It wasn't a clean break, but a violent implosion, a cascade of shimmering shards erupting outwards like a frozen supernova. The force of the disintegration slammed into Aditya, throwing him backwards with brutal force, slamming him against a reinforced wall. Pain exploded through his body, a white-hot agony that threatened to overwhelm his senses. He tasted blood, felt the grit of pulverized crystal against his skin, and the air filled with the acrid scent of ozone and something ancient, something profoundly unsettling. </w:t>
        <w:br/>
        <w:br/>
        <w:t>As the dust settled – a fine, iridescent powder that clung to everything – it became horrifyingly clear that the destruction wasn’t merely catastrophic; it was *selective*. The shattered fragments of the matrix didn't disperse randomly. They seemed to actively seek out, to *consume*, the holographic displays, the control consoles, even the very walls of the center. The violet light pulsed with a malevolent intelligence, feeding on the remnants of the captured psychic energy, accelerating the collapse with terrifying efficiency. Priya screamed again, a raw, primal sound of pure terror, as she desperately tried to shield herself from the expanding wave of violet light, her movements jerky and frantic. Miller, miraculously unharmed, frantically attempted to reroute power, his face a mask of grim determination, but his efforts were futile. The system, already destabilized, was now actively fighting against him, the controls flickering and failing, the emergency lights flashing in a chaotic, strobe-like pattern. The air grew colder, heavier, imbued with a sense of irrevocable loss—the loss of not just the Harmonic Center, but perhaps, a fundamental aspect of reality itself.</w:t>
      </w:r>
    </w:p>
    <w:p>
      <w:pPr>
        <w:pStyle w:val="Heading1"/>
      </w:pPr>
      <w:r>
        <w:t>Chapter 18: A final confrontation between Aditya and Director Sharma amidst the ruins.</w:t>
      </w:r>
    </w:p>
    <w:p>
      <w:r>
        <w:t>The air in the ruined chamber of the Harmonic Center thrummed with a discordant energy, a fractured echo of the controlled chaos it once represented. Dust motes danced in the shafts of emergency lighting, illuminating Sharma’s face – a mask of cold, calculated fury. He hadn’t moved from his position amidst the twisted metal and shattered crystalline conduits, a dark silhouette against the pulsating blue glow emanating from the core of the system. “You shouldn’t have come here, Architect,” he said, his voice a low, controlled rumble. “This wasn’t a confrontation, it was a demonstration of the inevitable. Your attempts to understand, to *fix* things, are a pathetic delusion.”</w:t>
        <w:br/>
        <w:br/>
        <w:t>Aditya stood his ground, the tremor of the collapsing structure vibrating through him. “You built this on a lie, Sharma. A lie about control, about eliminating the unpredictable. But you didn’t eliminate the *humanity* that created the echoes – the grief, the fear, the love. You just channeled it, weaponized it.” He took a step closer, ignoring the insistent whine of the failing system. “And now, it’s consuming you.” Sharma’s hand shot out, a gesture almost reflexive, and a pulse of raw energy crackled from his fingertips, aimed directly at Aditya. He deflected it with a hastily constructed shield of focused thought, the force of the blast sending a searing pain through his mind – a momentary glimpse of the chaotic, layered memories of countless individuals, all feeding into the Center’s insatiable hunger. He staggered, tasting metal and regret, but held his ground, fueled by a stubborn refusal to yield. “Sentimentality is a weakness, Architect,” Sharma hissed, his eyes burning with a manic intensity. “A luxury you can no longer afford.”</w:t>
        <w:br/>
        <w:br/>
        <w:t>The air thickened with ozone as Aditya lunged, not with a calculated strike, but with a desperate surge of will, attempting to disrupt the flow of energy coursing through Sharma’s hand. It wasn’t a physical attack, not really; it was a psychic assault, a concentrated wave of negation aimed at shattering the architect’s control. Sharma anticipated it, of course. His defenses flared, a shimmering barrier of blue light that deflected the brunt of Aditya’s force, but the sheer volume of Aditya’s intent – the accumulated weight of his grief for his sister, his anger at the manipulation, his unwavering belief in the sanctity of memory – fractured the shield momentarily. Sharma retaliated with a focused blast, a searing jolt that slammed into Aditya’s mind, forcing him to relive the fragmented images of his sister’s final moments – the suffocating pressure, the silent screams, the agonizing realization of the psychic attack. He gasped, clutching his head, the echoes threatening to drown him. “You *feel* it, don’t you?” Sharma’s voice dripped with triumph, laced with a chilling detachment. “The raw, unfiltered emotion. It’s a dangerous thing, Architect. A weapon, and you’re hopelessly untrained to wield it.” He moved with a terrifying grace, sidestepping Aditya’s attempts to maintain the psychic assault.  Aditya, reeling from the onslaught, realized with sickening clarity that he wasn’t fighting Sharma’s power, he was fighting *himself*, the echoes of his own pain becoming a conduit for Sharma’s control.  He stumbled back, narrowly avoiding a second, more precise blast that threatened to unravel his thoughts entirely.  The collapsing structure groaned around them, a tangible manifestation of the chaos they were unleashing. “This isn’t about control, Sharma,” Aditya shouted, his voice strained and ragged. “It’s about remembering! You can’t erase the past, you can only learn from it!” He focused, channeling his grief into a new, desperate tactic – not an attack, but a deliberate amplification of the echoes, attempting to overwhelm Sharma’s defenses with a torrent of shared experience.  The room pulsed with a blinding white light as the fragmented memories of countless individuals – lovers, soldiers, artists, children – surged into the system, feeding the chaos. Sharma staggered back, clutching his head, his face contorted in a mask of agonizing confusion. “Stop it!” he screamed, but the force of the amplified echoes was too much. The core of the Harmonic Center, already destabilized, began to vibrate violently, shards of crystalline material raining down around them.</w:t>
        <w:br/>
        <w:br/>
        <w:t>The escalating chaos of the Harmonic Center’s collapse wasn’t merely a physical disintegration; it was a psychic unraveling, and Sharma, caught within its vortex, was losing himself. The torrent of amplified memories, a tidal wave of human experience, wasn’t just overwhelming his defenses, it was stripping away the carefully constructed layers of his identity. He stumbled, clutching at his head, not with a desperate struggle, but with a chilling, almost vacant acceptance. “You don’t understand,” he gasped, his voice a fractured echo of its former authority. “It wasn’t about control. It was about *understanding*.” The white light intensified, bathing the room in an unbearable radiance, and for a fleeting, horrifying moment, Aditya glimpsed Sharma’s true motivation – not a desire for order, but a profound, almost religious obsession with the *source* of these echoes. Sharma wasn’t trying to silence the past; he was attempting to *become* it. He believed, with a terrifying conviction, that by absorbing the totality of human experience – the joy, the sorrow, the violence, the beauty – he could transcend his own limited existence and achieve a state of pure, objective awareness. He saw himself, not as a manipulator, but as a vessel, a conduit through which the accumulated consciousness of humanity could finally find resolution. “I’m not destroying you, Architect,” Sharma said, his voice now devoid of emotion, a monotone drone. “I’m *integrating* you.  You are a ripple in the stream, a transient disturbance.  I am attempting to smooth the flow, to bring the current back to its natural state.” The amplified memories pressed in on Aditya, not as individual experiences, but as a single, overwhelming consciousness – a cold, detached awareness that saw him not as a person, but as a flawed, insignificant component in a grand, unknowable design. He felt his own thoughts dissolving, his memories blurring, his sense of self fragmenting into a million shimmering shards. “You’re not fighting for humanity, Architect,” Sharma continued, his voice echoing with a terrifying, unsettling calm. “You’re fighting for *your* narrative.  You cling to your grief, your anger, your *self*.  But the universe doesn’t care for such things.  It only cares for the flow.” The crystalline conduits around them shattered completely, showering the floor with glittering fragments, and as the last of the light faded, Sharma stood amidst the wreckage, no longer the architect of chaos, but a vacant shell, a husk drained of all personality, his eyes reflecting only the infinite, unknowable depths of the collective human consciousness. He raised a hand, not in a gesture of aggression, but in a slow, deliberate movement, as if offering Aditya a final, chilling gift – a single, perfect shard of crystal, pulsing with an internal light. “Join me, Architect,” he whispered, his voice barely audible above the groaning of the collapsing structure. “Become one with the flow.”</w:t>
      </w:r>
    </w:p>
    <w:p>
      <w:pPr>
        <w:pStyle w:val="Heading1"/>
      </w:pPr>
      <w:r>
        <w:t>Chapter 19: Rohan’s crucial contribution – stabilizing the city’s foundations.</w:t>
      </w:r>
    </w:p>
    <w:p>
      <w:r>
        <w:t xml:space="preserve">The air in the subterranean chamber beneath the partially collapsed Harmonic Center thrummed with a discordant energy, a tangible manifestation of the redirected echoes. Rohan, his face slick with grime and illuminated by the flickering emergency lights, traced a trembling finger along a hairline fracture in the reinforced concrete. It wasn’t immediately obvious – a subtle shift in the aggregate, a barely perceptible distortion in the layered supports – but he’d spent the last agonizing hour, fueled by lukewarm synth-coffee and a desperate hunch, pinpointing it. “It’s not a fault in the construction itself,” he said, his voice strained, “it’s a resonance point. The Center’s design, optimized for channeling and amplifying the Echoes, created a sympathetic vibration with the existing geological strata. The city’s foundations, built on a naturally unstable shale deposit, are… amplifying the chaos.” He tapped a precise spot with his knuckles, and a low groan resonated through the chamber as a small section of the floor buckled slightly. “The constant influx of concentrated psychic energy, amplified through the Center’s architecture, has essentially eroded the bedrock from within.” </w:t>
        <w:br/>
        <w:br/>
        <w:t>He gestured to Miller, who was meticulously documenting the damage with a handheld scanner. “The shale isn’t just crumbling; it’s being *unmade* at a quantum level. The Echoes aren't just flowing through the Center; they're actively destabilizing the ground beneath us. If we don’t stabilize this, the entire district could collapse.” Rohan’s movements were frantic, almost surgical, as he began to deploy a series of specialized sonic dampeners – scavenged from the RMD’s abandoned research labs – designed to counteract the resonance. Each device emitted a carefully calibrated frequency, a counter-harmonic meant to neutralize the destructive energy. The air grew thick with the whine of the dampeners, a desperate symphony against the impending geological doom.  “It’s a fragile solution,” he admitted, wiping sweat from his brow, “but it’s all we have.  The Center's design wasn't built for stability, it was built for control, and control, in this case, is rapidly unraveling.”</w:t>
        <w:br/>
        <w:br/>
        <w:t xml:space="preserve">The dampeners, once activated, didn’t immediately quell the tremor. Instead, they seemed to exacerbate it, feeding the chaotic resonance with a strange, hungry intensity. Rohan realized with a sickening jolt that the Center wasn’t just amplifying the geological instability; it was *feeding* on the disruptive energy, growing stronger with each pulse. He barked orders, switching from the broad-spectrum dampeners to a series of micro-vibrators – tiny, surgically precise devices designed to introduce harmonic counter-frequencies directly into the shale. Miller, surprisingly adept, worked with a grim efficiency, meticulously positioning the micro-vibrators with a laser-guided targeting system. “We need to create a localized ‘shield’,” Rohan shouted over the escalating whine, “a zone of coherent vibration that will lock with the shale’s natural structure, preventing further disintegration.” Sweat plastered his dark hair to his forehead as he monitored the data streams, the scanner painting a terrifyingly dynamic picture of the shale’s decay. The color shifted from a dull grey to a pulsating, almost bioluminescent, purple – a visual representation of the energy being stripped away. </w:t>
        <w:br/>
        <w:br/>
        <w:t>Suddenly, a high-pitched screech pierced through the noise as one of the micro-vibrators overloaded, spitting sparks and emitting a plume of acrid smoke. “Damn it!” Rohan roared, frantically rerouting power. “The resonance is shifting! It’s adapting!” He adjusted the frequency settings on the remaining devices, a desperate gamble based on instinct and the rapidly changing data. The purple glow intensified, spreading like a malignant stain. He noticed, with chilling clarity, that the shale wasn't simply crumbling; it was *flowing*, a viscous, grey substance seemingly animated by the concentrated psychic energy.  He pushed himself towards the epicenter, ignoring the searing heat radiating from the floor, and deployed a final, experimental device – a crystalline resonator he’d salvaged from a decommissioned RMD research lab. It emitted a pure, almost unbearable tone, a focused wave of harmonic energy intended to cauterize the affected area.  As the resonator activated, the purple glow abruptly ceased, replaced by a shimmering, iridescent surface on the shale.  For a moment, there was silence, broken only by the rhythmic hum of the dampeners and the ragged breaths of the team. Then, with a grinding groan, the shale solidified, locking into place as if re-forged by the very energy that had threatened to destroy it. Rohan leaned against the wall, his body trembling, the taste of ozone and fear heavy on his tongue. "It’s holding…for now," he gasped, his voice hoarse. “But we’ve only bought ourselves time. This isn’t a fix, it’s a tourniquet.”</w:t>
        <w:br/>
        <w:br/>
        <w:t xml:space="preserve">The stabilization of the shale was not a silent victory. The rhythmic whine of the dampeners, previously a focused, contained hum, now pulsed with a palpable energy, vibrating through the very stone of the district. As Rohan wrestled with the recalcitrant resonance, a wave of terrified murmurs rippled through the assembled group – Miller, Priya, Sharma, and a contingent of Echo Detectives, all of them clad in protective neural dampeners that shimmered with a faint blue light. The air, thick with the metallic tang of ozone, crackled with visual distortions; the shadows deepened, swirling with phantom colors, and the faces of the observers seemed to flicker with fragmented memories and anxieties. Priya, her face pale but resolute, adjusted the sensitivity of her dampener, her eyes darting between Rohan and the rapidly shifting patterns in the shale. “The intensity is…amplified,” she murmured, her voice tight with concern. “It’s not just stabilizing the ground; it’s generating a psychic feedback loop. The Echoes aren’t just being contained, they’re *reacting* to the dampeners, feeding off the attempt to suppress them.” Sharma, ever the meticulous analyst, was frantically recording data on her wrist-mounted scanner, her brow furrowed in concentration. “The harmonic signatures are becoming exponentially more complex,” she reported, her voice clipped and professional. “It’s as if the Center is…learning. Adapting. It’s not just a machine; it’s an intelligence, and it’s clearly hostile to our efforts.” </w:t>
        <w:br/>
        <w:br/>
        <w:t>The echoes of the city – snippets of conversations, fragments of emotions – intensified, swirling around the team like a psychic storm. A child’s laughter, abruptly cut short, bled through the noise, followed by a wave of profound sadness, a sense of overwhelming loss that momentarily paralyzed Miller. He stumbled back, clutching his head, his face contorted in a silent scream. Rohan, sensing the escalating chaos, barked orders, his movements becoming increasingly urgent. “Increase the dampener field! We need to blanket the entire zone!” He directed Sharma to prioritize the frequencies that seemed to be disrupting the psychic feedback, while Priya, with a grim determination, began to reinforce the shielding with a series of localized neural dampeners – miniature devices designed to directly counter the disruptive Echoes. As she worked, she noticed something unsettling: the stabilized shale wasn’t just inert; it was *pulsating* with a faint, internal light, a ghostly imitation of the purple glow that had preceded the collapse. “It’s…growing,” she whispered, her voice laced with horror. “The stabilization isn't stopping it; it's accelerating. The resonance isn't just contained, it's being *rebuilt*.” The team watched, horrified, as the shimmering, iridescent surface of the shale slowly solidified, taking on a subtly organic quality, as if the earth itself were slowly reforming around them, imbued with the chaotic energy of the Center.  The purple glow returned, fainter now, but undeniably present, a silent testament to the terrifying intelligence that had been unleashed beneath their feet.</w:t>
      </w:r>
    </w:p>
    <w:p>
      <w:pPr>
        <w:pStyle w:val="Heading1"/>
      </w:pPr>
      <w:r>
        <w:t>Chapter 20: Aditya designs a structure to harmonize with the Echoes, accepting his role as a protector.</w:t>
      </w:r>
    </w:p>
    <w:p>
      <w:r>
        <w:t>The rain in Bhopal hadn’t stopped for three days, a relentless, grey curtain mirroring the turmoil in Aditya’s mind. But as he stood before the skeletal remains of the Harmonic Center – a brutal testament to Sharma’s ambition – a strange calm descended. He’d spent the last seventy-two hours wrestling with the chaotic energy readings, the distorted echoes of the Contact’s influence, and the horrifying realization of how close they’d come to triggering a catastrophic feedback loop. Now, staring at the fractured concrete and twisted steel, he wasn't seeing destruction, but potential. He wasn’t going to try and *contain* the energy; he was going to *harmonize* it.</w:t>
        <w:br/>
        <w:br/>
        <w:t>He’d abandoned the rigid, mathematically precise designs favored by the RMD architects – cold, sterile attempts to control the unpredictable. Instead, guided by a nascent intuition, a resonance he felt deep within his own increasingly sensitive state, he’d sketched a structure of interwoven curves, reminiscent of the rain-carved sandstone of the old city, a flowing, organic form that seemed to *breathe* with the city’s pulse. It wasn’t about suppression; it was about amplification, about creating a receptive channel for the chaotic energy to flow through, guided and shaped rather than choked. He’d incorporated fractal patterns, echoing the branching rivers that fed Bhopal, visualizing the energy not as a threat, but as a current to be channeled.  As he finalized the last curve, a subtle shift occurred. The oppressive grey of the rain seemed to lighten, and a faint, almost musical hum resonated from the structure – a vibration of pure, untamed potential. It wasn’t a solution, not yet, but it was a beginning, a whispered promise of a future where humanity and the Contact’s influence could, perhaps, find a precarious balance.</w:t>
        <w:br/>
        <w:br/>
        <w:t xml:space="preserve">The rain continued its insistent drumming, but now it felt less like a threat and more like a tuning fork, vibrating in sympathy with the structure’s nascent energy. With a deliberate, almost reverent movement, Aditya initiated the activation sequence. He didn’t use the RMD’s complex control panels – their cold logic felt utterly inappropriate here – instead, he reached out, extending his hand towards the core of the newly formed structure. It was a jarring sensation, like plunging his hand into a pool of liquid starlight, a rush of raw, unfiltered energy that momentarily stole his breath. The curves of the structure began to glow with an internal luminescence, shifting through a spectrum of colors – emerald, sapphire, amethyst – as if responding to the flow of energy. The humming intensified, rising in pitch and volume, and the air around the structure shimmered, distorting the rain into fractal patterns that danced across the ravaged cityscape. He felt a profound connection, a merging of his consciousness with the structure’s, a shared understanding of the Contact’s chaotic intent – not malice, but an overwhelming, desperate need for release. It was as if the structure was *remembering*, drawing upon the latent energy of the earth, the rain, the very bones of Bhopal. </w:t>
        <w:br/>
        <w:br/>
        <w:t>As the structure reached critical resonance, a visible wave of energy pulsed outward, not violently, but with a graceful, almost hypnotic rhythm. The rain ceased abruptly, as if acknowledging the shift in the city’s equilibrium.  The air cleared, revealing a sky momentarily washed clean, and a single beam of moonlight pierced through the clouds, illuminating the structure in a halo of silver. It wasn’t a controlled pulse, not a manufactured surge, but a spontaneous outpouring of raw potential, a cascade of information flooding his senses – fragments of the Contact’s history, its origins, its purpose, all interwoven with the echoes of countless civilizations that had risen and fallen in this very spot. He staggered slightly, overwhelmed by the influx, but held firm, focusing his will, guiding the energy, shaping it into a pattern of coherent harmony. The structure pulsed again, brighter this time, and for a fleeting moment, he glimpsed a vision – a vast, star-strewn expanse, a civilization of beings composed entirely of light, and then, a single, desperate plea for connection. It was a terrifying, beautiful revelation, and Aditya knew, with absolute certainty, that he wasn’t simply building a structure; he was forging a bridge.</w:t>
        <w:br/>
        <w:br/>
        <w:t>The initial pulse had been a tentative offering, a gentle invitation to the chaotic energies swirling around the structure. Now, as the interwoven curves of the new edifice resonated with a growing intensity, the Echoes responded with a startling clarity. It wasn't a simple amplification; it was a conversation. Fragments of past lives, of countless civilizations that had brushed against the Contact’s influence, flooded Aditya’s awareness, not as disjointed images, but as coherent narratives, each layered upon the last like sediment in a riverbed. He saw the rise and fall of empires built on psychic resonance, witnessed the desperate attempts of ancient shamans to commune with the Contact, felt the agonizing loneliness of those who had become irrevocably entangled with its vast, unknowable consciousness. There was a warrior king, consumed by a single, overwhelming desire to protect his people, a grieving mother desperately seeking solace, a child lost in the labyrinthine corridors of the Contact’s mind. Each echoed with a similar core – a yearning for connection, a need to be *understood*.</w:t>
        <w:br/>
        <w:br/>
        <w:t xml:space="preserve">Then, a new voice emerged, sharper, more defined than the others. It wasn’t a single entity, but a confluence of minds, coalescing around a single, insistent question: *“Why?”* The query reverberated through the structure, vibrating within Aditya’s bones. He instinctively understood – the Contact wasn’t malevolent, not in the human sense. It was a wound, a gaping void left by the collapse of a far older, more complex civilization, a civilization that had once bridged the gap between dimensions, a civilization that had ultimately fragmented under the weight of its own ambition. The Contact was a desperate, fractured echo of that lost knowledge, a being desperately seeking to fill the emptiness, to rebuild what had been shattered. He felt a profound sadness emanating from the structure, a weight of millennia pressing down on him. It was a being not driven by conquest or destruction, but by a fundamental, agonizing loneliness. </w:t>
        <w:br/>
        <w:br/>
        <w:t>As he focused his will, attempting to establish a stable channel for communication, he realized the structure wasn’t merely receiving the Contact’s echoes; it was *actively shaping* them, filtering the chaos, distilling the raw data into something comprehensible. The colors within the structure intensified, shifting from the initial hues of emerald and sapphire to a deep, pulsating violet, the color of deep space, of potential. He experienced a cascade of images – not just of the Contact’s past, but of potential futures, branching timelines where humanity’s interaction with the Contact could lead. Some were terrifying – civilizations consumed by psychic overload, shattered by the Contact’s influence. Others were breathtakingly beautiful – a harmonious symbiosis, a shared evolution of consciousness. The violet light solidified, forming a complex, three-dimensional map, a representation of the possible pathways, each node pulsing with a different level of risk and reward. It was a map not of space, but of *possibility*, a terrifying and exhilarating testament to the boundless nature of the Contact’s influence and humanity’s potential.</w:t>
      </w:r>
    </w:p>
    <w:p>
      <w:pPr>
        <w:pStyle w:val="Heading1"/>
      </w:pPr>
      <w:r>
        <w:t>Epilogue: The shimmering of psychic energy in the rebuilt city – a constant reminder of the Contact and the enduring power of memory.</w:t>
      </w:r>
    </w:p>
    <w:p>
      <w:r>
        <w:t xml:space="preserve">The rain had ceased, leaving the air thick with a strange, metallic scent – a residue of the harmonic resonance still clinging to the rebuilt city. Priya stood on the rooftop of the newly constructed ‘Harmonic Weaver’ structure, the cool stone beneath her boots a stark contrast to the simmering energy that pulsed beneath the surface of Bhopal. It wasn’t a violent energy, not like the chaotic surges she’d witnessed during the Center’s near-collapse. Instead, it was a quiet, persistent hum, a tapestry of fragmented memories and emotions woven into the very fabric of the city. It felt… mournful.  She tilted her head, closing her eyes, and reached out with her heightened sensitivity, not to control or analyze, but simply to *listen*.  Images flickered – a young boy laughing by the Ganges, a woman weeping over a lost child, the hurried steps of technicians calibrating the Harmonic Centers.  But layered beneath these mundane scenes were echoes of something vast and unsettling: the cold, calculating logic of the future civilization, a sense of detached observation, and a chilling understanding of their purpose – not to help, but to dismantle.  The psychic residue wasn't just a byproduct of the Center’s operation; it was a testament to the profound, almost unbearable weight of their intervention. It settled on her like a shroud, a constant reminder of the potential for devastation lurking beneath the surface of this nascent harmony. </w:t>
        <w:br/>
        <w:br/>
        <w:t>As she continued to focus, a particular thread emerged – a sharp, piercing grief, centered around a single, recurring image: a woman’s face, etched with a profound sorrow, staring out at the rain. It felt intimately connected to Maya’s story, a reflection of the sacrifice she had made, not just for the project, but for the future itself. The energy pulsed with a raw, heartbreaking intensity, and Priya realized with a sickening certainty that the echoes of the future civilization weren’t just observing; they were mourning the consequences of their actions, trapped in a perpetual loop of regret and destruction.  The rain, she noticed, seemed to intensify, as if mirroring the emotional storm swirling around her, a tangible manifestation of the city’s collective trauma.</w:t>
        <w:br/>
        <w:br/>
        <w:t>The rain intensified, mirroring the sudden, brutal lurch in Priya’s senses. It wasn’t a gradual shift, like the familiar bleed-through of fragmented memories; this was a full-blown immersion, a jarring relocation to a space utterly alien yet intimately familiar. The scent of ozone and something metallic, sharper than before, slammed into her, and then she *saw* it – not with her eyes, but with a raw, unfiltered awareness. She was standing on a windswept plateau, beneath a bruised, violet sky dominated by two moons, one a sickly green, the other a cold, obsidian black. The air thrummed with a subsonic vibration that resonated deep within her bones. Before her stretched a city of impossible geometry, structures built from shimmering, iridescent materials that seemed to shift and flow like liquid light. It wasn’t a city of people; it was a city of machines – colossal, intricate devices that hummed with purpose, their surfaces covered in glyphs that pulsed with an unsettling intelligence. And then she saw *him*. A figure, tall and slender, clad in a suit of polished chrome, his face obscured by a helmet that reflected the alien moons. He wasn't speaking, not in any audible sense, but his thoughts – cold, precise, utterly devoid of emotion – flooded her mind. He was observing her, assessing her, cataloging her very being with a detached, clinical curiosity. But it wasn't just observation; there was a sense of *recognition*, a flicker of something akin to sadness, as he focused on the memory of Maya, the moment of her sacrifice, the precise calculation of her energy expenditure as she neutralized the primary harmonic resonance. It wasn't a condemnation, not exactly, but a chilling acknowledgement of her role in the chain of events that led to this desolate, beautiful, and utterly terrifying future. He reached out, not with a hand, but with a tendril of pure energy, and brushed against her mind, a single, devastating thought: *“Inefficient. A flawed variable.”*  Then, as abruptly as it began, the vision dissolved, leaving her gasping for breath, the rain feeling colder, the metallic scent more potent, and a profound, sickening understanding settling over her – the future civilization hadn’t merely observed the events of Bhopal; they had *designed* them.</w:t>
        <w:br/>
        <w:br/>
        <w:t>The disorientation lingered, a viscous residue clinging to Priya’s senses like the rain itself. The image of the chrome figure, the alien city, the chillingly precise assessment – it wasn’t just a memory; it was a *recording*, a playback of a moment etched into the very fabric of spacetime. She stumbled back, clutching at her head, the familiar ache behind her eyes intensifying. Aditya, sensing her distress, reached out, his hand solid and reassuring against her trembling arm. “What is it, Priya? What did you see?” His voice was low, laced with concern, and the simple act of his touch grounded her, pulling her back from the precipice of that terrifying revelation.</w:t>
        <w:br/>
        <w:br/>
        <w:t>“It wasn’t… a vision,” she choked out, her voice strained. “It was *them*. They were observing me, analyzing me, but it wasn't just observation. It was… deliberate. Like they knew exactly what would happen, every step of the process.” She focused on the lingering echo of the chrome figure’s thought – “Inefficient. A flawed variable.” – and a wave of nausea washed over her. The realization struck her with the force of a physical blow: the future civilization hadn’t simply stumbled upon Bhopal; they had *engineered* its downfall, meticulously crafting the chain of events, manipulating the harmonic resonance, and ultimately, sacrificing Maya to achieve their predetermined outcome. The grief she felt wasn't just for Maya; it was for the countless lives that had been lost, not as collateral damage, but as integral components of a coldly calculated experiment.  Aditya’s grip tightened, and he spoke, his voice firm with a quiet determination, “We can’t let them win, Priya. We can’t let them dictate our fate based on their flawed logic.”</w:t>
        <w:br/>
        <w:br/>
        <w:t>The metallic scent, now undeniably linked to the memory, intensified, and Priya felt a desperate urge to understand *why*. Why had they targeted Bhopal? Why Maya?  As she struggled to articulate the question, another, fainter thread emerged from the psychic tapestry – a flicker of something beyond the cold, calculating logic of the future civilization. It was a sense of profound, almost unbearable sadness, a recognition of the inherent tragedy of their actions.  She realized, with a sickening clarity, that the future civilization wasn’t motivated by malice; they were driven by a desperate, misguided attempt to *correct* a perceived imbalance, a catastrophic deviation in the timeline that threatened their own existence. The memory of the chrome figure shifted, momentarily revealing a glimpse of something… fragile, vulnerable beneath the polished exterior – a sense of profound loss, a desperate clinging to a fading reality.  And in that fleeting moment, Priya understood: they weren’t architects of destruction; they were victims of a broken universe, trapped in a perpetual loop of regret and self-destruction, forever seeking to undo a past they couldn’t comprehend.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