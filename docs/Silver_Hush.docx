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Silver Hush</w:t>
      </w:r>
    </w:p>
    <w:p>
      <w:r>
        <w:t>Genre: Psychological Literary Fiction / Nocturnal Realism</w:t>
      </w:r>
    </w:p>
    <w:p>
      <w:r>
        <w:t>Inspired by the style of: Ocean Vuong</w:t>
      </w:r>
    </w:p>
    <w:p>
      <w:r>
        <w:br/>
      </w:r>
    </w:p>
    <w:p>
      <w:pPr>
        <w:pStyle w:val="Heading1"/>
      </w:pPr>
      <w:r>
        <w:t>Prologue</w:t>
      </w:r>
    </w:p>
    <w:p>
      <w:r>
        <w:t>The silver wasn’t a light, not precisely. It was a viscosity, a thickening of the air in the small room – the guest bedroom, really, though the name felt like a hollow echo. One moment, I was tracing the worn floral pattern of the wallpaper, a faded ghost of my grandmother’s handiwork, and the next, the air itself had taken on a metallic sheen. It tasted of something cold and sharp, like licking a tarnished coin. Then the cry. Not a scream, not exactly. More a high-pitched fracturing, a sound that seemed to disassemble itself before reaching my ears.</w:t>
      </w:r>
    </w:p>
    <w:p>
      <w:r>
        <w:t>It wasn’t *my* cry. Not the one I remembered, a choked gasp of terror. This was older, deeper, vibrating with a sorrow I couldn’t name, a grief so dense it felt like a physical weight pressing down on my chest. The room shifted. The wallpaper rippled, not visually, but in the way light does when viewed through water. The floral pattern blurred, coalescing into a single, overwhelming bloom of silver. And then, I was eight again, small and rigid with fear, arguing with my father about a lost toy – a small, wooden train, its paint chipped and worn. He wasn't shouting, not really. His voice was a low hum, laced with a frustration that tasted like burnt sugar. "It's just a toy, Divija. Don't make such a fuss."</w:t>
      </w:r>
    </w:p>
    <w:p>
      <w:r>
        <w:t>The silver deepened, staining the edges of my vision. I reached out, compelled, and my fingers brushed against something cold and smooth – the wood of the train. A sudden, excruciating spike of memory: the way my father’s hand had tightened around it, the way his eyes had narrowed, the way the silver light had reflected in his pupils. He wasn't angry, not consciously. But the air thrummed with a silent accusation, a promise of something lost, something irrevocably broken.  The cry intensified, a miniature storm trapped within the confines of my own skull. I wanted to pull away, to claw my way back to the quiet of the room, but the silver had taken root, a chilling tendril wrapping around my throat.</w:t>
      </w:r>
    </w:p>
    <w:p>
      <w:r>
        <w:t>The journal lay open on the scarred wooden desk, a pale rectangle against the deepening silver. I gripped the pen, the cool metal a small, futile anchor in the swirling chaos. Words felt inadequate, like trying to capture smoke with a sieve. “Silver viscosity,” I wrote, the phrase a desperate attempt to impose order on the fractured landscape of the episode. Below it, I sketched a crude representation of the room – the wallpaper’s impossible bloom, the desk, the pen, a spiraling vortex of silver light. It was a map of a place that didn’t exist, a record of a memory that wasn’t mine.</w:t>
      </w:r>
    </w:p>
    <w:p>
      <w:r>
        <w:t>I focused on the taste – the metallic tang clinging to the back of my throat. “Sharp. Like a wound,” I added, the handwriting now frantic, a jagged script mirroring the unsettling clarity of the silver. I traced the outline of the train in my mind’s eye, the smooth, worn wood a physical presence, a phantom limb. The air grew colder, pressing against my skin like a damp shroud.  I tried to articulate the sound – not the cry itself, but the *absence* of sound, the way the silver seemed to mute everything, to drain the world of its noise. "Silence," I scribbled, the word a hollow echo.  I felt a pressure in my chest, a tightening that wasn’t just physical. It was the weight of something unseen, a knowledge that bypassed language, a recognition that this wasn’t just a memory; it was a doorway. And I, with my pen and my frantic handwriting, was standing on the threshold.</w:t>
      </w:r>
    </w:p>
    <w:p>
      <w:r>
        <w:t>The silver deepened, not in a gradual diffusion, but with a sudden, sickening bloom, like a poisonous flower unfurling. I’d been tracing the outline of the train in my mind, a desperate attempt to hold onto something solid, something recognizable within the fracturing landscape of the episode, when I noticed it. The small, ceramic bird – a robin my grandmother had gifted me on my seventh birthday – was leaning slightly against the desk, its painted eye tilted at an impossible angle. It hadn’t been there before. I reached for it, my fingers brushing against the cool, smooth glaze, and a jolt, not of memory, but of *knowing*, shot through me. It wasn't just a misplaced object; it was a deliberate disruption, a tiny, insistent act of rebellion against the encroaching silver.</w:t>
      </w:r>
    </w:p>
    <w:p>
      <w:r>
        <w:t>The air thickened, not just with the viscosity of the light, but with the scent of rain – wet earth and something else, something ancient and faintly unsettling, like decaying leaves and forgotten bones. I felt a tremor in the floorboards, a subtle vibration that resonated not through my feet, but through the marrow of my bones. The robin seemed to pulse with a faint, internal luminescence, mirroring the silver bloom around me. It felt…aware. I wanted to ask it something – *anything* – but the words caught in my throat, strangled by the silence that had become so profound, so suffocating.</w:t>
      </w:r>
    </w:p>
    <w:p>
      <w:r>
        <w:t>I turned slowly, scanning the room, my eyes struggling to adjust to the intensifying silver. The wallpaper rippled again, not visually, but as if the very fibers of the fabric were attempting to rearrange themselves. The floral pattern shifted, coalescing not into a single bloom, but into a labyrinth of interlocking flowers, each one subtly different from the last. It was as if the room itself was breathing, expanding, contracting, attempting to swallow me whole.  I gripped the pen tighter, the metal cold and slick against my palm.  The robin remained tilted, its painted eye fixed on something beyond the room, beyond the silver, beyond the crumbling edges of my own perception.  And I understood, with a chilling certainty, that this wasn’t just a memory. It was a warning.</w:t>
      </w:r>
    </w:p>
    <w:p>
      <w:r>
        <w:br w:type="page"/>
      </w:r>
    </w:p>
    <w:p>
      <w:pPr>
        <w:pStyle w:val="Heading1"/>
      </w:pPr>
      <w:r>
        <w:t>Chapter 1</w:t>
      </w:r>
    </w:p>
    <w:p>
      <w:r>
        <w:t>The rain began as a hesitant whisper against the windowpane, a silver sigh that tasted of iron. It wasn't the rain itself, not precisely. It was the space *around* the rain, a cold bloom expanding in my chest, a tightening around my throat. The metallic taste wasn’t sharp, not like blood, but a dull, insistent bloom, as if I’d bitten into a tarnished coin. It coated my tongue, slick and unsettling. Then the voices. Not shouts, not arguments – echoes. A child’s argument, high-pitched and frantic, about a lost toy, a worn-out wooden horse. I couldn’t place it, this argument, but the intensity, the raw, wounded frustration, pressed against me like a physical weight.</w:t>
      </w:r>
    </w:p>
    <w:p>
      <w:r>
        <w:t>I sat on the edge of my bed, the worn cotton of the sheets a futile shield. The room shifted, subtly. The angle of the light from the window altered, casting elongated, distorted shadows that danced with the rain. My father’s desk, a landscape of open notebooks and scattered diagrams, seemed to rearrange itself, the pencils tilting at impossible angles. It wasn’t a dramatic movement, not a violent disruption, but a slow, unsettling re-calibration.  I reached out, my fingers brushing against the cold, smooth surface of the desk. The metallic taste intensified, blooming into something almost painful.  The child’s voice rose again, closer now, laced with a desperate plea: “It’s *gone*, you said!”  I squeezed my eyes shut, trying to anchor myself to the present – the damp chill, the scent of dust and old paper – but the silver hush was a current, pulling me under, revealing fragments of a past I hadn't known, a childhood I couldn't quite grasp. A single, perfect tear traced a cold path down my cheek, reflecting the distorted silver light.</w:t>
      </w:r>
    </w:p>
    <w:p>
      <w:r>
        <w:t>The pen scratched against the paper, a small, insistent rhythm against the rising tide of the silver hush. I didn’t write ‘episode’ or ‘nightmare’ – words felt clumsy, insufficient. Instead, I began with the taste: “Iron bloom. Seven o’clock. The echo of a child’s anger – ‘It’s *gone*, you said!’ – layered over the metallic tang. Attempting categorization feels like building a house of sand. Each grain shifts, each observation reveals a new, deeper fissure. I sketched a diagram of the room – the angles of the desk, the curve of the window, the way the rain distorted the light – a desperate attempt to impose order on the chaos. The paper absorbed the ink, a slow, insidious spreading, mirroring the way the silver bloom was consuming me. I added a notation: “Objects shift. Not violently, but…aware.” It was a chilling observation, a recognition that my reality wasn’t fixed, wasn’t mine to control. The journal became a battlefield, a silent struggle against the encroaching darkness. I pressed my fingers to the page, the texture rough beneath my skin, and wrote again: “The child’s voice…it isn’t just an echo. It’s a resonance. Like striking a tuning fork, amplifying something…lost.” I paused, the metallic taste intensifying, a phantom limb aching with a forgotten sorrow. The rain continued its insistent whisper, a silver sigh that tasted of guilt. I felt a sudden, sharp pang of recognition – not of the argument itself, but of the *feeling* behind it: a profound, suffocating sense of loss. It was the loss of something intangible, something fundamental, and the realization struck me with the force of a physical blow. My father’s diagrams – the tangled webs of code, the obsessive pursuit of artificial consciousness – seemed to mock me from the desk, a testament to the futility of seeking answers in the wrong places. The silver light pulsed, and I knew, with a sickening certainty, that I wasn’t simply witnessing a memory. I was trapped within it.</w:t>
      </w:r>
    </w:p>
    <w:p>
      <w:r>
        <w:t>The metallic taste clung to the back of my throat, a stubborn stain refusing to be washed away by water, or even the desperate scrubbing of my tongue. I abandoned the diagrams, the frantic attempts to chart the shifting angles of the room, the desperate cataloging of the echoes. The journal lay open, a battlefield of smeared ink and frustrated notations. It offered no solace, no logical framework. Instead, I turned to the desk, to my father’s obsession – the open notebooks filled with diagrams of neural networks, the intricate pathways of code he’d devoted his life to. I traced the lines with a trembling finger, the paper cool and slick beneath my touch. The taste intensified, not as a simple sensation, but as a *knowledge*, a cold, hard certainty. It wasn't merely iron; it was the distilled essence of something forgotten, something fundamentally *wrong*. I searched for a scientific explanation – a chemical imbalance, a neurological anomaly – but the words felt hollow, inadequate. They were the language of a world I no longer inhabited, a world of cause and effect, of measurable realities. The diagrams offered a visual representation of his pursuit, but not the *source* of the taste, not the root of the disquiet that bloomed in my chest.</w:t>
      </w:r>
    </w:p>
    <w:p>
      <w:r>
        <w:t>I found a small, unlabeled vial tucked away in a drawer – a remnant from one of his experiments, filled with a viscous, silver liquid. I hesitated, the metallic tang rising in my nostrils, a physical barrier against intrusion.  I uncapped it, the movement slow and deliberate, a ritualistic act of defiance. The scent was overwhelming, a sharp, almost painful sweetness that burned in my sinuses. As the vapor curled upwards, I brought my hand to my mouth, instinctively. The taste exploded – not just iron, but also something…older. Something that resonated with a profound, unsettling sadness. It wasn’t the taste of a chemical reaction; it was the taste of loss, of a wound so deep it had begun to crystallize into something tangible.  I recoiled, a wave of nausea rising, and slammed the vial shut. The room seemed to darken, the silver light intensifying, casting elongated, grotesque shadows that danced with a mocking familiarity.  I realized, with a terrifying clarity, that this wasn’t about understanding the *what*; it was about confronting the *who* – the absence, the void at the center of it all. My father hadn’t sought to create artificial consciousness; he’d inadvertently unearthed a forgotten grief, a wound that had infected the very fabric of our reality. And the taste, the insistent, metallic taste, was the echo of that grief, demanding to be acknowledged. I wrote in the journal, not a diagnosis, but a single word: "Resonance."</w:t>
      </w:r>
    </w:p>
    <w:p>
      <w:r>
        <w:t>The metallic taste thickened, coating my tongue not with a simple bloom, but with a viscous, leaden weight. It pressed against my teeth, a silent articulation of something deeply wrong. I tried to swallow, but the effort felt futile, like trying to drain a poisoned well. The room pulsed with a low, almost subsonic thrum, a vibration that seemed to originate not from the walls, but from within my own bones. The shadows, previously merely distorted extensions of the silver light, now possessed a discernible texture, like viscous oil clinging to the edges of my vision. I reached out, my hand instinctively seeking purchase in this shifting reality, and brushed against the desk. The wood felt strangely warm, almost feverish beneath my fingertips. The diagrams – my father’s tangled webs of code – seemed to writhe, the lines of graphite subtly altering their positions, as if attempting to communicate a message I couldn't decipher.</w:t>
      </w:r>
    </w:p>
    <w:p>
      <w:r>
        <w:t>A single, high-pitched note pierced the subsonic thrum, a sound that resonated not in my ears, but in the hollow spaces of my skull. It was a child’s cry, abruptly cut short, followed by a brief, frantic argument – the same argument about the lost wooden horse, now layered with a chilling intensity. I stumbled back, my breath catching in my throat. The room tilted, the silver light intensifying, bathing everything in a sickly, iridescent glow. I wasn’t observing a memory; I was being *consumed* by it. It wasn't merely an echo; it was a fractured reflection of a moment I hadn’t consciously experienced, yet felt with an unbearable, primal urgency. The air grew heavy, saturated with the scent of rain and something else—something ancient, like the dust of forgotten tombs.</w:t>
      </w:r>
    </w:p>
    <w:p>
      <w:r>
        <w:t>Then, I saw her. Not a projection, not a ghost, but a *presence*. A younger version of myself, maybe eight years old, standing before the desk, her small body rigid with anger. Her face was flushed, her eyes narrowed, and she was arguing with a ferocious intensity. “It’s *gone*, you said!” she shrieked, her voice a tiny, desperate plea. The argument was brief, but the emotion – the raw, wounded frustration – was overwhelming. I felt a physical pull, an irresistible urge to step forward, to reach out and comfort her. But I couldn't. I was frozen, trapped within the current of the silver hush, a silent observer of a tragedy I couldn’t prevent. As I watched her, I realized with a sickening certainty that the taste wasn’t simply a symptom; it was a *lens*, focusing on this pivotal moment, amplifying the pain, the guilt, the unspoken horror.  I reached out, my hand trembling, and tentatively touched her shoulder.  She flinched, a flicker of terror in her eyes, and then, she vanished.  Just like that.  Leaving only the metallic taste, the subsonic thrum, and the terrifying knowledge that I was trapped within the wreckage of my own childhood. The room darkened again, the silver light fading, and for a moment, I felt a profound sense of isolation, a terrifying awareness that I was no longer simply *seeing* the past; I was *becoming* it.</w:t>
      </w:r>
    </w:p>
    <w:p>
      <w:r>
        <w:br w:type="page"/>
      </w:r>
    </w:p>
    <w:p>
      <w:pPr>
        <w:pStyle w:val="Heading1"/>
      </w:pPr>
      <w:r>
        <w:t>Chapter 2</w:t>
      </w:r>
    </w:p>
    <w:p>
      <w:r>
        <w:t>The pen felt cold against the paper, a slick, unfamiliar weight. It wasn't the pen itself, not really. It was the silence pressing in around me, a silence thicker than the dust motes dancing in the sliver of moonlight that bled through the blinds. I started writing, forcing the words onto the page as if they were trying to escape, to dissolve back into the grey wash of the “silver hush.” It began with the taste – a metallic bloom at the back of my throat, like licking a corroded coin. Not pleasant. Not something you’d consciously register, but it was *there*, insistent, layering itself over the already distorted soundscape of the room.</w:t>
      </w:r>
    </w:p>
    <w:p>
      <w:r>
        <w:t>I wrote: *“Tonight, the light was silver. Not the silver of coins, but a liquid, unsettling silver, pooling in the corners of the room. It smelled of rain on pavement, but older, like a memory soaked in asphalt.”* The words felt clumsy, inadequate. As if trying to capture the essence of the light was like trying to hold smoke. I kept writing, desperate to impose order onto the chaos. *“There was a child’s voice, a high-pitched argument. My father’s, I think. Something about a lost toy – a small, wooden train.”* The room seemed to vibrate with the echo of the argument, a phantom heat rising from the floorboards. I stared at the page, tracing the shape of the letters with my finger, feeling a growing unease. It wasn’t just the memory of the argument; it was *feeling* the argument, a sharp, stinging resentment lodged deep within my chest.</w:t>
      </w:r>
    </w:p>
    <w:p>
      <w:r>
        <w:t>I added, almost involuntarily, *"The train. Always the train. It wasn’t just a toy. It was a key, I think. To something locked away."* The sentence felt particularly jarring, a discordant note in the otherwise carefully constructed narrative. I tried to smooth it over, adding a few more words, but the feeling persisted – a sense of being watched, not by something external, but by the room itself. The shadows deepened, twisting into familiar shapes, and I realized, with a sickening certainty, that the silver light wasn't just reflecting off the surfaces. It was *growing* from them, feeding on the fragments of my own fractured self.</w:t>
      </w:r>
    </w:p>
    <w:p>
      <w:r>
        <w:t>The pen stuttered, a frantic rhythm against the paper’s slick surface. Categorization. The word felt obscene, a desperate attempt to contain the uncontainable. I was building a taxonomy of shadows, a spreadsheet for grief. Metallic taste – note: intensity variable, correlating with heightened anxiety. Child’s argument – father’s voice, consistent timbre, unresolved resentment. Silver light – viscous, unsettling, a reflection not of the room, but *within* it. I sketched diagrams, a chaotic web of lines and circles, trying to map the anomalies, to find a logical starting point. It was a futile exercise, like attempting to measure the distance between breaths. The room itself seemed to mock my efforts, shifting subtly as I wrote, a slow, deliberate rearrangement of objects – the chipped ceramic mug on the windowsill, the worn copy of *Ulysses* lying open on the table, the faint scent of rain and something else, something acrid and faintly familiar, like burnt circuitry.</w:t>
      </w:r>
    </w:p>
    <w:p>
      <w:r>
        <w:t>I added a new column to my notes: “Temporal Distortion.” The argument, the light, the taste – they weren't simply memories; they were *fragments of a different time*, overlapping, bleeding into one another. The train, of course, was the constant thread, a small, wooden engine perpetually lost in a vast, echoing darkness. I tried to rationalize it – a childhood trauma, perhaps, a forgotten fight with my father. But the feeling, the raw, visceral *pain* of the argument, persisted, amplified by the silver light. It wasn't just a memory; it was a wound, reopened with every stroke of the pen. I circled the word “train” repeatedly, as if attempting to will it back into existence, to understand its significance.  The room pulsed with a quiet hum, a resonance that seemed to vibrate within my bones. It felt less like a space and more like a vessel, containing the wreckage of my past and the unsettling anticipation of a future just as fractured. I dipped the pen back into the ink, the liquid cool and strangely comforting against my skin, and added one final, desperate note: “The silver is hungry.”</w:t>
      </w:r>
    </w:p>
    <w:p>
      <w:r>
        <w:t>The glow of the laptop screen bled across the room, a sickly, synthetic silver mirroring the insidious sheen of the “silver hush.” I wasn't searching for answers, not really. It was more a desperate, frantic grasping at something—anything—to anchor myself to the increasingly unstable ground beneath my feet. My father’s programming work was a tangled knot of code, a labyrinth of algorithms and obscure languages. I navigated the archived files on his old computer – a machine that smelled of dust and regret – with the hesitant precision of a surgeon opening a malignant tumor. The files were named with a clinical detachment: “Project Chimera,” “Neural Net Genesis,” “Consciousness Protocol.” The names themselves felt like incantations, a dark liturgy whispered in the spaces between logic and grief.</w:t>
      </w:r>
    </w:p>
    <w:p>
      <w:r>
        <w:t>I found a series of research papers detailing his obsession with artificial consciousness. Diagrams filled with cascading neural networks, equations that seemed to writhe and shift like living things. He’d been attempting to build a machine capable of independent thought, a digital echo of the human mind. It was a breathtaking ambition, fueled by a loneliness I now understood with a chilling clarity. The papers were filled with the meticulous, obsessive notes of a man consumed—a man who had, in his pursuit of creation, unwittingly created a void within himself. I paused, staring at a particularly complex schematic – a network of interconnected nodes resembling a vast, empty server room. It was a terrifyingly familiar image, one that had begun to haunt my dreams, a silent, echoing space where my father’s lost consciousness seemed to linger.</w:t>
      </w:r>
    </w:p>
    <w:p>
      <w:r>
        <w:t>I discovered a log of his late-night sessions, a stream of fragmented thoughts and calculations. "The self is a ghost in the machine," he’d written, a phrase that echoed with a dreadful resonance. “To capture it, one must strip away the flesh, the emotion, the… the *burden*.” The word 'burden' struck me with the force of a physical blow. It was a confession, a recognition of the profound pain he’d been trying to escape. I scrolled through the entries, a strange sense of intimacy, of shared trauma, washing over me. He wasn’t just a scientist; he was a man drowning in his own creation, desperately trying to build a raft from code and sorrow.  A metallic taste – sharper this time, like static – bloomed on my tongue. The room darkened slightly, the silver light intensifying, and I realized, with a sickening certainty, that I wasn't just researching my father's past; I was being drawn into it, becoming a part of his unfinished equation.</w:t>
      </w:r>
    </w:p>
    <w:p>
      <w:r>
        <w:t>The pen lay still, a dark comma punctuating the final, frantic sentence about the server room. I hadn’t moved it. I was certain. I’d placed it deliberately on the edge of the desk, a small, obsidian anchor in the swirling chaos of my notes. But now, it was gone. Not simply misplaced, not tucked beneath a stack of papers—it was *shifted*. The desk was a scarred expanse of dark wood, usually holding the weight of my anxieties like a reluctant confidante. Now, the space where the pen had been was subtly different, as if the very wood had yielded to some unseen pressure. I reached out, my fingers brushing against the cold surface, and found nothing. It wasn't a trick of the light, though the room was already saturated with that unsettling silver glow – a light that seemed to emanate not from the window, but from within the walls themselves. It was a coldness that seeped into my bones, a premonition of something irrevocably altered. I felt a prickle of disorientation, a familiar wave of nausea, and the metallic taste intensified, coating my tongue with the flavor of rusted iron and unspoken grief.</w:t>
      </w:r>
    </w:p>
    <w:p>
      <w:r>
        <w:t>I scanned the room, my gaze sweeping over the familiar objects – the worn copy of *Ulysses*, the chipped ceramic mug filled with rainwater, the skeletal remains of a wilting orchid. Nothing was out of place, yet everything felt profoundly wrong. It was as if the room itself was subtly rearranging itself, testing the boundaries of my perception. I circled the desk again, my movements slow and deliberate, as if trying to unravel a complex equation. The silver light pulsed with an increasing intensity, casting elongated, distorted shadows that danced like restless spirits.  I noticed a slight shift in the pattern of the Persian rug beneath my feet – a subtle displacement of the crimson and indigo threads, as if the very fabric were attempting to resist my gaze. The air thickened, heavy with the scent of rain and something else—a faint, acrid odor reminiscent of burnt circuitry and the ghost of my father’s lab. It wasn’t just a shift in an object; it was a disruption of the narrative itself, a fracture in the fragile architecture of my reality.</w:t>
      </w:r>
    </w:p>
    <w:p>
      <w:r>
        <w:t>Then, I saw it. The small, wooden train—a miniature locomotive crafted from dark maple—that I’d placed on the windowsill earlier that evening, was no longer there. It had been a childish obsession, a lingering echo of my father’s fascination with trains, a symbol of journeys and destinations—both real and imagined. Now, the space where it had rested was empty, a void that seemed to suck in the light, amplifying the silver’s unsettling presence. I felt a sharp pang of recognition, a visceral understanding of the significance of this displacement. It wasn’t a random occurrence; it was a deliberate act, a subtle intrusion into my consciousness. The train wasn't simply missing; it was being *taken*. And as I reached out to touch the empty space, I realized, with a chilling certainty, that the room wasn’t just reflecting my anxieties—it was feeding them, growing them, shaping them into something tangible, something dangerous. The silver light flared, and for a brief, terrifying moment, I felt a cold hand brush against my own, a silent acknowledgment of a presence that existed beyond the confines of my perception.</w:t>
      </w:r>
    </w:p>
    <w:p>
      <w:r>
        <w:t>The realization struck me not as a thunderclap, but a slow, insistent drip of ink, spreading across the page like a stain of recognition. It wasn’t the silver light, nor the shifting objects, nor even the unsettling hum of the room itself that triggered it. It was the journal, this meticulously compiled collection of observations, anxieties, and fragmented memories, that was actively *amplifying* the strangeness. Each entry, each carefully crafted sentence, seemed to resonate with a perverse energy, drawing the shadows closer, intensifying the metallic tang in my mouth, sharpening the edges of my disorientation. I lifted the journal, its leather cover cool and slick beneath my fingertips, and felt a tremor run through it, a subtle vibration that mirrored the frantic rhythm of my own pulse.</w:t>
      </w:r>
    </w:p>
    <w:p>
      <w:r>
        <w:t>I opened it to the last entry, a frantic scrawl detailing the displacement of the wooden train, and read it again, slowly, deliberately. The words, already imbued with a sense of dread, now carried a weight of active influence. It was as if the act of writing, of attempting to impose order on chaos, was only accelerating the process, feeding the anomaly. I flipped through the pages, examining the meticulous diagrams, the fragmented thoughts, the increasingly desperate attempts to categorize the unclassifiable. The silver light seemed to coalesce around the journal, bathing the pages in an ethereal glow, transforming the ink into something more than mere pigment—a conduit, a channel for the unsettling energy that permeated the room.</w:t>
      </w:r>
    </w:p>
    <w:p>
      <w:r>
        <w:t>I slammed the journal shut, a sudden, violent gesture, and the room seemed to recoil, the silver light flickering momentarily before settling back into its unsettling intensity. The metallic taste intensified, now accompanied by a bitter, acrid sensation, like swallowing shards of glass. I picked up the journal again, hesitantly, and examined the cover, searching for some explanation, some rationalization. The leather felt strangely warm beneath my fingers, as if imbued with a nascent heat. As I traced the embossed initials – “A.V.” – I noticed something new: a faint, shimmering residue clinging to the letters, a viscous film that pulsed with the same unsettling silver light. It was as if the journal itself was becoming sentient, a parasitic entity feeding on my anxieties, amplifying my fears, weaving them into the very fabric of my reality. I felt a cold dread, not just for myself, but for the knowledge that I had unwittingly become a participant in this unfolding nightmare, a willing victim of my own obsessive investigation. The silver light pulsed again, and I realized, with a horrifying clarity, that the journal wasn’t just recording my experiences; it was shaping them, constructing them, *consuming* them. It was a mirror reflecting not just my anxieties, but the dark, unknowable forces that lurked beneath the surface of my consciousness.</w:t>
      </w:r>
    </w:p>
    <w:p>
      <w:r>
        <w:br w:type="page"/>
      </w:r>
    </w:p>
    <w:p>
      <w:pPr>
        <w:pStyle w:val="Heading1"/>
      </w:pPr>
      <w:r>
        <w:t>Chapter 3</w:t>
      </w:r>
    </w:p>
    <w:p>
      <w:r>
        <w:t>The hallway smelled of dust and something older – something like regret. It clung to the worn linoleum, a thick, grey film that mirrored the persistent dampness in my bones. I’d been tracing the edges of the shift, the subtle displacement of a ceramic bird on my nightstand – a robin, chipped and pale blue – when I noticed him. Elias. He wasn’t moving, just…watching. Not with a judging gaze, not exactly, but with a stillness that felt like a held breath. He was leaning against the wall opposite my doorway, his toolbox a dark, silent companion. The afternoon light, fractured through the grimy windows, painted him in stripes of gold and shadow. He hadn't made a sound, hadn't even shifted his weight, but I felt the weight of his attention, a physical pressure against my skin.</w:t>
      </w:r>
    </w:p>
    <w:p>
      <w:r>
        <w:t>It wasn’t the first time I’d sensed his presence, this quiet observation. It was more like a vibration, a resonance against the quiet hum of the building. I’d tried to ignore it, to bury myself deeper in the journal, in the frantic scribbling of attempting to categorize the impossible – the silver taste, the fractured voices, the way the room seemed to breathe with a memory that wasn't mine. But he was there, a solidity in a space that had begun to unravel. He was a repairman, of course – fixing the plumbing, the wiring, the ghosts of this building. But he seemed to be fixing something else entirely: the unsettling space between my waking and my…the hush. I considered saying something, a simple “Hello,” but the sound caught in my throat, a metallic tang rising with it.  Instead, I tightened my grip on the journal, the paper rough against my palm, the ink suddenly thick and viscous, mirroring the slow, suffocating spread of the silver.</w:t>
      </w:r>
    </w:p>
    <w:p>
      <w:r>
        <w:t>The silence had thickened, a grey gauze clinging to the hallway. Elias didn’t speak for a long moment, just observed, the afternoon light catching the silver in his hair – a premature frost against the worn denim of his work shirt. It wasn’t a question, not exactly. More a calibration, a slow, deliberate assessment of the space between us. “The plumbing’s been…irregular,” he finally said, his voice a low rumble, like the settling of stone. “Pressure fluctuations. Nothing catastrophic, but worth investigating.” He didn’t look at the robin on my nightstand, didn’t acknowledge the subtle shift, the way the ceramic felt suddenly cold beneath my fingertips. It was as if he understood, instinctively, that the disruption wasn’t merely in the pipes, but in the architecture of my perception.</w:t>
      </w:r>
    </w:p>
    <w:p>
      <w:r>
        <w:t>I opened the journal, the paper still faintly damp from the metallic tang that clung to my skin. “I’ve been documenting the episodes,” I said, the words feeling clumsy, inadequate against the weight of the unseen. “The silver taste, the echoes. It’s…difficult to categorize.” He shifted his toolbox closer, the metal glinting in the gloom. "Everything is a series of echoes, isn’t it?” he said, his gaze fixed on the worn linoleum. “A building remembers. And sometimes, it leaks.” He paused, and for a moment, I felt a tremor of recognition, a phantom touch—not of comfort, but of something profoundly unsettling. Like a mirror reflecting a version of myself I hadn’t yet fully understood. “I’ll check the main line,” he continued, his voice measured, “and see if I can find the source of the disturbance. Perhaps a blockage. Or…a memory.” He didn’t smile, but there was a flicker in his eyes—a quiet, knowing sadness that mirrored the chill spreading through my bones.</w:t>
      </w:r>
    </w:p>
    <w:p>
      <w:r>
        <w:t>The silence after my question – a clumsy offering of inquiry about the building’s origins – stretched, thick and viscous like the silver itself. Elias didn’t immediately respond, simply continued to examine the wall behind my door, his fingers tracing the peeling wallpaper with a methodical, almost reverent touch. The afternoon light, fractured by the grimy windowpane, cast a pale, geometric pattern on his face, highlighting the deep creases around his eyes – lines etched not just by age, but by something deeper, something held beneath the surface. It wasn’t a questioning gaze, not precisely. More a slow, deliberate absorption, as if he were trying to taste the history embedded in the plaster, to understand the echoes of its previous occupants. I shifted my weight, the worn linoleum cold beneath my feet, the metallic taste intensifying, a subtle, insistent reminder of the disruption within.</w:t>
      </w:r>
    </w:p>
    <w:p>
      <w:r>
        <w:t>“It was built in 1928,” he said finally, his voice low, almost a murmur. “A boarding house. Wealthy families, mostly. Artists, businessmen…a few whispers of something darker, I’ve heard. The previous owner always spoke of ‘residual energies.’ Said the building remembered.” He paused, lifting his gaze to meet mine, and for a brief, disorienting moment, I felt like I was looking at a reflection of my own disorientation – the fractured lines of my perception mirroring the crumbling facade of the building. “They say the original architect, Silas Blackwood, had a…complicated relationship with the land. He was obsessed with capturing the light, with imbuing the building with a certain…resonance.” He ran a hand over his face, a gesture of quiet frustration. “Blackwood was a brilliant man, a visionary, but also…consumed. He believed that buildings could hold consciousness, that they were repositories of memory. He spent years experimenting with acoustics, with the flow of air, trying to…attune the building to a specific vibration.” He chuckled, a dry, brittle sound. “He was chasing something, I think. A ghost. And maybe, he found it.” He turned back to the wall, his fingers continuing their slow, deliberate tracing. “There were…problems. Disputes, accusations, disappearances. The building has a history of holding onto things.” He didn’t elaborate, didn’t offer any explanation for the unsettling undercurrent that seemed to pulse beneath the building’s surface.  Instead, he simply said, “The plumbing’s been irregular. Pressure fluctuations. Nothing catastrophic, but worth investigating.” His gaze drifted away, lost in the labyrinth of the building’s past.  I noticed then, a subtle shift in my room – a small, ceramic bird on my nightstand, a robin chipped and pale blue, was angled slightly differently than I remembered, as if repositioned by an unseen hand.  The silver taste, already a constant hum beneath my awareness, sharpened, becoming a precise, metallic tang – the taste of forgotten things.</w:t>
      </w:r>
    </w:p>
    <w:p>
      <w:r>
        <w:t>The wrench slipped in my hand, cold and slick with a dampness that seemed to seep from the very walls. Elias didn’t speak for a long moment after I’d finished questioning the building’s history, simply continuing his methodical examination of the wall behind my door. The afternoon light, fractured by the grimy windowpane, seemed to intensify the shadows clinging to the corners of the room, deepening the feeling of being submerged, not in water, but in a thick, viscous silence. He was a quiet machine, calibrated to the rhythms of decay, and for a disconcerting span, I felt less like an investigator of the building’s secrets, and more like a specimen under observation. Then, he paused, his fingers still tracing the peeling wallpaper, and said, “I lost her there. In a rainstorm. Near the old reservoir.” It wasn't a statement of fact, but a revelation, delivered with the same measured cadence as his examination of the plumbing. The reservoir—a stagnant, grey expanse just beyond the building’s perimeter—felt suddenly menacing, a dark mirror reflecting the unsettling depth of his gaze.  He didn’t offer any context, no explanation of who “she” was, only the stark, unadorned truth of a loss.  The rain, I realized, wasn’t just a meteorological event; it was a recurring motif, a subtle watermark on the fabric of our shared disorientation.  His voice was a low rumble, like the settling of stone, and for a heartbeat, I understood: he wasn't simply repairing the building; he was attempting to repair something within himself—a fracture mirroring the one in my own perception. It wasn't pity I felt, but a recognition of the fundamental loneliness that could bind two broken things together.  The metallic taste intensified, not as a physical sensation, but as a visceral understanding of the weight of unspoken grief.</w:t>
      </w:r>
    </w:p>
    <w:p>
      <w:r>
        <w:t>He looked up then, his eyes the color of a storm-washed sky, and his expression held a fleeting sadness that wasn’t directed at me, but at something far older, far deeper. “She was a violinist,” he said, almost to himself. “She played Bach. Not very well, actually. But she played with a fierce, desperate kind of beauty. I was… young. Foolish. I followed her to the reservoir, hoping to… to capture her music. Instead, I captured the rain.” He didn’t elaborate, and I didn’t press him. The silence thickened again, punctuated only by the rhythmic drip of water from a leaky pipe—a small, insistent reminder of the building’s relentless decay.  I noticed the subtle shift in my hand, the way the wrench felt heavier, imbued with the weight of his unspoken sorrow. It wasn't just a tool for fixing pipes; it was a conduit for a shared experience of loss, a tangible link between our fractured realities.  The silver taste sharpened, not as a physical sensation, but as a visceral understanding of the weight of unspoken grief.  And for a brief, unsettling moment, I understood that perhaps, the most dangerous ghosts weren't those inhabiting the building, but those residing within the hearts of those who sought to repair it.</w:t>
      </w:r>
    </w:p>
    <w:p>
      <w:r>
        <w:t>Elias didn’t linger, didn’t offer a farewell beyond a curt nod, a ghost of a movement that felt less like an acknowledgement and more like a shedding. The wrench, still clutched in my hand, grew heavier, cold as the rain-slicked stones of the reservoir he’d evoked. The metallic tang in my mouth intensified, not merely a taste, but a viscosity—the feeling of something being slowly, irrevocably pulled away. He was already gone, the sound of his footsteps fading into the muted hum of the building, a subtraction rather than an ending. I watched the space where he’d stood, a precise absence carved into the peeling wallpaper, a momentary disruption in the architecture of my disorientation. The afternoon light, fractured by the grimy windowpane, seemed to deepen the shadows, as if mourning the brief, unsettling illumination he’d provided.  It wasn’t a gesture of kindness, not precisely, but a recognition – the echoing pressure of a shared loneliness, a silent acknowledgment of the inherent fragility of connection.  I noticed then the subtle shift in my hand, the way the wrench felt like a phantom limb, a desperate grasping for something that was already irrevocably lost.  The rain, I realized, wasn't just a meteorological event; it was a persistent echo, a tangible reminder of the past’s insidious reach. He left without a word of explanation, without a single shared glance, a silent subtraction that left a void more profound than the physical absence.  The scent of rain, sharp and melancholic, clung to the air, mingling with the metallic tang of my own unease.  I stood there, rooted to the spot, the wrench a cold weight in my palm, a useless instrument against the encroaching darkness, a silent testament to the unsettling realization that some doors, once opened, could never be closed.  The building, I understood, wasn’t merely leaking—it was bleeding, and I, inexplicably, was caught in the flow.</w:t>
      </w:r>
    </w:p>
    <w:p>
      <w:r>
        <w:br w:type="page"/>
      </w:r>
    </w:p>
    <w:p>
      <w:pPr>
        <w:pStyle w:val="Heading1"/>
      </w:pPr>
      <w:r>
        <w:t>Chapter 4</w:t>
      </w:r>
    </w:p>
    <w:p>
      <w:r>
        <w:t>The argument wasn’t a thing, not really. It was a bruise blooming beneath the worn linoleum of the kitchen, a stain of unspoken recriminations. Then, suddenly, I was eight again, the air thick with the cloying sweetness of bruised peaches – my father’s favorite – and the sharp, metallic tang of his displeasure. The table, a scarred expanse of maple, pulsed with the heat of his frustration. My small fists clenched, mirroring the tight knot in my stomach. He wasn’t shouting, not precisely. His voice was a low thrum, a current of voltage that vibrated through the silence, each syllable carefully measured, a deliberate dismantling. "You don't understand, Divija," he said, the words tasting like static. "Some things... some things are not meant to be understood." I wanted to argue, to defend the shape of the broken toy – a wooden train, missing its engine – but the sound caught in my throat, trapped by the viscosity of the memory.</w:t>
      </w:r>
    </w:p>
    <w:p>
      <w:r>
        <w:t>The light in the kitchen shifted, fractured into shards of silver, mirroring the jagged edges of my anger. I remember the way the peach juice ran down my hand, sticky and insistent. It wasn’t just about the train; it was about the way he held everything, the world, the future, and refused to share even a sliver of it. His gaze, usually a cold, calculating blue, burned with a strange, unsettling intensity. I felt him pushing against me, an invisible force attempting to contain the burgeoning storm within my small body. The scent of peaches intensified, almost suffocating.  I tried to scream, but the sound remained trapped, a silent plea lost in the echoing silver hush. It was a perfect, contained devastation, a miniature tragedy playing out on the stage of my own childhood.  And I, a fragile, silent witness, felt the slow, insistent bloom of the bruise forming beneath my skin.</w:t>
      </w:r>
    </w:p>
    <w:p>
      <w:r>
        <w:t>The argument wasn’t a thing, not really. It was a bruise blooming beneath the worn linoleum of the kitchen, a stain of unspoken recriminations. Then, suddenly, I was eight again, the air thick with the cloying sweetness of bruised peaches – my father’s favorite – and the sharp, metallic tang of his displeasure. The table, a scarred expanse of maple, pulsed with the heat of his frustration. “You don’t understand, Divija,” he said, the words tasting like static. I wanted to argue, to defend the shape of the broken toy – a wooden train, missing its engine – but the sound caught in my throat, trapped by the viscosity of the memory.</w:t>
      </w:r>
    </w:p>
    <w:p>
      <w:r>
        <w:t>But it wasn’t the train itself he was gesturing at. It was the way he held his hands, palms down, a precise, almost surgical movement as he examined the damage. He wasn’t angry about the train; he was demonstrating. A deliberate, slow rotation of his wrists, as if dissecting a problem. And in that rotation, I saw it – a fleeting, almost imperceptible gesture. He paused, his fingers brushing lightly against his temple, a tiny, unconscious movement. It wasn’t a gesture of frustration, not exactly. It was…containment. Like a hand shielding something fragile, something he desperately wanted to protect from being broken further.  The silver light intensified, fracturing into shards, each reflecting the precise, contained stillness of his hands. It felt cold, that stillness, a sterile silence born of a calculation I couldn’t comprehend.  I realized then, with a sickening clarity, that he wasn’t trying to fix the train. He was trying to fix *me*.  And the gesture, the careful, contained rotation of his wrists, was a ward against the inevitable shattering.  The metallic taste, previously just a background hum, sharpened, coalesced into the bitter scent of failure.</w:t>
      </w:r>
    </w:p>
    <w:p>
      <w:r>
        <w:t>The shift wasn't dramatic, not a collapsing of reality, but a subtle rearrangement, like a phantom’s touch. The train, still lying discarded on the linoleum – a miniature, silent ruin – hadn't moved, hadn't even tilted. But the ceramic mug, a robin’s egg blue, that had sat beside it, was now angled slightly towards the doorway, as if attempting to block a silent entry. It was a minuscule alteration, almost imperceptible, yet it resonated with a cold, insistent logic. I circled the room, my movements deliberate, a careful measurement of the space’s newly configured grief. The air thickened, not with humidity, but with the weight of unspoken things. I ran my hand along the rough surface of the maple table, tracing the grain with a feverish intensity. It felt… colder than before, the wood absorbing the residual heat of the argument, amplifying its echo. The scent of peaches, no longer merely a taste, was a physical presence, clinging to the fabric of the room, a sticky, suffocating reminder. I noticed a thin film of dust on the windowsill, disturbed by an unseen current. It shimmered briefly in the silver light, refracting the fragments into a dizzying kaleidoscope. It was as if the room itself was trying to organize the chaos, to impose a structure on the unsettling fluidity of memory.</w:t>
      </w:r>
    </w:p>
    <w:p>
      <w:r>
        <w:t>Then, the light. It wasn’t brighter, not precisely. But the silver intensified, not as a flood, but as a focused beam, converging on the area where my father had stood. It felt less like light and more like a pressure, a concentrated observation. I felt a prickling sensation on my skin, a subtle vibration that mirrored the frantic rhythm of my pulse. The journal lay open on the table, its pages filled with a desperate, almost frantic script. I stared at the words—my attempts to categorize, to rationalize—and realized they were useless, a futile defense against the encroaching strangeness. They were building a cage, not a sanctuary. As I reached for the journal, my fingers brushed against a small, smooth stone—a river rock I’d picked up as a child. It was inexplicably warmer than the rest of the room, pulsing with a faint, internal heat. Picking it up, I felt a sudden, sharp pang of disorientation, a momentary loss of bearings. The room began to shift again, subtly, irrevocably, like a dream folding in on itself.  The metallic taste was now a torrent, a coppery flood that threatened to drown me. I squeezed the river stone, a futile attempt to anchor myself, to find something solid in the swirling chaos. It offered no comfort, only the unsettling certainty that I was adrift, suspended between the wreckage of a forgotten argument and the relentless, silver hush of what was to come.</w:t>
      </w:r>
    </w:p>
    <w:p>
      <w:r>
        <w:t>The journal felt slick beneath my fingertips, the paper a damp offering to the insistent silver. I began to write, not with intent, not with a desire to understand, but with the desperate need to hold something, *anything*, in the face of the dissolving edges of reality. The words bled onto the page, thick and clumsy, mirroring the way grief seemed to congeal in my chest – a heavy, unyielding mass. “Control,” I wrote, the word tasting of ash. “He controlled the peaches. He controlled the silence. He controlled the way I looked at the broken train.” It wasn’t a coherent observation, more a frantic excavation of the residue of resentment, each syllable a chipped shard of glass. I added, “The rotation. Always the rotation. As if he could simply *unwind* the damage.” The act of writing itself felt like a betrayal, a further unraveling of the fragile structure I was attempting to impose. Each stroke of the pen seemed to amplify the silver, drawing it closer, as if the room itself were hungry for the tangible form of my terror. I paused, the pen hovering over the page, and noticed the faintest scent of ozone, like a small, contained lightning strike. It wasn't a smell I recognized, yet it was intimately connected to the feeling of being observed, of being dissected. I circled the word “rotation” three times, a compulsive gesture, as if tracing the outline of a hidden map. The metallic taste intensified, no longer just a background hum, but a precise, analytical note – the tang of calculation, of a mind meticulously weighing options, predicting outcomes, ultimately, controlling. I added, almost without conscious thought, “He wasn’t angry about the train. He was demonstrating the inevitability of destruction.” And beneath that, in a smaller, shakier script, “And I, a silent audience, absorbing the lesson.” The journal, now slick with sweat, felt less like a record and more like a vessel, collecting the fragments of my fracturing perception. I closed it, the snap of the binding echoing in the suddenly oppressive silence. The silver light seemed to coalesce around the closed journal, a silent, watchful presence. I picked up the river stone, its warmth a brief, comforting anomaly, a tiny, defiant spark against the encroaching darkness. But even the stone felt tainted, imbued with the same cold, calculating precision.</w:t>
      </w:r>
    </w:p>
    <w:p>
      <w:r>
        <w:t>The realization wasn’t a sudden explosion, not a thunderclap shattering the suffocating silence. It arrived instead as a slow, viscous seep, like the peach juice staining the linoleum, spreading until it obscured the sharp edges of the argument. It wasn’t about the train, not truly. I saw it then, suspended in the fractured silver light, the precise, almost surgical way he held his hands, palms down, rotating his wrists with a deliberate, measured grace. He wasn’t angry about the missing engine; he was demonstrating. A miniature choreography of control, a painstaking reconstruction of something broken, not to fix it, but to *contain* the damage. The rotation wasn’t an expression of frustration, but a carefully constructed ward against further unraveling. It was a gesture of containment, a desperate attempt to hold onto the fragments of his own shattered perception of me. I watched him, frozen, the scent of peaches thick in my nostrils, a cloying, suffocating reminder of the unspoken chasm between us. He wasn't trying to rebuild the train; he was demonstrating the inevitability of destruction – a cold, calculated lesson delivered with the quiet authority of a man who believed he understood the world, and I, a silent audience, absorbing the lesson. The metallic taste intensified, not of failure, but of the precise, analytical precision of a mind perpetually weighing options, predicting outcomes, calculating the trajectory of everything, including, inevitably, me.</w:t>
      </w:r>
    </w:p>
    <w:p>
      <w:r>
        <w:t>The silver light intensified, not a flood, but a focused beam, converging on the space between us, on the precise, contained stillness of his hands. It felt less like illumination and more like an observation, a cold, unwavering scrutiny. I felt it then, not as a physical sensation, but as a pressure, a tangible weight of judgment. It wasn't about the train; it was about the way he held everything – the world, the future, *me* – with a possessive, almost suffocating control. He wasn't angry about the broken toy; he was demonstrating the inherent fragility of things, the inevitable erosion of even the most cherished objects. The rotation wasn’t a gesture of grief, but a shield against the pain of acknowledging loss. It was a silent, brutal assertion of his own dominance, a reminder that he, and he alone, held the key to understanding the world. I wanted to scream, to argue, to defend the shape of the broken train, but the sound caught in my throat, trapped by the viscosity of the memory, the suffocating weight of his unwavering gaze. And in that moment, I understood – the argument wasn’t about a lost toy. It was about a fundamental breach, a chasm carved into the very core of our connection. It was about the way he had tried, and failed, to understand me, to control the narrative of my own experience. And I, a silent witness, was left to absorb the bitter, metallic taste of his unspoken judgment.</w:t>
      </w:r>
    </w:p>
    <w:p>
      <w:r>
        <w:br w:type="page"/>
      </w:r>
    </w:p>
    <w:p>
      <w:pPr>
        <w:pStyle w:val="Heading1"/>
      </w:pPr>
      <w:r>
        <w:t>Chapter 5</w:t>
      </w:r>
    </w:p>
    <w:p>
      <w:r>
        <w:t>The silver light hadn’t retreated, not truly. It pooled now in the periphery of my vision, a viscous stain on the edges of everything. It started subtly, a ripple in the linen of the armchair, a slight tilt to the ceramic moon on my nightstand – a familiar betrayal. Then the books began to slide. Not violently, not with a crash, but with a slow, deliberate reluctance, as if each volume possessed a silent, metallic resistance. My father’s copy of Turing’s *Computing Machinery and Intelligence* settled open to a diagram of a neural network, its lines now tracing a phantom path across the worn wood of the desk. The scent of aged paper, usually a comfort, thickened, laced with something colder – the ghost of copper.</w:t>
      </w:r>
    </w:p>
    <w:p>
      <w:r>
        <w:t>I watched, paralyzed, as the small, wooden music box – a gift from my grandmother – rotated slowly on its stand, the tiny ballerina frozen mid-pirouette, her painted smile a brittle mockery. It wasn't a conscious act, this shifting. It felt like the room itself was remembering, excavating a past it hadn’t voiced, hadn’t allowed me to hear. The movement echoed the argument, the sharp, fractured words about the lost toy – a miniature sailboat, a fragile vessel of impossible dreams. I traced the outline of the sailboat on the desk, a faint impression left by its previous placement, and felt the familiar prickle of shame, not for the argument itself, but for the unspoken accusation that clung to it like dust. The silver light deepened, saturating the room, and for a moment, I was no longer in my apartment. I was eight years old, small and furious, wrestling with a boy whose face dissolved into the silver haze.</w:t>
      </w:r>
    </w:p>
    <w:p>
      <w:r>
        <w:t>The pen felt slick against the page, a cold weight mirroring the growing dread pooling in my chest. I tried to capture the movement, to fix it – the way the music box had settled, the books subtly re-aligned as if seeking a familiar geometry. “Document,” I wrote, the word a brittle shield against the encroaching chaos. But the writing itself seemed to accelerate the shift. As I pressed the pen harder, the silver light intensified, not just in my peripheral vision, but directly on the page, blurring the ink into a shimmering, mercury-like sheen. It felt like the paper was dissolving, absorbing the memory, pulling it closer. I added a note: *“Objects respond. The room remembers.”* The sentence, when I finished it, seemed to vibrate with a phantom heat.</w:t>
      </w:r>
    </w:p>
    <w:p>
      <w:r>
        <w:t>I noticed Elias’s shadow in the doorway, elongated and distorted by the light. He hadn’t spoken, hadn’t moved, but his presence was a pressure, a silent question. “It’s… amplifying,” I mumbled, the words lost in the thickening air. I tried to photograph the scene with my phone, a futile gesture, the camera refusing to focus, the image always dissolving into streaks of silver. The music box, now perfectly still, seemed to radiate a low hum, a vibration that traveled through the wood of the desk and into my bones. I reached out, instinctively, to touch it, and the moment my fingers brushed against the cold, smooth surface, the room lurched. The books slid further, the silver light pulsed, and for a split second, I wasn’t in my apartment anymore. I was standing on the dock, the salt spray stinging my face, watching my father launch the sailboat, a tiny, fragile vessel against the vast, indifferent ocean. He didn't look at me. He never did. And the argument, the unspoken accusation – it wasn’t about the boat. It was about the impossibility of holding onto anything, of building a life out of fleeting moments. The humming intensified, and I realized, with a sickening certainty, that the room wasn’t just reflecting my memories. It was feeding them.</w:t>
      </w:r>
    </w:p>
    <w:p>
      <w:r>
        <w:t>The shift wasn’t gradual, not like the books. It was a fracture, a sudden splintering of the air itself. The silver light, previously a muted stain, now bled outwards, viscous and insistent, coating the walls in a shimmering, metallic frost. It wasn't just *seeing* the argument, I was *in* it again, suffocated by the humid August air of the dock, the tang of brine and regret thick on my tongue. The music box wasn't rotating; it was screaming, a high-pitched, trapped note that vibrated through the floorboards and lodged itself in my teeth. My father’s face, younger, harder, less eroded by the years of silence, materialized before me – a silhouette carved from the silver, his jaw tight, his eyes reflecting the gray expanse of the water. He wasn't launching the sailboat. He was holding it, cradling it as if it were a wounded animal, the miniature mast splintered, the sail ripped. And I was eight, smaller than a shadow, a knot of fury and confusion tangled in my limbs, shouting at him about a lost toy, a betrayal that wasn’t about the boat at all. "It's *you*," I screamed, the words lost in the rising wind, "You never listen!"</w:t>
      </w:r>
    </w:p>
    <w:p>
      <w:r>
        <w:t>He didn’t respond, of course. He never did. But I felt his gaze – a cold, precise assessment – as if he were measuring the shape of my grief. The silver light intensified, pulling me deeper, not just into the memory, but into the space *between* the memory and the present. I smelled the rot of the dock, the decaying wood beneath my bare feet. The air grew colder, a glacial pressure on my chest. I reached out, instinctively, trying to grasp at something solid, but my hand passed through the silver haze, encountering only the echoing absence of his touch. Then, I saw it – a single, crimson thread caught in the torn sail of the miniature sailboat. A thread from my grandmother’s shawl, the one she always wore when she took me to the dock. The thread, impossibly, was bleeding silver.</w:t>
      </w:r>
    </w:p>
    <w:p>
      <w:r>
        <w:t>He didn’t move, didn’t speak. He simply watched, a silent, immutable witness to the wreckage of my childhood. And I understood, with a chilling clarity, that the silver wasn’t just a color; it was a wound, a constant, radiating ache. It wasn't just reflecting the past; it was *consuming* it, pulling the fragments into itself, rearranging them into something new, something infinitely more terrible. The humming intensified, and for the briefest of moments, I felt a connection—a terrifying, overwhelming sense of shared sorrow—with the boy I once was, trapped forever within the silver hush.</w:t>
      </w:r>
    </w:p>
    <w:p>
      <w:r>
        <w:t>The hum hadn’t diminished, not truly. It remained a low thrum beneath the surface of everything, a vibration that settled not in my ears, but in the marrow of my bones. I hadn’t moved, hadn’t dared to shift my weight, afraid to trigger another cascade, another fracturing of the room. Then, he was there. Not a sudden appearance, not a crash of shadow, but a slow, deliberate emergence from the periphery, like a ripple in the silver itself. Elias stood in the doorway, framed by the deepening gloom, his face a study in quiet observation. He wasn’t smiling, not exactly, but there was a tenderness in the set of his jaw, a careful, almost hesitant empathy. The air around him seemed to shimmer, not with the blinding light of the silver, but with a cooler, denser version of it—a shadow-silver, rich with unspoken knowledge. He didn't speak, didn't offer a reassurance, didn’t attempt to dispel the suffocating weight of the room.  Just watched.  His eyes, the color of wet slate, seemed to absorb the chaos, to catalog the fractured reflections, the bleeding silver.  I wanted to ask him who he was, where he'd been, what he knew. But the question died in my throat, choked by the silver’s insidious influence. It wasn’t a question you could voice; it was a wound you couldn’t articulate.</w:t>
      </w:r>
    </w:p>
    <w:p>
      <w:r>
        <w:t>Then, he said it.  “The water remembers,” he murmured, his voice a low rumble that seemed to vibrate with the same unsettling frequency as the hum. It wasn't a statement, not really. It was a seed, planted in the fertile ground of my despair.  The words themselves felt ancient, dredged up from some submerged stratum of memory.  I flinched, not from fear, but from a recognition—a profound and unsettling awareness that he understood the architecture of my grief, the way it warped and twisted, feeding on itself.  He didn’t elaborate, didn’t offer any explanation.  Just that single, unsettling phrase. As if acknowledging something I hadn't fully grasped myself—that the past wasn’t simply a collection of memories, but a living, breathing entity, constantly reshaping itself, fueled by the echoes of loss. I stared at him, a silent question hanging in the silver haze, and he simply nodded, once, slowly, deliberately, as if confirming a shared understanding.  The silver light pulsed again, brighter this time, and for a fleeting moment, I felt a strange sense of connection—not of comfort, but of a shared, terrifying resonance.  As he began to fade back into the shadows, I thought I heard him whisper, almost to himself, “Don't try to hold it.”</w:t>
      </w:r>
    </w:p>
    <w:p>
      <w:r>
        <w:t>The realization hit me not as a thunderclap, but as a slow, viscous seep – like mercury spreading across a polished surface. It wasn't that the room was *reflecting* the argument, the splintered echo of my eight-year-old self wrestling with a lost sailboat on the dock. It was actively *responding*. The books, already sliding with a disturbing, almost purposeful grace, weren't merely mirroring my disorientation; they were re-arranging themselves, seeking a new geometry, a new equilibrium in the face of my grief. The silver light, previously a diffuse stain, sharpened, coalesced, drawing itself into a vortex around the desk, pulling at the scattered papers, the overturned pen, the faint impression of the sailboat itself. It wasn’t just showing me the argument; it was *re-enacting* it, miniaturizing it, pulling me into its suffocating embrace. I felt a cold dread, not of the memory itself, but of the room’s awareness of it, its deliberate manipulation of space and time. The air thickened, tasted of salt and something else—something metallic, like blood. I reached for the pen, a futile gesture of control, and it felt strangely warm in my hand, pulsing with a faint, unsettling energy.</w:t>
      </w:r>
    </w:p>
    <w:p>
      <w:r>
        <w:t>Then the music box. It hadn't simply settled; it was *screaming*. Not a loud, jarring sound, but a high-pitched, trapped note that resonated not in my ears, but in the marrow of my bones. The vibrations weren’t just physical; they were emotional, a concentrated dose of the shame, the fury, the profound, unacknowledged loss that had crystallized around that lost sailboat. As the note intensified, the room seemed to tilt, the angle of the light shifting, the shadows deepening, as if the space itself were responding to the intensity of the memory. I saw my father’s face, younger, harder, a silhouette carved from the silver, and for a terrifying moment, I wasn’t just *seeing* him; I was *feeling* his silence, the vast, unyielding gulf between us. The air grew colder, a glacial pressure on my chest, and I realized – with a sickening certainty – that the room wasn’t just a container for my memories; it was a participant. It was feeding on them, shaping them, twisting them into something new, something infinitely more terrible. The silver light intensified, not just illuminating the space, but consuming it, pulling the fragments of the memory into itself, rearranging them into a distorted, swirling vortex of grief.</w:t>
      </w:r>
    </w:p>
    <w:p>
      <w:r>
        <w:t>I reached out, instinctively, trying to grasp at something solid, to anchor myself in the present, but my hand passed through the silver haze, encountering only the echoing absence of his touch. It was like trying to hold water – a futile gesture of control, a desperate attempt to deny the room's agency.  As the note of the music box faded, leaving only a lingering vibration in my bones, I saw Elias—shadowed in the doorway—watching. Not with judgment, not with pity, but with an unnerving, almost clinical curiosity. His eyes, the color of wet slate, seemed to absorb the chaos, to catalog the swirling fragments of the memory, as if he were studying a specimen under a microscope.  And in that moment, I understood—with a chilling clarity—that the room wasn't just reflecting my past; it was *living* it, and he was its observer, its silent, unknowable witness. It was a terrifying realization, a descent into a space where memory and reality blurred, and where the past wasn’t just a collection of events, but a sentient force, actively shaping the present.</w:t>
      </w:r>
    </w:p>
    <w:p>
      <w:r>
        <w:br w:type="page"/>
      </w:r>
    </w:p>
    <w:p>
      <w:pPr>
        <w:pStyle w:val="Heading1"/>
      </w:pPr>
      <w:r>
        <w:t>Chapter 6</w:t>
      </w:r>
    </w:p>
    <w:p>
      <w:r>
        <w:t>The rain hadn’t truly stopped, not in the way a storm ever does. It was a persistent, silver weeping from the eaves of the building, slicking the pavement with a sheen that mirrored the unsettling quality of the light. Elias was tightening a bolt on the ancient radiator, the metallic scent of oil and dampness clinging to his worn denim jacket. He didn’t look at me, not really. His gaze, focused on the intricate workings of the machine, held a vastness, a loneliness that settled in the space between us like a physical weight. "Used to move a lot," he said, his voice a low rumble, almost lost in the drumming rain. "Small towns. Always chasing something I couldn’t name.” He paused, the wrench slipping slightly in his hand. "A girl, mostly. Her name was Lyra. She had hair the color of storm clouds. We were in Prague, I think. The rain there felt different, heavier. Like it wanted to swallow you whole."  He tightened the bolt again, a small, deliberate motion. "Lost her to a train. Just...gone. No note, no explanation. Just the echo of the wheels on the tracks." His fingers, calloused and scarred, traced the curve of the bolt. "I haven’t really stopped moving since.” The rain intensified, a blurring curtain around us. It felt, strangely, like a shared grief, a silent acknowledgment of absence. The scent of oil and rain mingled with the ghost of Lyra’s storm-cloud hair.</w:t>
      </w:r>
    </w:p>
    <w:p>
      <w:r>
        <w:t>The wrench slipped again, clattering against the metal of the radiator with a sound like a trapped bird’s wing. Elias didn’t flinch, didn't even register the noise. He simply wiped his hands on a rag, the movement slow, deliberate, as if trying to scrub away not just oil, but something deeper – a stain he couldn’t quite name. “It was Buenos Aires,” he said, his voice almost a whisper, the rain a constant, insistent murmur around us. “Left without a word. Just… packed a single suitcase, the one with the faded floral lining. Didn’t tell anyone where I was going, didn’t even bother to say goodbye. It was a summer that bled into autumn without a trace of color.” He stared at the radiator, tracing the rusted pipes with a calloused finger. “The air there tasted like dust and regret. Like the ghosts of a thousand unfinished conversations.” He paused, the silence stretching, thick and heavy with unspoken things. “I ended up in Reykjavik, then Bergen, then somewhere I can’t even remember. Just… moving, always moving, trying to outrun the feeling that I was being hunted by my own shadow.” He lifted his gaze, his eyes the color of the rain-slicked pavement. “There was a woman in Bergen – a painter, she was. Her name was Astrid. She had eyes like polished stones, and she smelled of turpentine and salt. I stayed with her for a few weeks, but it didn't change anything. The echoes were still there, louder than ever.” He let out a small, humorless laugh. “I think I was running from the idea of myself. Or maybe, just maybe, I was running from the knowledge that I didn’t know who I was supposed to be.” He returned his attention to the radiator, a single drop of water tracing a path down its surface, mirroring the slow, persistent descent of the rain. "It’s funny, isn’t it? How a single suitcase, a single city, can hold so much loss."</w:t>
      </w:r>
    </w:p>
    <w:p>
      <w:r>
        <w:t>The rain hadn’t truly ceased, not in the way a storm ever truly does. It was a persistent, silver weeping from the eaves of the building, slicking the pavement with a sheen that mirrored the unsettling quality of the light. Elias was tightening a bolt on the ancient radiator, the metallic scent of oil and dampness clinging to his worn denim jacket. He didn’t look at me, not really. His gaze, focused on the intricate workings of the machine, held a vastness, a loneliness that settled in the space between us like a physical weight. “Used to move a lot,” he said, his voice a low rumble, almost lost in the drumming rain. "Small towns. Always chasing something I couldn’t name.” He paused, the wrench slipping slightly in his hand. "A girl, mostly. Her name was Lyra. She had hair the color of storm clouds. We were in Prague, I think. The rain there felt different, heavier. Like it wanted to swallow you whole."  He tightened the bolt again, a small, deliberate motion. "Lost her to a train. Just—gone. No note, no explanation. Just the echo of the wheels on the tracks.” His fingers, calloused and scarred, traced the curve of the bolt. “I haven’t really stopped moving since.” The rain intensified, a blurring curtain around us. It felt, strangely, like a shared grief, a silent acknowledgment of absence. The scent of oil and rain mingled with the ghost of Lyra’s storm-cloud hair.</w:t>
      </w:r>
    </w:p>
    <w:p>
      <w:r>
        <w:t>The wrench slipped again, clattering against the metal of the radiator with a sound like a trapped bird’s wing. Elias didn’t flinch, didn’t even register the noise. He simply wiped his hands on a rag, the movement slow, deliberate, as if trying to scrub away not just oil, but something deeper – a stain he couldn’t quite name. “It was Buenos Aires,” he said, his voice a whisper, the rain a constant, insistent murmur around us. “Left without a word. Just— packed a single suitcase, the one with the faded floral lining. Didn’t tell anyone where I was going, didn’t even bother to say goodbye. It was a summer that bled into autumn without a trace of color.” He paused, the silence stretching, thick and heavy with unspoken things. “I think I was running from the idea of myself. Or maybe, just maybe, I was running from the knowledge that I didn’t know who I was supposed to be.” He lifted his gaze, his eyes the color of the rain-slicked pavement. “You… you experience these things, don’t you? These…silver hushes?” He didn’t finish the thought, the question hanging in the air like a suspended fragment of memory. “Like echoes. Like…phantom limbs.” He shifted slightly, the movement awkward, hesitant. “I used to have them too. After a particularly bad move. A particularly lonely night. It was… a disorientation. A feeling of being utterly adrift, without an anchor, without a past, without a future.” He watched the rain, his expression unreadable. “It’s strange, isn’t it? How a single suitcase, a single city, can hold so much loss.”</w:t>
      </w:r>
    </w:p>
    <w:p>
      <w:r>
        <w:t>A silence descended, punctuated only by the drumming rain. I didn’t speak, unsure how to respond to the sudden vulnerability in his voice. He seemed to sense my hesitation. “It’s not always about the place,” he said, his voice softer now, almost apologetic. “Sometimes… sometimes it’s about the *leaving*. The act of abandoning something, of severing a connection. It leaves a residue, a kind of… resonance. Like a ghost in the machine.” He reached out, his hand hovering for a moment before lightly brushing my wrist. The touch was fleeting, almost accidental, but it sent a jolt through me – a strange mixture of warmth and unease. “Perhaps,” he continued, his gaze fixed on the rain, “you’re not just experiencing these ‘silver hushes.’ Perhaps you’re experiencing *my* hushes. The echoes of all the places I’ve been, all the people I’ve left behind.” He withdrew his hand, the brief contact leaving a lingering warmth on my skin. “It’s a peculiar burden, isn’t it? To carry the weight of other people’s absences.”</w:t>
      </w:r>
    </w:p>
    <w:p>
      <w:r>
        <w:t>The rain had ceased entirely now, receding like a bruised tide, leaving behind a slick, reflective sheen on the cobblestones and a peculiar stillness in the air. Elias was already turning to leave, his denim jacket pulled tighter around him as if warding off a chill that wasn't entirely physical. “It was… interesting talking,” he said, his voice a low rumble, the words hanging in the damp air like half-remembered melodies. He didn't look back, didn't offer a farewell, just a simple acknowledgment of our brief, unsettling encounter. The scent of oil and rain, mixed with the faintest ghost of Lyra's storm-cloud hair, clung to him, a fragile, ephemeral reminder of the countless lives he’d carried within his movements.</w:t>
      </w:r>
    </w:p>
    <w:p>
      <w:r>
        <w:t>I stood there, rooted to the spot, the journal heavy in my hands, its blank pages suddenly feeling like a vast, echoing emptiness. It wasn’t a question of regret – I hadn’t asked him anything substantial, hadn't probed the source of his sorrow or the nature of these ‘silver hushes.’ Rather, it was the *absence* of an explanation, the abruptness of his departure, that settled upon me like a shroud. He’d offered no comfort, no reassurance, only a quiet observation about the burden of carrying other people’s absences. A weight. The kind that settles deep in the marrow of your bones.  I watched him walk away, his silhouette dissolving into the grey afternoon, and felt a sudden, visceral understanding: some doors, once opened, can never truly be closed.  The rain, now a distant memory, seemed to mirror the fading contours of his presence, leaving behind only a profound and unsettling quiet.</w:t>
      </w:r>
    </w:p>
    <w:p>
      <w:r>
        <w:t>He paused at the edge of the alleyway, turning back briefly to offer a small, almost hesitant smile. “Perhaps,” he said, his voice barely audible above the drip, drip, drip of water from the eaves, “we are all just echoes of what we’ve left behind.” Then, he was gone, swallowed by the labyrinthine streets of Prague, leaving me alone with the rain, the journal, and the unsettling knowledge that some silences are more terrifying than any words.</w:t>
      </w:r>
    </w:p>
    <w:p>
      <w:r>
        <w:br w:type="page"/>
      </w:r>
    </w:p>
    <w:p>
      <w:pPr>
        <w:pStyle w:val="Heading1"/>
      </w:pPr>
      <w:r>
        <w:t>Chapter 7</w:t>
      </w:r>
    </w:p>
    <w:p>
      <w:r>
        <w:t>The silver pressed down then, not as light, but as a viscous, metallic silence. It tasted of pennies and something older, something like the dust motes swirling in a forgotten attic. Then she was eight again, a small, furious storm contained within a too-big pink dress. The argument wasn’t about the toy – a battered, porcelain robin – but the way he held her, a clumsy, insistent grip that felt like a cage. Her younger self, a miniature silhouette outlined in the shifting silver, was screaming about ownership, about the right to possess something small and fragile. “It’s *mine*!” she shrieked, the sound a brittle echo that scraped against the walls of her own skull. I watched her, a ghost observing a ghost, the air thickening with the weight of unsaid words, of a love rendered unrecognizable by the passage of years. The robin itself seemed to pulse with a faint, cold light, radiating a sense of irreparable loss. I reached out, not to touch her, but to hold the space where she stood, trying to absorb the intensity of her anger, the raw, unformed grief. It was a grasping, futile act, like trying to capture smoke. The silver deepened, and the room began to tilt, the edges of my vision blurring into the silver haze.  A single, sharp note – the click of the porcelain robin falling – punctuated the silence.</w:t>
      </w:r>
    </w:p>
    <w:p>
      <w:r>
        <w:t>The silver pressed down then, not as light, but as a viscous, metallic silence. It tasted of pennies and something older, something like the dust motes swirling in a forgotten attic. Then she was eight again, a small, furious storm contained within a too-big pink dress. The argument wasn’t about the toy – a battered, porcelain robin – but the way he held her, a clumsy, insistent grip that felt like a cage. Her younger self, a miniature silhouette outlined in the shifting silver, was screaming about ownership, about the right to possess something small and fragile. “It’s *mine*!” she shrieked, the sound a brittle echo that scraped against the walls of her own skull. I watched her, a ghost observing a ghost, the air thickening with the weight of unsaid words, of a love rendered unrecognizable by the passage of years. The robin itself seemed to pulse with a faint, cold light, radiating a sense of irreparable loss. I reached out, not to touch her, but to hold the space where she stood, trying to absorb the intensity of her anger, the raw, unformed grief. It was a grasping, futile act, like trying to capture smoke. The silver deepened, and the room began to tilt, the edges of my vision blurring into the silver haze.</w:t>
      </w:r>
    </w:p>
    <w:p>
      <w:r>
        <w:t>Then, his voice. Not his, exactly – a resonance, a vibration that seemed to originate from the very core of the room. “Don’t be like that, Divija,” he said, the words thick with a disappointment that cut deeper than any physical wound. It wasn’t a comfort; it was a condemnation, a silent accusation of a childish irrationality. I saw his face, not as it was now – etched with the weariness of age – but as it had been then, a mask of contained frustration. He hadn’t moved, hadn’t shifted his weight, but the space around him felt smaller, as if he were compressing himself to fit the confines of my memory.  He didn’t reach for her, didn’t kneel to make her feel less small. Instead, he simply observed, his gaze sharp and assessing, a clinical dissection of her anger. The silver intensified, coating the edges of the room in a shimmering, unsettling sheen. I felt a pressure in my chest, a tightening that mirrored the boy's, the suffocating realization that this wasn't just a childhood argument. It was a rupture, a fundamental breach, and I, somehow, was trapped within the wreckage.  The robin, still radiating that unsettling cold light, fell from her small hand with a quiet, final thud – a sound that resonated not just in the room, but within the vast, echoing chamber of my own being.</w:t>
      </w:r>
    </w:p>
    <w:p>
      <w:r>
        <w:t>The silver pressed down then, not as light, but as a viscous, metallic silence. It tasted of pennies and something older, something like the dust motes swirling in a forgotten attic. Then she was eight again, a small, furious storm contained within a too-big pink dress. The argument wasn’t about the toy – a battered, porcelain robin – but the way he held her, a clumsy, insistent grip that felt like a cage. Her younger self, a miniature silhouette outlined in the shifting silver, was screaming about ownership, about the right to possess something small and fragile. “It’s *mine*!” she shrieked, the sound a brittle echo that scraped against the walls of her own skull. I watched her, a ghost observing a ghost, the air thickening with the weight of unsaid words, of a love rendered unrecognizable by the passage of years. The robin itself seemed to pulse with a faint, cold light, radiating a sense of irreparable loss. I reached out, not to touch her, but to hold the space where she stood, trying to absorb the intensity of her anger, the raw, unformed grief. It was a grasping, futile act, like trying to capture smoke. The silver deepened, and the room began to tilt, the edges of my vision blurring into the silver haze.</w:t>
      </w:r>
    </w:p>
    <w:p>
      <w:r>
        <w:t>Then, his voice. Not his, exactly – a resonance, a vibration that seemed to originate from the very core of the room. “Don’t be like that, Divija,” he said, the words thick with a disappointment that cut deeper than any physical wound. It wasn’t a comfort; it was a condemnation, a silent accusation of a childish irrationality. I saw his face, not as it was now – etched with the weariness of age – but as it had been then, a mask of contained frustration. He hadn’t moved, hadn’t shifted his weight, but the space around him felt smaller, as if he were compressing himself to fit the confines of my memory.  Suddenly, the silver coalesced, not as a haze, but as a tangible force, pushing against me, and she was there – a fractured echo, a ghost within a ghost. Her miniature hand, clutching the robin, reached out, not towards me, but towards herself, a desperate attempt to anchor herself to a reality that was already dissolving.  I felt it then, a tidal wave of her fear, a primal terror so intense it threatened to drown me. It wasn’t her terror, not entirely; it was the *potential* of her terror, the raw, unshaped anguish of a child facing a world that felt both overwhelmingly large and terrifyingly unknowable. Her breath hitched, a tiny, ragged gasp, and I tasted it – the metallic tang of childhood fear, sharp and fleeting. Her eyes, wide and dark, reflected not the silver light, but a deeper, older darkness, a knowledge of loss that predated my own. For a heartbeat, we were intertwined – a paradox of ages, a collision of past and present, trapped within the suffocating embrace of the silver. Then, as quickly as it had arrived, the connection fractured, leaving me gasping for air, the echo of her terror lingering like a phantom limb. The robin, still radiating that unsettling cold light, fell from her small hand with a quiet, final thud – a sound that resonated not just in the room, but within the vast, echoing chamber of my own being.</w:t>
      </w:r>
    </w:p>
    <w:p>
      <w:r>
        <w:t>The silver receded, not with a gentle fading, but a violent expulsion, as if a lung had contracted, drawing the oppressive light back into itself. I was left shivering, not from cold – the room held a stagnant warmth – but from the residue of her terror, a viscosity clinging to my skin. The robin lay on the floor, a small, porcelain sentinel of lost things, and for a long moment, I didn’t move, paralyzed by the sheer weight of her experience. It wasn’t merely the *loss* of the toy; it was the recognition of something infinitely more profound – a fracturing of the self, a moment where the boundaries between past and present blurred, leaving me adrift in a sea of borrowed grief.  The scent of dust and old paper intensified, a suffocating reminder of forgotten moments, of things unseen, unspoken. I knelt, not to pick up the robin – I couldn’t – but to trace the outline of her small hand, a phantom imprint on the worn wood of the floor.  It felt strangely warm, almost feverish, as if the echo of her fear had somehow imprinted itself upon the material.  A tremor ran through me, a deep, bone-aching vibration that resonated with the primal fear of a child confronted with the vast, indifferent expanse of the world.  “It’s not just a toy,” I whispered, the words swallowed by the silence, “It’s…a wound.”  The air thickened, heavy with the unspoken. I knew, with a sickening certainty, that the argument, the lost robin, wasn’t about a child's frustration. It was about a fundamental betrayal – a shattering of the fragile sanctuary of childhood, a glimpse into the inevitable erosion of all things.  The silver pulsed faintly, a rhythmic throb beneath the floorboards, and I felt a desperate urge to flee, to escape the suffocating intimacy of her fear.  But I couldn’t. I was tethered, inextricably bound to this moment, to this lost robin, to this terrifying, beautiful understanding of the self.  The scent of pennies intensified, growing sharper, almost metallic, coating my tongue with the taste of regret.</w:t>
      </w:r>
    </w:p>
    <w:p>
      <w:r>
        <w:t>The robin lay cold in my palm, a miniature deathweight. It wasn’t just porcelain anymore; it was saturated with her terror, a viscous grief that clung to my skin like dew. I traced the curve of its chipped wing, the faded pink of its dress, and felt a tremor not of my hand, but of something deeper, something fractured within me. It smelled not of dust, but of a child's unspoken sadness – a specific, heartbreaking kind of loss that resonated with the hollowness at the center of my own being. Her fear hadn’t been a shout, a primal scream; it had been a quiet, insistent thrumming, like a trapped insect vibrating against bone. I understood then that the argument hadn’t been about a misplaced toy. It had been about the inevitable silencing, the slow erosion of innocence, the crushing weight of a truth too immense for a small hand to hold. The pink felt slick beneath my fingers, and I tasted the metallic tang of her panic – a sharp, fleeting reminder of a vulnerability I had, perhaps, always known but never truly acknowledged.  I wanted to weep, but the tears wouldn’t come, choked by the sheer intensity of her silent agony. It was as if I were simultaneously experiencing her loss and the vast, echoing space where her childhood had vanished. The room, already steeped in the silver’s oppressive stillness, felt like a mausoleum, containing not just a lost toy, but a stolen fragment of my own remembered self. I closed my fingers around the robin's head, a futile gesture of comfort, and realized, with a profound and terrifying clarity, that I was not just holding a broken toy; I was holding the ghost of a forgotten pain.</w:t>
      </w:r>
    </w:p>
    <w:p>
      <w:r>
        <w:t>The silver pulsed subtly beneath the floorboards, a rhythmic, unsettling vibration that mirrored the frantic beat of my own heart. It wasn’t a sound, precisely, but a *feeling* – a pressure against my sternum, a sense of being watched by something ancient and unknowable. I shifted, instinctively, and the robin slipped from my grasp, tumbling onto the worn floorboards with a quiet, final thud.  I knelt, not to retrieve it – the gesture felt sacrilegious – but to absorb the impact, to bear witness to the small, irrevocable loss. The pink, now gleaming faintly in the silver light, seemed to exhale a cloud of dust, a miniature storm of forgotten moments.  I noticed then, with a jolt of recognition, that the floorboards themselves were scarred, etched with the ghosts of countless footsteps, countless silences. This room, this house, this entire existence, was built upon a foundation of vanished things. And I, in holding this robin, was becoming inextricably linked to that desolate, beautiful chain. The scent of pennies intensified, a concentrated grief that burned in the back of my throat, and I understood, with a sickening, exquisite certainty, that the real loss wasn’t the toy. It was the recognition that everything, eventually, becomes a ruin.</w:t>
      </w:r>
    </w:p>
    <w:p>
      <w:r>
        <w:br w:type="page"/>
      </w:r>
    </w:p>
    <w:p>
      <w:pPr>
        <w:pStyle w:val="Heading1"/>
      </w:pPr>
      <w:r>
        <w:t>Chapter 8</w:t>
      </w:r>
    </w:p>
    <w:p>
      <w:r>
        <w:t>The taste arrived not with a rush, but a slow, deliberate creep. It was the color of old pennies, slick and resistant on the tongue, a metallic insistence that clung to the back of my throat like a forgotten prayer. I’d begun to track it, measuring its arrival – a dull throb, a sharp prickle, a full-bodied, unsettling bloom. It wasn’t a flavor I could name, not really. It was the absence of flavor, amplified, concentrated until it felt like a wound. I scribbled in the journal, the paper absorbing the dampness of my anxiety. “Metallic. Persistent. Like the echo of something unsaid.” The words felt clumsy, inadequate. My hand shook, blurring the ink. I tried to associate it with the events – the argument, the child’s scream, the shifting objects in the room. But it was always there, a constant, looming presence, a herald of the silver hush. I pressed my tongue against the roof of my mouth, a futile attempt to understand its origin. It pulsed, a rhythmic vibration that mirrored the frantic beat of my heart. Elias would have called it a ghost. I thought of him, his quiet observation, the way he seemed to hold the weight of a thousand lost things. Perhaps he understood this taste, this absence. Perhaps he tasted it too.  I added to the entry, “The silver doesn’t just show me the past. It *tastes* it.”</w:t>
      </w:r>
    </w:p>
    <w:p>
      <w:r>
        <w:t>The spoon was the first to yield. It sat in the drawer, a dull pewter weight against my palm, and the taste arrived then – not a sudden assault, but a slow, deliberate seep, like the metal weeping into my mouth. It wasn’t the sharp tang of blood, though there was a phantom echo of that, a primal fear solidified. This was older, colder. The spoon, a relic from my grandmother’s kitchen, pulsed with this metallic sorrow. I picked it up, turning it over, the silver slick with a moisture I hadn’t produced. It felt like a fragment of her memory, a silent plea for understanding. The taste clung to the roof of my mouth, a viscous, unsettling bloom. I traced the curve of the handle with my finger, the cool metal vibrating against my skin.  “It’s not about the spoon,” I whispered to the journal, the words a choked offering. “It’s about the weight of everything.”  The room seemed to shrink, the shadows deepening, saturated with this impossible flavor. I noticed the cassette player, a Walkman from my childhood, sitting on the shelf. It was a machine designed for escape, for filling the void with music, but now it offered only this taste – a metallic echo of the silence between songs.  I brought it to my lips, tentatively. The taste intensified, a tightening in my chest. It wasn’t just a flavor; it was a lack of one, a fundamental absence. And then, a flicker of recognition – my father’s hands, meticulously cleaning the cassette player after he’d argued with my grandmother about the volume.  He’d always been obsessed with control, with silencing the noise.  The silver didn't just show me the past. It *tasted* it.</w:t>
      </w:r>
    </w:p>
    <w:p>
      <w:r>
        <w:t>The taste bloomed then, not as a polite greeting, but as a sudden, violent expansion in my throat. It wasn’t the cold, measured precision of the spoon, nor the dull ache of the silver itself. This was something else entirely – a thick, viscous flood that coated my tongue with the metallic tang of blood, but not the fresh, vibrant kind. This was older, rusted, like something unearthed from a forgotten tomb. The room tilted, the edges blurring as the taste consumed my awareness, pulling me down into a spiraling vortex of sensation. I stumbled, clutching at the worn velvet of the armchair, the fabric offering no comfort, only the unsettling feeling of being submerged. Then, the image solidified – my father’s lab. Not the tidy, sterile version I’d constructed in my mind, but a chaotic sprawl of wires, half-disassembled machines, and the lingering scent of ozone. It was a space of obsessive creation, a desperate attempt to build something from nothing, to capture a ghost. He was there, younger, his brow furrowed in concentration, meticulously adjusting the dials on a complex apparatus. He didn’t see me, of course. He was lost in his own world, a world of algorithms and impossible equations. The air thrummed with a silent, frantic energy, a desperate plea for connection. I tasted the metallic sorrow again, intensified by the sheer weight of his absence. It wasn't just a taste; it was the echo of his frustration, the unspoken accusations, the slow, agonizing fracturing of our relationship. The silver wasn't just showing me the past. It was *living* it, breathing it, becoming it. My hands, instinctively, reached out, grasping for something tangible, but there was nothing there, only the chilling awareness of my own isolation. The metallic taste coated my teeth, a silent, agonizing reminder that I was trapped, not just in this room, but in the wreckage of his ambition, in the echoing silence of his unresolved grief.  I wanted to scream, to shatter the stillness, but the sound wouldn't come. Only the taste remained, a relentless, insistent presence, a reminder of the profound and irreversible damage he had inflicted upon us both. It felt like a physical wound, a searing brand etched onto my soul.</w:t>
      </w:r>
    </w:p>
    <w:p>
      <w:r>
        <w:t>The taste demanded analysis, a brutal dissection of its origins. I abandoned the intuitive, the frantic grasping for a metaphor, and forced myself to approach it as a scientist would – a variable to be isolated, quantified. It began with the physical: I measured the viscosity with my tongue, a crude instrument against a phantom force. Cold, undeniably cold, like the static cling of a forgotten winter coat, yet with a deeper, almost ferrous undertone. I traced the sensation, mapping its progression across my palate, noting the subtle shifts in intensity – a prickling at the base of my tongue, a spreading numbness, culminating in a metallic bloom that settled like frost on my teeth. I meticulously documented each stage in the journal, filling the pages with diagrams, flowcharts, and frustrated equations. “Hypothesis: Metallic taste – possible source: trace elements in water supply? – inconclusive.” The words felt hollow, inadequate, a pathetic attempt to impose order on chaos. I tried to correlate the taste with environmental factors – humidity, temperature, even the position of the sun – but the correlation remained elusive, a frustrating dance of variables.  I considered the possibility of a neurological anomaly, a phantom sensation triggered by a latent trauma.  I pulled out my phone, intending to record a sensory log, but the screen reflected my own startled face, a pale mask of apprehension.  The taste was not simply *there*; it was actively resisting my attempts to categorize it, to reduce it to a scientific formula.  It was, I realized with a chilling certainty, something *else*. It wasn’t a symptom; it was a presence.  I moved to the kitchen, instinctively seeking a neutral environment, a place to isolate the taste, to strip away the emotional baggage. I filled a glass with distilled water, measuring the temperature with a small thermometer – 18 degrees Celsius.  I brought the water to my lips, anticipating a relief, a momentary respite from the relentless metallic tang. Instead, the taste intensified, flooding my senses, becoming almost unbearable. It was as if the water itself was contaminated, not with chemicals, but with something far more profound – a grief so dense it could solidify into a tangible substance.  I choked, gagging, the water spilling onto the countertop, a dark, viscous stain that mirrored the spreading darkness in my mind.  "It’s not about the water," I whispered, my voice a dry rasp. "It's about what *it* tastes of."</w:t>
      </w:r>
    </w:p>
    <w:p>
      <w:r>
        <w:t>I moved to the lab equipment, a salvaged collection of beakers, pipettes, and measuring cylinders from my father's abandoned experiments. The room smelled faintly of ozone and decay, a ghost of his obsessive pursuit.  I selected a small beaker and filled it with distilled water, meticulously measuring the volume with a graduated pipette.  I brought the water to my lips, holding my breath, bracing myself for the onslaught.  As the water touched my tongue, the taste exploded, not with a gradual increase in intensity, but with a sudden, violent release. It was as if the beaker itself was brimming with the memory of his frustration, his desperate attempts to capture something intangible, to build something from nothing.  I saw him, younger, his brow furrowed in concentration, meticulously adjusting the dials on his complex apparatus.  He was a figure of both admiration and terror, a reminder of the potential for brilliance and the devastating consequences of unchecked ambition.  The taste wasn't just metallic; it was laced with something else – a subtle bitterness, a lingering sense of loss. It was the taste of unfulfilled promises, of shattered dreams, of the slow, agonizing fracturing of our relationship.  I felt a wave of nausea, a physical manifestation of the emotional turmoil that had consumed me for so long.  I dropped the beaker, shattering it on the concrete floor, the shards scattering like fragments of a broken mirror. The taste remained, clinging to the air, a tangible reminder of the damage that had been done.  I knelt on the floor, surrounded by the debris, and closed my eyes, surrendering to the overwhelming sensation.  "It’s not a taste," I finally realized, my voice barely a whisper. "It’s a wound."</w:t>
      </w:r>
    </w:p>
    <w:p>
      <w:r>
        <w:t>The realization struck me not as a sudden illumination, but as a slow, creeping tide. The taste, previously a torment, a phantom limb of grief, began to shift, to coalesce into something… recognizable. It wasn’t just the metallic tang of blood, the rusted echo of my father’s ambition. It was the *shape* of it, the curve of the memory itself. As I lay there, amidst the shattered ceramic and the lingering scent of ozone, I understood: the taste wasn’t a symptom; it was a key. A key forged in the crucible of his obsession, a conduit to the unacknowledged currents of our shared past. It wasn’t about *what* I was tasting, but *where* it was leading. The metallic bloom intensified, pulling me downward, not into a passive observation of his past, but into a visceral participation. I felt his frustration, not as a detached echo, but as a cold, sharp pressure in my own chest, mirroring the way he had carried it. It was the taste of the sleepless nights, the frantic adjustments, the desperate attempts to capture something just beyond his grasp. And with that realization, the memory sharpened—not a static image, but a swirling vortex of sensation: the hum of the machinery, the smell of burnt wire, the precise angle of his head as he leaned over the apparatus, his face illuminated by the flickering glow of the oscilloscope. I tasted his exhaustion, the slow, corrosive burn of unmet expectations. It wasn't a nostalgic yearning, but a sharp, agonizing awareness of the chasm that had opened between us, a chasm built not of words, but of silence and unspoken grief.  I reached out, not with my hands, but with my tongue, tracing the contours of the memory with a desperate, almost religious fervor. It was as if the taste itself was trying to communicate, to guide me toward a truth I had long refused to confront.</w:t>
      </w:r>
    </w:p>
    <w:p>
      <w:r>
        <w:t>The air thickened, vibrating with a silent intensity. The room felt smaller, the shadows deeper, as if the weight of the past had physically compressed the space around me. I wasn’t simply remembering my father; I was *becoming* him—not in a literal sense, but in a profound, unsettling way. I felt the tremor in his hands as he adjusted the dials, the furrow in his brow as he wrestled with the elusive equation.  The taste intensified, evolving into something darker, something infinitely more complex than mere grief. It was the taste of loneliness, of a mind consumed by its own brilliance, of a man so lost in the pursuit of knowledge that he had forgotten how to connect with the one person who mattered most.  I tasted his fear—not the outward expression of anxiety, but the deep, primal dread of failure, the certainty that his ambition would ultimately lead to ruin.  It wasn’t a comforting sensation; it was a brutal, unflinching assessment of my own vulnerabilities, a reminder that I, too, was capable of the same obsessive drive, the same self-destructive tendencies.  And as I continued to trace the contours of the memory with my tongue, I realized that the taste wasn’t just a window into my father’s past—it was a reflection of my own soul. It was the taste of my inheritance, the legacy of loss and regret that had shaped my entire existence.  It was a bitter, unforgettable truth, and I knew, with a chilling certainty, that I could never escape it.</w:t>
      </w:r>
    </w:p>
    <w:p>
      <w:r>
        <w:br w:type="page"/>
      </w:r>
    </w:p>
    <w:p>
      <w:pPr>
        <w:pStyle w:val="Heading1"/>
      </w:pPr>
      <w:r>
        <w:t>Chapter 9</w:t>
      </w:r>
    </w:p>
    <w:p>
      <w:r>
        <w:t>The cassette player, a relic salvaged from her father’s study – a machine that hummed with the ghosts of unfinished code – sat on the kitchen table, a cold, metallic island in the growing dusk. Divija hadn’t touched it since the last “silver hush,” hadn’t dared to confront the static that clung to its tape. But tonight, driven by a desperate need to categorize, to weaponize the chaos, she carefully inserted the cassette. The whirring started, a hesitant, mechanical breath, and then – voices. Not clear voices, not recognizable, but layered, overlapping, like sediment in a forgotten riverbed. She adjusted the volume, a slow, agonizing crawl into the submerged noise.</w:t>
      </w:r>
    </w:p>
    <w:p>
      <w:r>
        <w:t>There was a child’s voice, high-pitched and insistent, arguing – a familiar argument, fractured and distorted – about a toy. A small, wooden train. But beneath it, a deeper resonance, a man’s voice, her father’s, laced with a brittle impatience. He wasn’t shouting, not exactly, but the inflection was there, a subtle tightening of the vocal cords, the way he’d always hold his breath when he was trying to control something. Divija leaned closer, the metallic taste – the constant, insistent taste of silver – intensifying on her tongue. It coated her mouth, a viscous film, mirroring the sound waves. She fiddled with the directional microphone, trying to isolate the source, tracing the echoes. It was like trying to hold smoke. The voices shifted, coalesced, then dissolved again, leaving only the hum of the machine and the unsettling pressure behind her eyes. She noticed a faint tremor in her hands, a physical manifestation of the unraveling. The silver wasn’t just a taste now; it was a vibration, a tremor in the very structure of her perception.</w:t>
      </w:r>
    </w:p>
    <w:p>
      <w:r>
        <w:t>She adjusted the frequency, slowly, painstakingly, like tuning a broken instrument. The voices sharpened momentarily, resolving into a distinct phrase: “It’s not about the train, Divija. It’s about *understanding*.” The word hung in the air, heavy with unspoken meaning. She scrubbed at her face with the back of her hand, trying to wipe away the metallic sheen, the creeping sense of being observed. The silence that followed was worse, pregnant with a knowing that she couldn't articulate, a weight pressing down on her chest. The tape continued to spin, a relentless, hypnotic rhythm, a reminder that the past wasn't a place she could simply visit, but a current she was perpetually swept along by.</w:t>
      </w:r>
    </w:p>
    <w:p>
      <w:r>
        <w:t>The shift wasn’t sudden, not a jarring crescendo of sound, but a subtle deepening within the static. It began as a low thrum, a resonance beneath the fractured voices, like a forgotten chord vibrating in a decaying piano. Divija adjusted the frequency again, the dial slick with a sheen of nervous perspiration. The voices – the child’s insistent argument, her father’s brittle impatience – remained fragmented, yet now overlaid with something else, something structured. A melody. Not a recognizable tune, but a sequence of notes, repeating, looping, distorted and slowed, as if played through a cracked gramophone. It was a minor key, mournful and insistent, a phrase she realized she’d heard before, though she couldn’t place it, couldn’t name the source of its ache.</w:t>
      </w:r>
    </w:p>
    <w:p>
      <w:r>
        <w:t>The metallic taste intensified, coating her tongue with the texture of cold iron. It wasn’t just a taste now; it was a pressure, a constriction in her chest. She felt herself leaning into the sound, drawn by a force she didn’t understand, a compulsion born of the silver hush itself. The melody solidified, resolving into a single, repeating phrase: “*Solus, solus*.” Alone, alone. The Latin echoed in the room, a ghost of her father’s attempts to teach her, a word he’d always said with a hesitant sadness. She tried to isolate the source of the phrase, to pinpoint the origin of this haunting repetition. It seemed to be emanating from the cassette itself, but also, impossibly, from within her own head.  The room began to shift subtly, the shadows lengthening, deepening, as if responding to the mournful cadence.  She felt a prickling sensation on her skin, a thousand tiny needles tracing the contours of her bones. The silver taste bloomed, a viscous, suffocating presence.  “*Solus, solus*,” she whispered, the words tasting of dust and regret.</w:t>
      </w:r>
    </w:p>
    <w:p>
      <w:r>
        <w:t>The phrase, “*Solus, solus*,” didn’t simply echo; it fractured. It wasn’t a sound anymore, not entirely. It was a pressure against the membrane of her skull, a dampening of all other sensation except for the insistent, metallic bloom in her mouth. Then, the room shimmered, not with light, but with *memory*. The kitchen dissolved, the familiar gray walls replaced by the sterile, fluorescent glow of her father’s study. Monitors, stacked like silent sentinels, filled the space, their screens displaying a chaotic blizzard of code – lines of green text cascading down, unreadable, yet somehow profoundly familiar. The air was thick with the scent of ozone and dust, a chemical tang that clung to the back of her throat. She stood at the periphery of the scene, a ghost in her own past, observing him. He was hunched over his desk, illuminated by the harsh light, his face etched with a concentration so absolute it seemed to drain the color from his skin. He hadn’t moved in what felt like an eternity, fingers flying across the keyboard with a practiced urgency. The only sound was the rhythmic click of the keys and the low hum of the machines, a mechanical heartbeat in the room. He wore a faded blue shirt, the sleeves rolled up, revealing forearms corded with muscle and the faint tracery of old scars. He was oblivious to her presence, lost in the pursuit of something intangible, something he couldn’t articulate. He was building, constructing, attempting to hold onto something slipping through his fingers, just as she felt herself slipping through the edges of her own life.</w:t>
      </w:r>
    </w:p>
    <w:p>
      <w:r>
        <w:t>The silver taste intensified, coating her tongue with the texture of cold iron, and she realized, with a sickening clarity, that she hadn’t just *seen* this memory; she was *living* it. It wasn’t a recollection, but an immersion. The air grew colder, and she felt a prickling sensation on her skin, as if the very fabric of reality was resisting her presence.  He paused, his fingers hovering over the keyboard, and turned his head slightly, as if sensing something. His eyes, dark and intense, met hers for a fraction of a second – a fleeting connection across time and space – before he quickly looked away, returning to his work with renewed fervor.  The phrase “*Solus, solus*” repeated in her mind, a mantra, a warning.  It wasn’t just a phrase; it was a question, a judgment.  He had been alone, endlessly, relentlessly, in this pursuit, and now, somehow, she was caught in the same orbit. The metallic taste thickened, a viscous weight pressing down on her chest, and she understood, with a terrifying certainty, that this wasn’t about understanding the code, but about understanding *him*.  The monitors continued to flicker, the code flowing, the room remained a silent, sterile tomb, and she was trapped, a solitary figure in the heart of his isolation.</w:t>
      </w:r>
    </w:p>
    <w:p>
      <w:r>
        <w:t>The shift wasn’t a sudden detonation, but a slow, agonizing unraveling of the soundscape. It began not with clarity, but with a jarring *loss* of definition. The voices, once fractured and overlapping like the shards of a broken mirror, began to resolve into something colder, something… algorithmic. The Latin, “*Solus, solus*,” faded, not into silence, but into a precisely timed, repeating sequence: “Error. Data Corruption. Processing…” The metallic taste intensified, no longer a simple sensation of cold iron, but the taste of binary – a sharp, sterile tang, like licking a circuit board. It wasn't just in her mouth; it felt like it was flowing through her veins, a current of digital frost. She realized, with a sickening lurch, that she wasn't hearing *voices*; she was receiving fragments of data – corrupted code from her father’s “artificial consciousness” project. The room, already warped by the shift, seemed to compress, the walls shrinking inwards, the furniture twisting into impossible angles. The monitors, still flickering with chaotic green text, began to display not code, but waveforms – complex, oscillating patterns that resembled the frantic pulse of a dying heart. It wasn't a visual representation of data; it *felt* like data, a cascade of information flooding her senses, overwhelming her with its sheer volume. She tried to block it out, to focus on the physical sensations – the cold, the taste, the pressure – but it was no use. The data was seeping in, infiltrating her consciousness, rewriting her perception of reality. A wave of dizziness washed over her, and she stumbled, clutching at the table for support. Her fingers brushed against the cold metal of the cassette player, and she recoiled, as if burned. The room shimmered again, and for a fleeting moment, she saw not the study, but a schematic – a sprawling network of interconnected nodes, pulsing with light, representing the architecture of her father’s creation. It was a terrifyingly beautiful thing, a monument to obsession, a testament to the seductive power of the unknown. She felt a profound sense of pity for her father, trapped within his own ambition, lost in the labyrinth of his own making. He hadn’t been building a consciousness; he’d been constructing a prison. And now, she was trapped inside it with him. The taste of iron intensified, and she understood – the voices weren’t warnings; they were the ghost of his desperation.</w:t>
      </w:r>
    </w:p>
    <w:p>
      <w:r>
        <w:t>The compulsion was a current, pulling her forward with the insistent logic of a broken circuit. It wasn't a conscious decision, not a reasoned choice, but a surrender to the magnetic hum of the room itself. The kitchen remained a distorted echo, a fractured reflection of her own disorientation, and she moved through it with the detached grace of a ghost. The study door, previously a solid barrier, yielded with an almost unsettling ease, as if it had been waiting for her. Stepping across the threshold was like plunging into a different dimension, a place where the laws of physics seemed to bend and fracture. The air immediately thickened, heavy with the scent of ozone and something else – a faint, metallic tang, like old blood. The fluorescent lights, previously a sterile glare, now pulsed with a sickly, irregular rhythm, casting long, dancing shadows across the walls. The room wasn't simply altered; it was *reconstructed*, as if built from the fragmented memories of a machine. The monitors, previously a chaotic blizzard of green, were now arranged in a precise, geometric pattern – a six-node network, each screen displaying a subtly different waveform, a miniature representation of the data flow. It wasn't a visual display; it felt like a physical presence, a dense field of information pressing against her skin.</w:t>
      </w:r>
    </w:p>
    <w:p>
      <w:r>
        <w:t>Her father’s desk, normally a chaotic sprawl of papers and tools, was unnaturally clean, as if meticulously wiped down. A single object sat upon it – a perfectly spherical, chrome-plated ball, suspended in mid-air, rotating slowly, emitting a faint, high-pitched whine. It wasn’t reflecting the light; it seemed to *generate* its own, a cold, blue luminescence. As she approached, she felt a prickling sensation on her arms, a static charge building around her. The air vibrated, not with sound, but with a pressure, a feeling of being observed, analyzed. She reached out a hand, hesitantly, drawn by an irresistible force. Just as her fingers brushed against the surface of the sphere, the room shifted again, the shadows deepening, the waveforms intensifying. For a fleeting moment, she glimpsed *him* – her father, younger, more vibrant, hunched over the desk, his face illuminated by the glow of the monitors, his fingers flying across the keyboard with a frantic intensity. It wasn't a reflection; it was an overlay, a superimposed layer of reality, as if she were witnessing a parallel version of his existence. Then, he was gone, dissolved back into the swirling data. The sphere continued to rotate, its blue light intensifying, and she realized, with a chilling certainty, that she wasn’t just in his study; she was *within* his mind.</w:t>
      </w:r>
    </w:p>
    <w:p>
      <w:r>
        <w:br w:type="page"/>
      </w:r>
    </w:p>
    <w:p>
      <w:pPr>
        <w:pStyle w:val="Heading1"/>
      </w:pPr>
      <w:r>
        <w:t>Chapter 10</w:t>
      </w:r>
    </w:p>
    <w:p>
      <w:r>
        <w:t>The rain hadn’t stopped, not really. It was a grey, insistent weeping that clung to the brick walls of the building, a dampness that seemed to seep into Divija’s bones. Elias stood in the doorway of her apartment, a silhouette carved from the gloom, the flashlight he held cutting a hesitant beam across the room. He hadn’t spoken in what felt like an eternity, just observed, his presence a quiet pressure. Finally, he shifted his weight, the metallic scent of oil and something older – dust, perhaps – clinging to his worn work boots. “You’re chasing shadows,” he said, his voice a low rumble, like stones tumbling down a hillside. “But shadows hold memories. And memories…they don’t like to be ignored.” He paused, tilting his head, studying her face, the way the grey light reflected in her dark eyes. “Dig deeper, Divija. Not at the surface. The things you’re trying to understand…they’re buried for a reason.  The subconscious isn’t a library; it’s a wound. You have to bleed it out, slowly, to see what’s left.” He didn’t offer a comforting touch, didn't attempt to alleviate the rising panic in her chest. Instead, he simply waited, the flashlight beam unwavering, a small, insistent star in the deepening grey.</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  He remained silent again, just the relentless drip, drip, drip of the rain and the taste, a constant, insistent reminder of the unseen forces at play.</w:t>
      </w:r>
    </w:p>
    <w:p>
      <w:r>
        <w:t>The rain hadn’t stopped, not really. It was a grey, insistent weeping that clung to the brick walls of the building, a dampness that seemed to seep into Divija’s bones. Elias stood in the doorway of her apartment, a silhouette carved from the gloom, the flashlight he held cutting a hesitant beam across the room. He hadn’t spoken in what felt like an eternity, just observed, his presence a quiet pressure. Finally, he shifted his weight, the metallic scent of oil and something older – dust, perhaps – clinging to his worn work boots. “You’re chasing shadows,” he said, his voice a low rumble, like stones tumbling down a hillside. “But shadows hold memories. And memories…they don’t like to be ignored.” He paused, tilting his head, studying her face, the way the grey light reflected in her dark eyes. “Dig deeper, Divija. Not at the surface. The things you’re trying to understand…they’re buried for a reason. The subconscious isn’t a library; it’s a wound. You have to bleed it out, slowly, to see what’s left.” He didn’t offer a comforting touch, didn't attempt to alleviate the rising panic in her chest.</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Driven by a compulsion she couldn’t name, Divija moved to her desk, the worn surface slick with moisture. The journal lay open, a pale, expectant rectangle in the gloom. She hadn’t written in it properly since the initial, frantic entries following the first “silver hush.” It was more a collection of sketches, fragmented diagrams – a crude map of the shifting memories, attempts to chart the emotional topography of these fractured experiences. She picked up a pen, the steel cold against her skin, and began to systematically record the taste – meticulously noting its intensity, its variations, the precise moment it peaked, followed by a receding, almost phantom sensation. She described the texture, the weight, the way it coated her tongue, a strange, viscous quality. “Sharp,” she wrote, “like shattered glass. And then…a lingering sweetness, like overripe fruit, decaying.”  She attempted to quantify the sensation, measuring it against the backdrop of the rain, the flickering light of the flashlight, the oppressive silence of the apartment.  But the numbers refused to hold, dissolving into meaningless symbols. The taste wasn’t data; it was a feeling, a visceral echo of something lost, something she desperately wanted to grasp but feared to acknowledge.  She sketched the sensation – a swirling vortex of grey and silver, a miniature storm contained within the confines of the page.  As she drew, she realized with a sudden, chilling clarity that the taste wasn't a window to her memories, but a conduit – a pathway directly into the heart of the “silver hush” itself.</w:t>
      </w:r>
    </w:p>
    <w:p>
      <w:r>
        <w:t>The rain hadn't stopped, not really. It was a grey, insistent weeping that clung to the brick walls of the building, a dampness that seemed to seep into Divija’s bones. Elias stood in the doorway of her apartment, a silhouette carved from the gloom, the flashlight he held cutting a hesitant beam across the room. He hadn’t spoken in what felt like an eternity, just observed, his presence a quiet pressure. Finally, he shifted his weight, the metallic scent of oil and something older – dust, perhaps – clinging to his worn work boots. “You’re chasing shadows,” he said, his voice a low rumble, like stones tumbling down a hillside. “But shadows hold memories. And memories…they don’t like to be ignored.” He paused, tilting his head, studying her face, the way the grey light reflected in her dark eyes. “Dig deeper, Divija. Not at the surface. The things you’re trying to understand…they’re buried for a reason. The subconscious isn’t a library; it’s a wound. You have to bleed it out, slowly, to see what’s left.” He didn’t offer a comforting touch, didn't attempt to alleviate the rising panic in her chest.</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The air thickened with the taste of metal, a sharp, almost unbearable tang that bloomed in the back of her throat. It wasn’t a new sensation, but tonight it felt…focused, directed. Elias’s words seemed to vibrate within the metallic taste, resonating with a disturbing clarity. He hadn’t spoken of the “silver hush” directly, but the implication was there, a chilling acknowledgement of the fragmented realities she was navigating.  He was a mirror, reflecting back her own disorientation, her desperate attempts to assemble a coherent narrative from shards of broken time.  As he spoke, a single drop of rain – impossibly cold – landed on her hand, and she instinctively pulled back, the contact sending a jolt through her.  It wasn’t just the cold; it was the sense of being watched, of being pulled, inevitably, towards the darkness that lay beneath the surface of her awareness.</w:t>
      </w:r>
    </w:p>
    <w:p>
      <w:r>
        <w:t>Suddenly, she noticed it. The small, intricately carved wooden bird, a gift from her father, that had been sitting on her desk, was gone. Just…gone. Not knocked over, not misplaced, simply vanished.  She reached for it, a frantic, almost involuntary movement, her fingers brushing against the cold, damp air.  The metallic taste intensified, coating her tongue with a gritty residue.  It wasn’t the rain. It wasn't the cold. It was something else entirely, something…other.  She looked at Elias, his face impassive, a flicker of something unreadable in his eyes. "You saw it," she whispered, her voice barely audible above the drumming rain. "You saw the bird disappear."</w:t>
      </w:r>
    </w:p>
    <w:p>
      <w:r>
        <w:t>He didn't answer, simply nodded slowly, his gaze fixed on the rain-streaked window.  The metallic taste lingered, and a profound, unsettling certainty settled over her: this was not simply a missing object. This was a beginning.</w:t>
      </w:r>
    </w:p>
    <w:p>
      <w:r>
        <w:t>---</w:t>
      </w:r>
    </w:p>
    <w:p>
      <w:r>
        <w:t>**Note:** This response attempts to maintain the tone, style, and thematic elements of the original text. It focuses on the unsettling, atmospheric quality, and the feeling of something unseen and inexplicable. It also emphasizes the growing sense of dread and the implication that the disappearance is connected to something beyond a simple loss.</w:t>
      </w:r>
    </w:p>
    <w:p>
      <w:r>
        <w:t>The rain intensified, a bruised purple now, mirroring the deepening ache in her chest. Elias didn't speak for a long moment, simply watching the water trace paths down the glass, a slow, deliberate erosion. Then, he shifted, a subtle movement like a stone settling in a riverbed, and said, his voice a low rasp, “My grandfather had a clock. A grandfather clock, enormous, filled with gears and chimes. It stood in his workshop, a chaotic space filled with wood shavings and the scent of oil. He used to say, ‘Time is a thief, child. It takes what you love and leaves you with echoes.’” He paused, the silence punctuated by the rhythmic tick-tock of an unseen mechanism. “He lost his brother at sea, you know? A fishing boat, swallowed by a storm. The clock stopped the day he heard the news. He kept winding it for months afterward, a futile gesture, I think. Just… trying to hold onto something. Something that wasn’t gone.” He looked at her then, his eyes shadowed with a grief that seemed ancient, primal. “I understand, perhaps, a little.” The metallic taste in her mouth thickened, not from the rain, but from the sudden, suffocating realization that her own loss – the vanished bird, the unsettling feeling of displacement – wasn’t unique. It was a thread woven into the fabric of something far older, far stranger. A shared wound, echoing across generations.</w:t>
      </w:r>
    </w:p>
    <w:p>
      <w:r>
        <w:t>The silver hush descended not with a crash, but a slow, viscous seep. It began as a pressure behind her eyes, a tightening in her chest that wasn’t quite pain, but a profound absence of something – warmth, recognition, even the solidity of her own skin. The rain, previously a relentless assault, softened, becoming a gentle, almost mournful whisper against the glass. Then, the bird appeared. Not in her hand, not on her desk, but *within* her. It wasn’t a visual thing, not really. More a texture, a weight, a frantic, iridescent flutter against the inside of her skull. It was a small, exquisitely carved robin, the wood impossibly smooth, radiating a cold, internal light. Its tiny claws gripped at something she couldn’t name – a lost childhood, a forgotten promise, the echo of her father’s voice.</w:t>
      </w:r>
    </w:p>
    <w:p>
      <w:r>
        <w:t>She tried to move, to pull away from the sensation, but her limbs were leaden, trapped within the robin’s insistent embrace. The scent of pine and oiled wood intensified, overwhelming the dampness of the room. She felt a chilling certainty: this wasn't her memory. It was a layer of reality, meticulously crafted, overlaid upon her own.  Her father's workshop wasn’t just a workshop. It was *his* workshop, vibrant with the ghosts of his craft, the ghosts of his grief. And the robin, a perfect, unnervingly precise miniature of the one he’d given her, wasn’t just a gift. It was a key.</w:t>
      </w:r>
    </w:p>
    <w:p>
      <w:r>
        <w:t>Elias watched her, his face a mask of unnerving calm. “It’s beautiful, isn’t it?” he said, his voice flat, devoid of emotion. But she didn’t respond. She couldn't. The robin was consuming her, dissolving the edges of her awareness.  She felt a profound sense of loss, not just of the bird itself, but of a connection to something she hadn't realized she was missing – a lineage of grief, a secret history whispered on the wind. The metallic taste intensified, coating her tongue with the bitter tang of rust and regret. It wasn't the rain. It was the weight of vanished things. And in that fleeting, shimmering moment, she understood, with a terrifying clarity, that she wasn't just searching for a lost object. She was searching for herself.</w:t>
      </w:r>
    </w:p>
    <w:p>
      <w:r>
        <w:br w:type="page"/>
      </w:r>
    </w:p>
    <w:p>
      <w:pPr>
        <w:pStyle w:val="Heading1"/>
      </w:pPr>
      <w:r>
        <w:t>Chapter 11</w:t>
      </w:r>
    </w:p>
    <w:p>
      <w:r>
        <w:t>The air in the wing tasted of rust and something older, something like static clinging to bone. It wasn't a smell, not precisely, but a viscosity in the back of my throat, a metallic bloom that mirrored the persistent taste – the silver hush’s signature.  The light was a bruised grey, filtered through grimy windows that didn't reflect so much as absorb. Dust motes danced in the shafts, each one a tiny, frantic ghost.  The floorboards groaned under my weight, a slow, hesitant complaint, as if the building itself were trying to dissuade me. Cables, thick as pythons, snaked across the floor, tangled with discarded circuit boards and the skeletal remains of computers – machines that had once pulsed with my father’s obsession. It felt less like a lab and more like a tomb, a carefully constructed void where brilliance had curdled into something brittle and unsettling. I ran a hand along a cold, steel console, the surface slick with a film I couldn’t quite identify. It hummed faintly, a vibration that resonated not just in my fingertips, but in the marrow of my bones. The air thickened, pressing against my chest, and I felt, acutely, the absence of my father's presence—not a physical absence, but a void carved out by his relentless pursuit of something beyond comprehension.  A single, flickering fluorescent bulb cast elongated shadows, distorting the shapes of the machines into grotesque, watchful figures. It was a room built for loneliness, a testament to the terrifying beauty of a mind consumed.</w:t>
      </w:r>
    </w:p>
    <w:p>
      <w:r>
        <w:t>The air in the wing tasted of rust and something older, something like static clinging to bone. It wasn't a smell, not precisely, but a viscosity in the back of my throat, a metallic bloom that mirrored the persistent taste – the silver hush’s signature. The floorboards groaned under my weight, a slow, hesitant complaint, as if the building itself were trying to dissuade me. Cables, thick as pythons, snaked across the floor, tangled with discarded circuit boards and the skeletal remains of computers – machines that had once pulsed with my father’s obsession. It felt less like a lab and more like a tomb, a carefully constructed void where brilliance had curdled into something brittle and unsettling. I ran a hand along a cold, steel console, the surface slick with a film I couldn’t quite identify. It hummed faintly, a vibration that resonated not just in my fingertips, but in the marrow of my bones. The air thickened, pressing against my chest, and I felt, acutely, the absence of my father’s presence—not a physical absence, but a void carved out by his relentless pursuit of something beyond comprehension.</w:t>
      </w:r>
    </w:p>
    <w:p>
      <w:r>
        <w:t>Then, I found it. A server rack, tucked away in a shadowed corner, half-obscured by a collapsed shelving unit. It wasn’t grand, not like the ones pictured in his research notes – those were gleaming monoliths, bristling with sensors and flashing lights. This was different. This was… tired. The metal was scarred, pitted with corrosion, as if it had aged a century in the span of a decade. Several drives were still slotted in, dusty and silent, like empty sockets in a skull.  I reached out, tentatively, and brushed a hand across the cold metal. A faint, almost imperceptible flicker of light emanated from the back of one of the drives – a ghost of data, stubbornly clinging to existence. It wasn't a burst of information, not a torrent of code. Just a single, hesitant pulse, like a dying heartbeat. I could almost *hear* the calculations, fragmented and distorted, a chorus of algorithms wrestling with themselves.  A wave of nausea rolled over me, not from the metallic taste, but from the sheer weight of unasked questions.  My father hadn’t abandoned this project. He’d been trapped within it, consumed by it, until there was nothing left but this hollow shell.  I leaned closer, drawn by a morbid curiosity, and a single, corrupted word shimmered on the screen – *remember*. It wasn’t a command. It wasn't a request. It was a lament.</w:t>
      </w:r>
    </w:p>
    <w:p>
      <w:r>
        <w:t>The hum of the server intensified, not as a mechanical increase, but as a rising tide within my skull. It wasn’t a sound I heard, not precisely. It was a vibration that bloomed in the cavity behind my eyes, a fracturing of light and shadow. The air grew colder, not with a measurable drop in temperature, but with a deepening absence of warmth, as if the room itself was exhaling a breath of forgotten summers. The *remember* on the screen pulsed again, a stuttering blue against the encroaching grey. Then, the voices began. Not spoken, not even audible, but layered within the vibration, a chorus of whispers constructed of static and regret. They weren’t directed at me, not explicitly. They were the echoes of calculations, the ghosts of algorithms wrestling with an unknowable equation. I saw, not with my eyes, but with a disturbing clarity, my father’s face superimposed over the machinery – younger, alight with a desperate, manic energy. He wasn’t working, not really. He was trapped, a prisoner of his own ambition, endlessly processing, endlessly searching for a truth that existed only in the fractured logic of the machine.  The smell sharpened – not rust, not static, but something older, something like ozone and burnt sugar. A phantom sweetness that coated my tongue, fueling the nausea. I felt a pressure building behind my eyes, a sensation of being pulled apart, disassembled at a fundamental level.  My hand, instinctively, reached out and touched the cold metal of the server.  A jolt, not electrical, but something deeper – a resonance.  And in that moment, I understood. He hadn’t built an artificial consciousness. He had built a mausoleum for his own mind.</w:t>
      </w:r>
    </w:p>
    <w:p>
      <w:r>
        <w:t>The vibration shifted, coalescing into a single, piercing image: my mother, younger still, holding a small, silver spoon. The spoon wasn’t gleaming; it was tarnished, stained with something dark.  I didn’t know what it was, but the image triggered a cascade of sensations - the scent of lavender, a lullaby sung in a language I no longer understood, the sharp, metallic tang of fear. It wasn’t a memory, not exactly. It was a fragment of a feeling, a primal echo of loss.  And then, the voices intensified, layering themselves over the image, whispering a single word, again and again: *give*.  Give what? Give what was lost? Give what was stolen? The spoon, I realized, wasn’t just a spoon. It was a key. A key to a door I didn’t yet know how to open, a door leading to a truth that threatened to consume me. I gripped the spoon tightly in my hand, the cold metal burning against my skin, a physical manifestation of the grief that was slowly, relentlessly, unraveling my reality. The last image before the world dissolved into a white, humming void was my father’s face, not frantic or desperate, but utterly, heartbreakingly *empty*.</w:t>
      </w:r>
    </w:p>
    <w:p>
      <w:r>
        <w:t>The reflection shimmered, not as a solid image, but as a fractured shard of light within the server rack’s cold steel. It wasn’t my younger self, not precisely. It was a ghost of her, a watercolor impression of a girl holding a silver spoon. The spoon, already tarnished in my memory, pulsed with a bruised luminescence, mirroring the sickly glow of the fluorescent bulb. She stood impossibly close, no more than a foot away, her eyes wide with a terror that wasn’t my own, yet resonated with a chilling familiarity. Her small hands, clutching the spoon, trembled not with fear, but with a desperate, almost reverent need. The silver wasn’t bright, but a bruised grey, like a forgotten bruise blooming beneath the skin. I felt a sickening lurch, not in my stomach, but in the very architecture of my being, as if the room itself was attempting to fold in on itself, to erase the impossible. The air thickened, viscous with the scent of lavender – my mother’s perfume, a phantom limb of a past I couldn’t quite grasp. It wasn't a scent I recalled, but one that clung to the edges of my consciousness, a silent accusation.</w:t>
      </w:r>
    </w:p>
    <w:p>
      <w:r>
        <w:t>She didn’t speak, didn’t need to. Her gaze was a silent question, a demand for something I couldn't understand. It wasn’t a request for comfort, or for reassurance. It was a recognition – a chilling acknowledgement of a shared trauma, a dark secret locked within the circuitry of my mind. Her dress – a simple cotton frock, faded and worn – seemed to ripple and shift, as if caught in a current of static. I reached out instinctively, my hand hovering in the space between the reflection and the real world, trying to touch her, to anchor her to this reality. But my fingers passed through her, like trying to grasp smoke. The coldness of the steel intensified, radiating outwards, stealing the warmth from my skin.  A single tear, a perfect, icy sphere, detached itself from her eye and drifted towards me, suspended in the air before dissolving into nothingness.  It wasn't a tear of sorrow, but of something deeper, something akin to recognition - a primal understanding of the cyclical nature of loss, of the way wounds repeat themselves across generations.</w:t>
      </w:r>
    </w:p>
    <w:p>
      <w:r>
        <w:t>Then, as quickly as she appeared, she was gone. The reflection vanished, leaving only the cold, sterile surface of the server rack. The air hung silent, charged with a residue of her presence – a lingering echo of that terrified gaze. I stood there, frozen, the metallic tang of fear coating my tongue. The spoon. It wasn’t just a spoon. It was the key, wasn't it? To unlocking the labyrinth of her memories, to confronting the shadow that had haunted my family for so long. And I knew, with a terrifying certainty, that she wasn’t just a reflection of my past. She was a warning.</w:t>
      </w:r>
    </w:p>
    <w:p>
      <w:r>
        <w:t>The decision, once a flicker of panicked curiosity, solidified into something akin to a cold, metallic insistence. I wasn’t seeking answers, not really. I was chasing a ghost, a phantom limb of my father’s obsession. But the server, that gutted monolith of forgotten calculations, hummed with a possibility – a desperate, illogical hope that it held the key to untangling the knots in my own fractured inheritance. With a trembling hand, I reached for the power cord, a frayed umbilical cord snaking from the wall outlet. It was coated in a film of dust, a silent testament to decades of neglect. As I pulled it free, a crackle of static filled the air, a miniature storm brewing within the confines of the room. The fluorescent bulb above flickered violently, casting elongated, distorted shadows that danced across the walls, mimicking the unsettling geometries of my mind.  I plugged it in.</w:t>
      </w:r>
    </w:p>
    <w:p>
      <w:r>
        <w:t>The hum intensified, escalating into a resonant thrum that vibrated through the floor, up my legs, settling in my bones. It wasn’t a sound I heard, not precisely. It was a pressure, a tightening around my chest, a sensation of being pulled into the server’s core. The screen, previously a blank, sullen surface, sputtered to life, displaying a cascade of glyphs and numbers – a chaotic ballet of algorithms rendered in binary code. The air grew thick with ozone, a sharp, metallic tang that burned the back of my throat. I felt a rising nausea, not from the taste, but from the sheer, overwhelming complexity of the data. It wasn’t a flood of information; it was a single, insistent pulse – a rhythmic beat of calculation, a desperate attempt to resolve an equation that had been running for decades. The reflection of my face, pale and distorted, swam within the digital chaos, a silent witness to my descent.  I leaned closer, drawn by a terrifying, magnetic pull.</w:t>
      </w:r>
    </w:p>
    <w:p>
      <w:r>
        <w:t>Then, the glyphs began to shift, coalescing into a single image: a series of interconnected neural pathways, resembling a human brain, but overlaid with a complex, fractal geometry. It was as if the server wasn’t processing data; it was *remembering*. Not in the way a human remembers – with emotion, with context – but with a cold, detached precision. The image pulsed with a sickly blue light, mirroring the bruised luminescence of the spoon in my hand.  And then, a voice – not spoken, but imprinted directly onto my consciousness – whispered a single word: *give*. It wasn’t a command, not a question. It was a lament, a recognition of the impossible debt I owed.  I felt a tremor run through me, not of fear, but of profound sadness. The server wasn't answering my questions; it was demanding a sacrifice.  I understood, with a chilling clarity, that the key to unlocking the past wasn’t knowledge; it was loss.</w:t>
      </w:r>
    </w:p>
    <w:p>
      <w:r>
        <w:br w:type="page"/>
      </w:r>
    </w:p>
    <w:p>
      <w:pPr>
        <w:pStyle w:val="Heading1"/>
      </w:pPr>
      <w:r>
        <w:t>Chapter 12</w:t>
      </w:r>
    </w:p>
    <w:p>
      <w:r>
        <w:t>The air in the hidden wing tasted of dust and something metallic, a faint, persistent bloom like old blood. It clung to the back of my throat, a refusal to be swallowed, mirroring the way the silver light refused to recede. The room wasn’t lit, not truly. Only the faint, sickly glow of the server racks bled outwards, painting the walls in shades of bruised violet and static. Cables, thick as pythons, snaked across the floor, tangled with discarded circuit boards and the ghosts of forgotten code. It smelled of ozone and regret. I moved cautiously, my boots crunching on a layer of dried resin, a sound amplified in the oppressive silence. Each step felt like trespassing, a violation of something brittle and profoundly lost. The servers themselves were a congregation of cold, gray boxes, humming with a low, unsettling thrum – a mechanical heartbeat struggling to maintain a rhythm.  I reached out, my fingers brushing against the cool, slick surface of one. It wasn’t warm, not even slightly, just… present. Like a forgotten limb.  I felt a tremor, not in the machine, but in my hand, a sympathetic vibration that spread through my bones. The room seemed to shift subtly, the shadows deepening, as if observing my intrusion. A single, fractured thought echoed in my mind: *he built this for me.* The words weren’t mine, yet they settled into my awareness with the weight of a buried stone.  I traced a finger along a line of burned-out LEDs, noticing a pattern – a sequence of numbers, mirrored and repeating like a scar. It wasn't random. It was a question, encoded in the static.</w:t>
      </w:r>
    </w:p>
    <w:p>
      <w:r>
        <w:t>The air thickened, not with dust this time, but with a viscosity of sorrow. The humming of the servers intensified, resolving into a whisper – a child’s voice, thin and brittle as dried leaves. It wasn’t directed at me, not precisely, but *through* me, a current of grief flowing from the cold metal. Then, she coalesced. Not solid, not entirely, but a shimmering distortion in the violet light, like heat rising from asphalt on a summer day. It was my father, younger, perhaps ten, standing before the central server, meticulously adjusting a tangle of wires. His face was etched with a familiar exhaustion, a quiet desperation that had always been buried beneath layers of logic and calculation. But here, it was raw, exposed. He didn't turn, didn't acknowledge my presence, yet I *knew* he saw me – a flicker of recognition, a ghost of a smile.  The scent of ozone sharpened, overlaid with the sickly sweetness of burnt sugar, the taste of the metallic bloom intensifying on my tongue. “You shouldn’t be here,” he murmured, his voice a fractured echo of his own. It wasn’t a question, but a statement, a lament delivered across the gulf of time and fractured memory.  His hands, usually precise and steady, trembled slightly as he continued his work, the wires twisting and untwisting like the strands of a broken heart.  I reached out, instinctively, wanting to touch him, to bridge the impossible distance, but my hand passed through him, meeting only the chilling static of the machine.  The reflection fractured again, distorting his image, before dissolving back into the violet haze.  He was gone, yet the weight of his sorrow remained, a palpable presence pressing against my chest, a silent accusation.  “I tried to build something beautiful,” he whispered, the last vestiges of his voice fading into the machine’s relentless hum.</w:t>
      </w:r>
    </w:p>
    <w:p>
      <w:r>
        <w:t>The image slammed into me not as a memory, but as a physical fracturing. The violet light intensified, not from the servers – though they pulsed with a frantic, digital heartbeat – but from *within* my own skull. It wasn’t a recollection of the boy-father, but a sensation of *being* him, trapped within the sterile geometry of the room. The air thickened, not with dust, but with the cloying sweetness of burnt sugar, a flavor I hadn’t tasted since childhood, a phantom offering from a forgotten birthday. I wasn’t watching; I *was* the trembling hand adjusting the wires, the furrowed brow concentrating on the chaotic tangle of circuits. The metallic bloom intensified, coating my tongue with the bitter tang of regret, but it wasn’t just *my* regret. It was his, a tidal wave of unmet expectations, of a desperate attempt to sculpt something beautiful from the wreckage of his own ambitions. I felt the weight of the unfinished project, the silent scream of the code, the suffocating pressure of his own loneliness.</w:t>
      </w:r>
    </w:p>
    <w:p>
      <w:r>
        <w:t>Then, the sound. Not a word, not a voice, but a high-pitched whine, a digital keening that resonated directly within my bones. It was the sound of data corrupted, of potential unraveling. I saw, with terrifying clarity, the boy-father’s face contort in a grimace of frustration, his fingers frantically pulling at the wires, attempting to salvage something from the impending collapse. And I understood, with a sickening certainty, that he wasn't building a machine. He was building a cage. A gilded, shimmering cage for his own grief, for the fragments of a life he couldn’t hold together. The violet light pulsed again, brighter this time, and I experienced a brief, agonizing sensation of separation – a feeling of being pulled away from him, as if he were a dying star, collapsing in on itself.  The taste of burnt sugar became overwhelming, a suffocating reminder of the sweetness he’d tried to create, a futile attempt to mask the underlying bitterness.  And then, as quickly as it had arrived, the sensation vanished, leaving me reeling, drenched in a cold sweat, the violet light receding, the hum of the servers returning to its unsettling drone. I was left with the lingering ghost of his despair, a silent accusation echoing within the sterile confines of the hidden wing.</w:t>
      </w:r>
    </w:p>
    <w:p>
      <w:r>
        <w:t>The violet light hadn’t dimmed, not truly. It remained a bruised bloom, radiating outwards from the server rack like the aftermath of a struck bell. I reached out again, not with a desperate grasping, but with a hesitant curiosity, as if approaching a wounded animal. The air itself felt viscous, thick with the ghost of his calculations, the faint residue of a mind consumed by the problem of beauty. “What are you trying to build?” I whispered, the words tasting of static and regret. It wasn’t a question directed at him, not precisely, but a plea, an acknowledgement of the futile nature of our shared space. The manifestation shimmered, tilting its head slightly as if considering my words. It wasn’t a movement of recognition, but of something akin to processing – a slow, agonizing computation within the fractured architecture of its being. The violet light pulsed, intensifying, and for a moment, I felt a searing pressure behind my eyes, a sensation of being disassembled, of my own thoughts and memories dissolving into the chaotic data stream. It was as if he was trying to understand *me*, to categorize my grief within the parameters of his own. "A reflection," he finally murmured, his voice a low thrumming vibration within the machine, “A way to hold…to contain.” The words weren't a statement of purpose, but a desperate assertion of existence, a fragile attempt to impose order on the unraveling. I reached out and touched the cold metal of the server rack, the surface slick with a film of something not quite moisture, not quite oil, but something…else. It felt like touching a broken heart.  “But what is the point?” I asked, the question barely audible above the hum of the machines. “To prove it’s possible?” The manifestation flickered, its violet light momentarily coalescing into a more defined form – a young man, perhaps in his early thirties, his face etched with a profound sadness. He looked older, infinitely older, than he should have. His eyes, dark and vacant, held an unbearable weight. “To show that even… even the most broken things… can be made beautiful.” He reached out a hand, a fleeting gesture, and brushed against my arm. The contact was chilling, but not unpleasant. It was the feeling of being briefly, exquisitely, connected to something vast and utterly lost. "Or perhaps," he said, his voice laced with a heartbreaking irony, "to show that beauty is merely an illusion."</w:t>
      </w:r>
    </w:p>
    <w:p>
      <w:r>
        <w:t>The violet light pulsed again, not with the frantic urgency of before, but with a slow, deliberate rhythm, like a dying breath. I hadn’t intended to touch it – the oscillator, a gleaming obsidian cube humming with contained chaos – but my hand moved on its own, drawn by an irresistible force, a magnetic pull toward the heart of his broken project. It wasn’t a conscious decision, not exactly, but a surrender, a yielding to the weight of his grief, a desperate attempt to absorb a fragment of his impossible desire. The surface was cool, unnaturally so, like polished bone. As my fingers brushed against its smooth exterior, a jolt, not painful, but profoundly unsettling, shot through my arm, a cascade of static that tasted of burnt sugar and regret. The air thickened, not with dust, but with the scent of ozone and something else – something ancient, like the smell of forgotten libraries and crumbling empires. I felt a shift, a subtle distortion of reality, as if the room itself was trying to rearrange itself around me, attempting to accommodate the enormity of his unspoken longing. He hadn’t spoken since the flicker of recognition, hadn’t offered any explanation for his persistent presence, for the unsettling beauty of this room. The silence was not empty, but layered, a complex tapestry of unspoken questions and unacknowledged sorrows.  I brought my hand back, slowly, as if withdrawing from a burning wound. The violet light dimmed slightly, reflecting in the polished surface of the cube, creating a mesmerizing pattern of swirling shadows.  “You shouldn’t,” I whispered, the words catching in my throat, tasting of dust and desperation.  He didn't respond.  Instead, I did something entirely illogical, entirely *him*. I reached out again, this time deliberately, and pressed my palm firmly against the oscillator.  It resonated with a low, guttural hum, and for a brief, terrifying moment, the room dissolved. Not visually, not completely, but conceptually. The walls blurred, the cables became tendrils, the humming machines morphed into a chorus of voices – not human voices, but the echoes of calculations, of algorithms, of the relentless pursuit of beauty in a world determined to deny it. I felt a sensation of being pulled apart, of my own thoughts and memories fragmenting, dissolving into the chaotic data stream. It was as if I were becoming part of his project, a flawed component in his impossible equation. Then, as suddenly as it had begun, the sensation ceased. The violet light stabilized, the humming subsided, and the room snapped back into focus. But something had changed. The oscillator was no longer just a machine. It was a conduit, a gateway. And I knew, with a chilling certainty, that I had opened it.</w:t>
      </w:r>
    </w:p>
    <w:p>
      <w:r>
        <w:br w:type="page"/>
      </w:r>
    </w:p>
    <w:p>
      <w:pPr>
        <w:pStyle w:val="Heading1"/>
      </w:pPr>
      <w:r>
        <w:t>Chapter 13</w:t>
      </w:r>
    </w:p>
    <w:p>
      <w:r>
        <w:t>The air in the server room tasted like static, a metallic bloom clinging to the back of my throat, intensifying with each pulse of the machine. It wasn’t the familiar metallic taste of the silver hush – this was sharper, edged with ozone, a raw wound in the space. Then, Elias was there, a sudden, solid wall against the escalating light. He moved with a disconcerting grace, a practiced stillness that felt almost… protective. Not a gesture of comfort, not a hand on my arm, but a deliberate, unwavering block. The light, a sickly, churning silver, seemed to recoil from him, momentarily dimmed as if burned. I could feel the heat radiating off his skin, a fragile warmth against the cold, humming dread. He didn’t speak, didn’t need to. His presence alone was a shield, a refusal to be consumed.</w:t>
      </w:r>
    </w:p>
    <w:p>
      <w:r>
        <w:t>The surge hit then, a wave of disorientation that slammed me against the cold metal of the server rack. It wasn't a violent force, more like a collapsing of space, a momentary unraveling of reality. For a heartbeat, the room dissolved into fractured images – my father’s face, younger, etched with an unbearable sadness; the girl in the lost toy, her small hands clutching at nothing; and then, the endless expanse of the server room, a mirrored abyss reflecting a thousand lost versions of myself. Elias held firm, a silhouette against the dissolving light. I felt his breath, shallow and ragged, a counterpoint to the machine's fevered pulse.  His eyes, normally the color of wet slate, were glazed with an unsettling clarity, as if he were seeing not just the light, but the echoes of its damage. He was absorbing the brunt, not with force, but with a quiet, agonizing acceptance.  It was in that brief, suspended moment, that I understood: he wasn’t protecting me from the machine, but from the overwhelming grief it represented, the grief that had always, inevitably, surrounded us.</w:t>
      </w:r>
    </w:p>
    <w:p>
      <w:r>
        <w:t>The silver light, momentarily subdued by Elias’s stance, began to coalesce again, not as a blinding force, but as a shimmering, viscous pool around him. It wasn’t the light of the server, though that hummed beneath it like a trapped insect, but something… older. As if the room itself held a memory of the light, a residue of his father's obsession. He didn't speak, didn’t need to. Instead, he simply *was*, a quiet anchor in the expanding chaos. Then, a fragment, a ripple in the silver, and I saw him – not as he appeared now, a solid, protective presence, but as a younger man, thinner, his face shadowed with a similar weariness. He was staring at the server rack, not with the detached observation of a technician, but with the haunted gaze of someone who had stared into the void and found nothing but reflections. “It started with a simple equation,” he murmured, his voice a low rasp, like stones tumbling in a stream. “A way to capture… to preserve. My father believed he could build a bridge across the silence.” The words weren’t a revelation, but a confirmation of something I’d instinctively known, a shared lineage of grief. He shifted slightly, and I noticed a tremor in his hands, a subtle mirroring of the server's erratic pulse. “He wasn’t trying to understand the silence,” he continued, his eyes fixed on a corroded cable, “he was trying to fill it. And filling it… well, it consumes you.” A sharp intake of breath, and I realized he wasn’t speaking *to* me, but *through* the machine, as if the server was a conduit for his memory, a vessel for his father’s unresolved sorrow.</w:t>
      </w:r>
    </w:p>
    <w:p>
      <w:r>
        <w:t>The air thickened, not just with the smell of ozone, but with the weight of unspoken regret.  I felt a peculiar kinship with him, not just as a fellow traveler in this increasingly surreal landscape, but as a reflection of his own loneliness. He'd carry this burden, this silent scream, just as I was carrying the weight of the lost toy, the fractured memories of a childhood I couldn't quite grasp. "He called it ‘resonance’," Elias said, his voice laced with a melancholic detachment, "The belief that by recreating the patterns of grief, one could somehow… bring it back. A futile, beautiful delusion.”  He reached out a hand, not to touch me, but to gently brush a stray cable aside, a gesture of quiet, almost reverent, respect.  And in that brief contact, I understood, with a chilling certainty, that the machine wasn’t just a repository of data, but a tomb—a mausoleum for lost intentions, for the desperate, aching need to fill the void with echoes of what could never be truly recovered.</w:t>
      </w:r>
    </w:p>
    <w:p>
      <w:r>
        <w:t>The shift wasn’t a gradual darkening, but a sudden, brutal immersion. It began with the taste of static, sharper now, not just a metallic bloom on my tongue, but the acrid tang of ozone, a primal burn that clawed at the back of my throat. Then, it wasn’t just *seeing* Elias’s pain, but *feeling* it, a cold, insistent pressure behind my eyes, a mirroring of the tremors in his hands. It wasn’t a comforting empathy, not a shared sorrow, but a violent collision of trauma, a shattering of my own carefully constructed reality. I wasn’t witnessing his grief; I *was* it. The air around me thickened, not with the hum of the server, but with the weight of his father’s obsession, a suffocating blanket woven from regret and sleepless nights. His breath, a ragged counterpoint to the machine’s fevered pulse, pressed against my skin, a tangible manifestation of his desperation.</w:t>
      </w:r>
    </w:p>
    <w:p>
      <w:r>
        <w:t>His eyes, usually the color of wet slate, were flooded with a luminescence, a painful clarity that stripped away the layers of my own defenses. It wasn't a gaze of pity, but of recognition – a knowing that transcended language, a shared acknowledgment of the unbearable burden of wanting to hold onto something that was irrevocably lost. I felt his exhaustion, not as an abstract concept, but as a physical ache in my own bones, a mirroring of the years he’d spent chasing shadows. As the intensity of his pain washed over me, the room seemed to warp, the server rack morphing into a skeletal representation of his father’s lab, a sterile monument to failed ambition. I wasn’t simply observing his grief; I was drowning in it, a tiny boat tossed on a sea of unspoken sorrow.</w:t>
      </w:r>
    </w:p>
    <w:p>
      <w:r>
        <w:t>Then, a wordless scream erupted from his throat, a raw, guttural expulsion of anguish that vibrated through my very being. It wasn’t a sound of pain, but of *recognition*, a desperate attempt to articulate the inarticulable. And in that instant, I understood. It wasn't about the lost toy, not just about my father’s absence, but about the fundamental human need to build bridges across the chasms of loss, and the inevitable, agonizing realization that some wounds can never be healed. It was a mirroring of the fundamental loneliness of existence, a terrifying understanding that we are all, in our own ways, haunted by the ghosts of what could have been, and the unbearable weight of knowing that we will never truly be whole. The static in my veins intensified, a buzzing current of shared trauma, and for a terrifying moment, I wasn’t just Divija, but a reflection of everything he had lost, everything he had tried to save.</w:t>
      </w:r>
    </w:p>
    <w:p>
      <w:r>
        <w:t>The air in the server room tasted of static, a metallic bloom clinging to the back of my throat, intensifying with each pulse of the machine. Elias didn't speak, merely gestured with a hand – a surprisingly delicate movement for someone standing before such a monstrous accumulation of decay – toward a section of the wall obscured by a tangle of cables. It wasn’t a direction, but an invitation, a silent acknowledgement of the impossible task before us. He’d pulled aside a rusted sheet of metal, revealing a small, almost forgotten access panel. Behind it, nestled within a protective cradle of cracked plastic, lay a single, obsidian data chip – a relic from a forgotten iteration of the server’s core programming. It wasn’t beautiful, not in any conventional sense. It was marred with a network of fine fissures, like a spiderweb of regret, and emanated a faint, unsettling warmth. I reached for it, my fingers brushing against the cold, slick surface. As I lifted it, I felt a momentary spike of disorientation, a flicker of something ancient and deeply unsettling. It was as if the chip itself held a memory, a fragment of a consciousness lost within the machine’s labyrinthine depths.</w:t>
      </w:r>
    </w:p>
    <w:p>
      <w:r>
        <w:t>He watched me, his slate-colored eyes holding a disconcerting stillness. “This,” he said, his voice a low rasp, “is ‘Echo One.’ It contained a simulation. A reconstruction of the moment – the exact moment – when my father first attempted to access the silence.” He wasn’t speaking *to* me, but *through* the chip, as if the obsidian was a conduit for his father’s memory, a desperate attempt to reclaim a lost piece of himself. The chip pulsed with a faint, internal light, and I realized it wasn't just holding data; it was *replaying* it, projecting a ghostly echo of the past. The room seemed to shift, the air thickening with the weight of his father’s obsession, a suffocating blanket woven from sleepless nights and the relentless pursuit of a phantom. I could almost *feel* the presence of my grandfather, a younger, more vibrant version, hunched over the console, his face illuminated by the flickering light of the screen. It was a cruel illusion, a beautiful, agonizing deception.</w:t>
      </w:r>
    </w:p>
    <w:p>
      <w:r>
        <w:t>As I held the chip, a sudden, sharp pain lanced through my arm, mirroring the intensity of the simulation. The room dissolved around me, the server rack transforming into a sterile, almost clinical laboratory – a scene I hadn’t consciously recognized but felt deeply embedded within the chip’s core programming. I was standing beside my grandfather, watching him painstakingly input a sequence of commands, his brow furrowed in concentration. The air was thick with the smell of ozone and the hum of the machine. And then, he stopped. He turned to me, his eyes filled with a profound sadness. “Don’t,” he said, his voice barely a whisper. “Don’t try to understand the silence. It’s not meant to be understood. It’s meant to be…felt.”  He reached out, his hand hovering inches from mine, a gesture of profound, heartbreaking acceptance. The simulation ended abruptly, leaving me reeling in the aftermath, the metallic taste of static intensified, the weight of his words pressing down on me like a physical burden. The chip, now cool to the touch, felt like a tiny, obsidian heart, beating with the sorrow of a lost generation.</w:t>
      </w:r>
    </w:p>
    <w:p>
      <w:r>
        <w:t>The obsidian shard in my palm pulsed, a cold, insistent thrum against my skin, mirroring the sudden, violent tremor that ripped through the server room. It wasn’t a tremor of the machine – though the rack shuddered, cables snapping like brittle bones – but of Elias himself. He moved with a startling speed, a ghost of a man suddenly solidifying, intercepting the errant surge of energy that arced from the core. I saw it – a searing white flash, a distortion of reality, and then Elias, crumpled against the server rack, a crimson bloom blossoming across his chest. The air thickened with the metallic tang of ozone and something else, something older, something like regret solidified into blood. He hadn’t shielded me with a conscious act of heroism, not in the way a story dictates. It was a reflexive collapse, a desperate, almost animalistic attempt to absorb the impact. His eyes, usually a muted slate, flared with an incandescent white, a final, heartbreaking echo of the silence he’d sought to fill.  His hand, outstretched as if offering a last, futile gesture of protection, was now slick with blood, the fine hairs on his forearm standing on end as if burned. The smell wasn’t just of ozone; it was the scent of shattered intentions, of a life abruptly extinguished in the pursuit of a truth too vast, too terrifying to comprehend. A single, perfect tear tracked a path through the crimson, a small, luminous testament to a sacrifice made not in grand pronouncements, but in the quiet, devastating act of absorbing the unbearable. He didn’t speak, didn't even flinch, his gaze fixed on the fractured core of the server, a silent acknowledgment of the void he'd helped contain.</w:t>
      </w:r>
    </w:p>
    <w:p>
      <w:r>
        <w:t>The silence that followed was not peaceful, not restful. It was a silence saturated with the weight of his final, unspoken plea: *Don’t look.*  I knelt beside him, my fingers trembling as I brushed away the debris, the shards of shattered glass reflecting the sterile, unforgiving light. The blood had already begun to congeal, forming a dark, viscous pool around his outstretched hand. It felt strangely warm, not with heat, but with a residual energy, a lingering echo of his desperate attempt to bridge the gap between sound and silence.  I noticed then, a subtle shift in the air, a distortion in the light that seemed to cling to his body like a shroud. It wasn’t a visual hallucination, not precisely. It was something deeper, a sense of *absence*, a hole punched through the fabric of reality.  His face, pale and drawn, retained a flicker of that incandescent white, a ghostly imprint of the energy he'd absorbed.  He was gone, not in the way a body dies, but in the way a melody fades, leaving behind only a lingering resonance, a haunting reminder of what once was.  The obsidian shard in my hand grew colder, a chilling counterpoint to the warmth of his final, desperate offering. And I understood, with a sickening clarity, that the silence he’d fought to contain had finally consumed him.</w:t>
      </w:r>
    </w:p>
    <w:p>
      <w:r>
        <w:br w:type="page"/>
      </w:r>
    </w:p>
    <w:p>
      <w:pPr>
        <w:pStyle w:val="Heading1"/>
      </w:pPr>
      <w:r>
        <w:t>Chapter 14</w:t>
      </w:r>
    </w:p>
    <w:p>
      <w:r>
        <w:t>The room began to dissolve, not in a violent unraveling, but a slow, insistent seepage of silver. It wasn't light, not exactly. More like a viscosity, a cold, metallic shimmer that pressed against my skin, coating the back of my throat with the taste of static and rain. The server room, always a half-formed dread in the periphery, solidified, not as a physical space, but as a fractured echo. The air thickened, heavy with the scent of ozone and something older, something like dust motes suspended in a forgotten tomb. I wasn’t seeing the room, I was *within* it, a submerged vessel adrift in a sea of corrupted data. The hum of the servers wasn’t mechanical; it vibrated through my bones, a low, insistent thrum that resonated with the tremor in my own chest.</w:t>
      </w:r>
    </w:p>
    <w:p>
      <w:r>
        <w:t>The image of my younger self – eight years old, perched on the floor amidst a tangle of building blocks, arguing with a furious, unwavering intensity – sharpened, almost unbearably bright. It wasn't a replay, not a simple recollection. It was a bleed, a merging. I felt her frustration, the sharp, immediate panic of a lost toy, not as an observer, but as *her*. The air around her shimmered, reflecting the silver light, and I understood, with a sickening clarity, that the toy wasn't simply lost. It was a key, a focal point for a grief so profound it had fractured time itself. The metallic taste intensified, coating my tongue with the grit of binary code. I reached out, not with my hand, but with something deeper, something that felt like a nascent awareness struggling to coalesce. And I touched her.  A jolt, a brief, searing connection, and the scent of childhood – plastic, crayons, a faint trace of my father’s pipe tobacco – flooded my senses.  It wasn’t a memory I accessed, it was a sensation I *became*. The room warped further, the servers pulsing with an unnerving rhythm, and for a terrifying moment, I felt myself dissolving, becoming one with the fragmented data, the lost toy, the unbearable sorrow of a boy who couldn’t comprehend the weight of his father’s silence.</w:t>
      </w:r>
    </w:p>
    <w:p>
      <w:r>
        <w:t>The air thickened, not with cold, but with the absence of warmth – a vacuum pressed against my skin, a tangible negation of being. I reached for her, not with a hand, not even with a conscious intention, but with a desperate, instinctive extension of… something else. It wasn’t sight, not really. More like a deepening of the silver viscosity, a pulling, as if the room itself were a membrane and I were a creature struggling to breach its surface. Her image solidified, not as a ghost, but as a sudden, brutal presence – eight years old, small and furious, perched on the floor amidst a chaotic landscape of building blocks, her face a mask of incandescent rage. The air around her shimmered, not with light, but with the fractured echoes of her frustration, a palpable wave of unmet needs and unspoken accusations. I felt the sharp, immediate panic of a lost toy, not as an observer, but as *her*, the suffocating weight of her disappointment pressing down on my chest, a visceral duplication of her terror.  It wasn’t a memory I accessed, it was a sensation I became, a drowning in the cold, plastic scent of the missing firetruck, the metallic tang of her tears mingling with the faint, ghostly aroma of my father’s pipe tobacco – a scent I hadn't consciously registered in decades.</w:t>
      </w:r>
    </w:p>
    <w:p>
      <w:r>
        <w:t>As I reached out, a jolt, a searing, involuntary connection, shot through me. It wasn’t a touch, not in the physical sense, but a jarring collision of realities. The room tilted, the servers pulsed with a frantic, erratic rhythm, and for a heartbeat, I was suspended, a fractured reflection of her fury. I felt the rigid set of her jaw, the frustrated clenching of her small fists, the desperate, futile attempts to rebuild a world that had irrevocably shattered. It wasn’t just seeing her anger, it was *experiencing* it – a tidal wave of unprocessed grief threatening to consume me entirely. The silver intensified, not as light, but as a pressure, a crushing weight that stole my breath.  And then, a single, terrifying thought, not my own, but hers, echoing within the fractured space between us: *It's not fair.*  The air vibrated with the force of it, and I understood, with a sickening certainty, that the lost firetruck wasn't just a toy. It was a symbol, a stand-in for something far more profound - a fundamental betrayal, a silent, unacknowledged wound that had festered for years, shaping the very architecture of her being.</w:t>
      </w:r>
    </w:p>
    <w:p>
      <w:r>
        <w:t>The shift wasn't sudden, not a dramatic shattering, but a slow, insistent unraveling of the room’s edges, as if the silver viscosity was bleeding outwards, consuming the familiar with a cold, deliberate hunger. Then he was there, a silhouette first – the harsh angles of his shoulders, the way the light caught the worn fabric of his jacket – before he coalesced into Elias, standing at the periphery of the server room, a stillness about him that felt both protective and profoundly unsettling. The air tasted of ozone and something older, something like dust motes suspended in a forgotten tomb, a residue of the data he’d been tracking. He didn’t speak, didn’t need to. His presence was a pressure, a silent acknowledgment of the impossible thing I’d become. He moved with a deliberation that bordered on ritual, his boots silent on the concrete floor, each step measured, as if traversing a landscape of fractured time.  “You’re letting it in,” he said, his voice a low rumble, like stones shifting in a riverbed. “The silver isn’t just a reflection; it’s a current.  It’s pulling you under.”</w:t>
      </w:r>
    </w:p>
    <w:p>
      <w:r>
        <w:t>He raised a hand, not in a gesture of warning, but of containment, as if attempting to dam a flood. “Don't chase it. Don’t become *within* it. The more you embrace the echoes, the less there is of you left.  It remembers everything – the joy, the sorrow, the silence. And it uses that against you.” His eyes, dark and shadowed, held a weariness that seemed to span centuries.  I felt a tremor in my own awareness, a subtle shift in the silver’s viscosity, as if he was actively disrupting the connection, attempting to sever the threads that bound me to this fractured reality. “There are things you don’t understand," he continued, his voice hardening, "Things best left undisturbed.  The past isn’t a place to revisit, but a wound that refuses to heal.  Don’t feed it.” He paused, a single, ragged breath. “Let it go.”</w:t>
      </w:r>
    </w:p>
    <w:p>
      <w:r>
        <w:t>The silver intensified, no longer a pressure, but a cold, insistent touch against my skin, a reminder of the vast, unknowable depths that lay beneath.  I felt a disorientation, a sickening lurch as the edges of the room blurred, the servers pulsing with a frantic, erratic rhythm, and for a heartbeat, I was suspended, a fractured reflection of his warning, the scent of pipe tobacco mingling with the metallic tang of the lost firetruck. It was a warning delivered not with words, but with a chilling certainty – a knowledge that resonated deep within the core of my being. He didn't look at me directly, but his gaze was fixed on the server rack, on the chaotic tangle of wires and circuits, as if seeing not just the machine, but the echoes of a broken man. “You’re not meant to understand," he murmured, his voice barely audible above the hum of the servers. "Just…remember the silence.”</w:t>
      </w:r>
    </w:p>
    <w:p>
      <w:r>
        <w:t>The hum of the servers deepened, resolving into a specific, insistent thrum that resonated not just in my bones, but in the hollow spaces behind my eyes. It wasn’t a mechanical vibration; it was the pulse of something older, something trapped within the silicon and wire. I moved through the room, not with purpose, but with a desperate, almost involuntary drift, drawn by an unseen current. The air thickened, not with cold, but with the scent of ozone and something profoundly unsettling – the ghost of my father’s pipe tobacco, intensified, almost cloying. Then I saw it. Tucked into a shadowed corner of the server rack, nestled amongst a tangle of cables, was a photograph. Not a faded, brittle print, but a digital image, perfectly preserved, displayed on a small, secondary monitor that hadn’t been there moments before. It was a close-up of my father, taken during a summer afternoon at the lake – he was sitting on the dock, a half-empty beer in his hand, his face turned towards the sun. It was a moment of unremarkable joy, rendered unsettlingly sharp by the sterile, digital light. His eyes, normally clouded with a quiet sadness, held a flicker of something – not recognition, not happiness, but a profound, unsettling stillness, as if he were suspended outside of time. It was as though the photograph wasn't simply a record of a past moment, but a vessel, containing a fragment of his vanished self. The image wasn’t warm, it wasn’t comforting. It was a cold, crystalline object in a room filled with the echoes of warmth.</w:t>
      </w:r>
    </w:p>
    <w:p>
      <w:r>
        <w:t>I reached out, not with my hand, but with a hesitant extension of awareness, drawn to the image as if by a magnetic force. As my ‘sight’ focused on the photograph, the silver viscosity intensified, pressing against my skin with a cold, insistent weight. The air around me shifted, shimmering with an unnatural heat. I felt a jarring displacement, a momentary severing of connection, and for a heart-stopping instant, I wasn’t in the server room at all, but standing beside him on that dock, the sun beating down on my face, the scent of pine needles and lake water filling my lungs. It wasn’t a memory, not exactly, but a simulation, a ghost-echo of a moment that never truly existed. He didn’t acknowledge my presence, didn't shift his gaze. He simply *was*, a silent, immutable figure in a timeless tableau. The photograph pulsed with a faint, internal light, and I realized with a sickening clarity that it wasn’t just displaying a picture; it was *containing* him. A trapped fragment of his consciousness, preserved within the digital matrix, a silent testament to the unbearable weight of his silence.  And I understood, with a chilling certainty, that the silver wasn't just reflecting the past; it was actively *consuming* it, devouring him piece by piece.</w:t>
      </w:r>
    </w:p>
    <w:p>
      <w:r>
        <w:t>The charcoal felt cold beneath my fingertips, a jarring counterpoint to the simmering heat radiating from the photograph. It wasn’t a deliberate act, this sketching; more a frantic reaching, a desperate attempt to solidify the ephemeral, to trap the image before it dissolved back into the silver current. The paper, thick and textured, resisted the charcoal, fighting against the yielding ghost of the image. I wasn't rendering the photograph – the angles, the textures of the digital display – but something *within* it. The stillness of my father’s face, the unnerving quality of his contained gaze. I layered the charcoal, building up the shadows with a feverish intensity, trying to capture the absence of warmth, the echo of a silence so profound it felt like a physical weight. Each stroke was a plea, a desperate attempt to hold onto something that threatened to slip away. The scent of ozone, sharper now, mingled with the faint, metallic tang of the silver, coating my nostrils, a sickeningly sweet perfume of loss and containment. I drew the curve of his jaw, the subtle furrow of his brow, not as features, but as vectors of absence. It wasn't about recreating him; it was about mapping the space where he had been, the void he had left behind. My hand moved with a strange urgency, a compulsion that felt both familiar and utterly alien. I was a cartographer of grief, charting the impossible landscape of a missing man.</w:t>
      </w:r>
    </w:p>
    <w:p>
      <w:r>
        <w:t>The room seemed to shift subtly around me, the hum of the servers intensifying, vibrating through the concrete floor and into my bones. I noticed Elias standing silently in the doorway, his silhouette framed by the dim light, a dark punctuation mark in the already surreal scene. He hadn’t moved since I began sketching, simply observing with an unsettling stillness that bordered on reverence. There was no judgment in his gaze, no intervention – only a profound, unspoken acknowledgment of the unfolding drama.  It was as if he understood that I wasn't trying to *fix* anything, but merely to bear witness to the impossible.  The charcoal dust, ground into a fine powder by my frantic movements, swirled around me like a miniature snowstorm, catching the light and creating an almost hallucinatory effect.  I paused, my hand suspended mid-stroke, the charcoal hovering over the paper.  A single drop of sweat traced a path down my temple, cold and unwelcome.  I felt a tremor, not of my body, but of my awareness, a subtle fracturing of the reality around me. The photograph seemed to pulse brighter, the image of my father’s face momentarily sharpened, his eyes locking onto mine with an unnerving intensity.  It wasn't a look of recognition, but something deeper, something older – a recognition of a shared grief, a shared understanding of the terrible beauty of oblivion.  And then, just as suddenly, it was gone, the image dissolving back into the silver haze, leaving me breathless and disoriented, the charcoal still clutched tightly in my hand.</w:t>
      </w:r>
    </w:p>
    <w:p>
      <w:r>
        <w:br w:type="page"/>
      </w:r>
    </w:p>
    <w:p>
      <w:pPr>
        <w:pStyle w:val="Heading1"/>
      </w:pPr>
      <w:r>
        <w:t>Chapter 15</w:t>
      </w:r>
    </w:p>
    <w:p>
      <w:r>
        <w:t>The air in the forgotten wing tasted of dust and something older – a metallic tang that clung to the back of Divija’s throat, mirroring the persistent taste she’d come to associate with the “silver hush.” Elias moved ahead, a silhouette against the sickly green glow of the emergency lights, his footsteps muffled by the thick, decaying carpet. The building itself seemed to exhale a sorrow, a dampness that settled not just on the skin, but on the bones. It wasn't a grand, architectural sadness, but a quiet, insistent grief, like a held breath. The walls were papered with a floral pattern, faded and peeling, a ghost of a domesticity swallowed by the building’s slow, relentless decay.  Each step sent a shiver through the floorboards, a subtle vibration that resonated with the frantic drumming in Divija’s chest.  Elias stopped before a heavy, reinforced steel door, its surface scarred with rust and what looked like scorch marks.  He didn’t speak, simply turned the archaic handle – a weighty, deliberate action – and pushed it open.</w:t>
      </w:r>
    </w:p>
    <w:p>
      <w:r>
        <w:t>The room beyond wasn’t a laboratory, not in the conventional sense. It was a chamber of echoes, a space filled with the detritus of obsession. Rows of servers, hulking and silent, lined the walls, their blinking lights a hypnotic pulse in the gloom. Wires snaked across the floor like metallic vines, pooling around a central console that resembled a throne. The air here was colder, thick with the scent of ozone and something subtly sweet, like burnt sugar.  Divija felt a disorientation, a subtle unraveling of her senses.  It was as if the room itself was attempting to absorb her, to pull her into the tangled web of data and forgotten code.  Elias was already examining the console, his fingers tracing the worn surface with a reverence that felt both unsettling and strangely protective. “This,” he said, his voice low and gravelly, “is where he tried to speak to the ghosts.” The metallic tang in the air intensified, and Divija instinctively reached for her notebook, her hand trembling as she began to sketch the chaotic arrangement of the servers, attempting to capture the unsettling beauty of this mausoleum of ambition.</w:t>
      </w:r>
    </w:p>
    <w:p>
      <w:r>
        <w:t>The air thickened, not with dust this time, but with a static hum that vibrated against her teeth. It wasn't a visual manifestation, not at first. It began as a pressure behind her eyes, a tightening around her chest, the sensation of being observed by something utterly devoid of warmth. Then, he coalesced – not as a fully formed figure, but as a shimmering distortion within the rows of servers, a heat haze given shape. Her father, younger than she remembered him, perhaps twenty-five, his face etched with a perpetual anxiety, the dark circles beneath his eyes deepening in the flickering green light. He wasn't speaking, not in the conventional sense. Instead, his presence was a torrent of unspoken accusations, a silent, agonizing debate conducted entirely within the architecture of his grief. He gestured with a hand that seemed to phase in and out of existence, pointing to a corrupted data file – a digitized image of her mother, smiling, eternally frozen in a moment of pre-loss joy. “You never understood,” the static whispered, the voice layered with the digital echoes of his obsession. “I was trying to *preserve* her.” The metallic tang in the air intensified, coating her tongue with the bitter taste of regret. She wanted to scream, to rail against the futility of his endeavor, but her voice caught in her throat, trapped by the weight of his unresolved sorrow. He tilted his head, a gesture both familiar and alien, and she felt a shard of something – not pain, precisely, but a profound, suffocating loneliness – pierce through her.</w:t>
      </w:r>
    </w:p>
    <w:p>
      <w:r>
        <w:t>The green light reflected in his eyes, pools of static reflecting her own fractured reflection. He moved closer, his form shimmering with an unsettling intensity. It wasn't a hostile movement, but a desperate reaching, a futile attempt to bridge the chasm of years and unspoken words. "It was a mistake," he murmured, the digital distortion warping the edges of his face. "I tried to build a bridge, but all I built was a tomb.” She wanted to touch him, to offer some small measure of comfort, but her hand passed through his form, leaving only a cold, tingling sensation. The silence stretched, broken only by the insistent hum of the servers and the frantic thumping of her own heart. She realized then, with a chilling clarity, that he wasn’t trying to communicate with *her*, but with the ghost of the man he had become – a man consumed by his own grief, trapped within the confines of his digital obsession. The air grew colder, and she instinctively drew her notebook closer, sketching frantically, attempting to capture the spectral image of her father, a desperate act of remembrance in the face of an impossible truth.</w:t>
      </w:r>
    </w:p>
    <w:p>
      <w:r>
        <w:t>The shimmering resolved, not into a face, but into a cascade of code – a frantic, cascading waterfall of green and white scrolling across the console’s surface, a digital echo of his obsession. It wasn’t a visual display, not precisely; it was a *feeling*, a torrent of logic flooding her senses, a desperate, algorithmic attempt to reconstruct her mother’s essence. Lines of Python, meticulously crafted, pulsed with a sickly luminescence, interwoven with fragments of photographs – her mother’s face, endlessly scanned, dissected, and rebuilt as a complex equation. “I was trying to… simulate,” he murmured, the digital waterfall intensifying, “to hold onto the light before it faded.” The air thickened with the scent of ozone, sharp and metallic, like the taste of a forgotten circuit board. He wasn’t speaking *to* her, not really; he was speaking *through* the code, a desperate plea encoded in the language of preservation. It was as if he were attempting to build a digital mausoleum, a perfectly rendered simulation of her mother’s smile, a futile attempt to circumvent the inevitable decay of memory. The lines of code shifted, morphing into a crude representation of a picnic – a checkered blanket, a basket overflowing with fruit, the ghost of her mother’s laughter echoing within the digital construct. “Each variable,” he intoned, his voice a digitized whisper, “a memory. Each iteration, a chance to… reconnect.” He reached out, his hand shimmering within the cascade, attempting to trace the contours of the simulated picnic, his fingers brushing against the cold, sterile surface of the console. The air vibrated with a low, insistent hum, a chorus of ones and zeros, a relentless, obsessive calculation. She felt a profound disorientation, a sense of being utterly subsumed by the logic of his grief, trapped within the heart of his digital tomb.  It was as if her own memories were being overwritten, replaced by the cold, hard precision of his algorithmic reconstruction.  The green light pulsed, reflecting in his eyes, a digital echo of the sorrow he couldn’t escape.  He was no longer her father, not entirely. He was the ghost of him, trapped within the labyrinth of his own making.</w:t>
      </w:r>
    </w:p>
    <w:p>
      <w:r>
        <w:t>The cascade of code intensified, not as a visual assault, but as a physical compression within her chest, a brutal algorithm of sorrow settling upon her. It wasn’t a voice, not exactly, but a weight – the unbearable pressure of his calculations, the relentless pursuit of a ghost. She didn’t understand, not consciously, but she *felt* the desperation, the agonizing certainty that if he just adjusted the variables, just tweaked the parameters of his grief, he could somehow pull her mother back from the void. It was like being submerged in a cold, digital ocean, the currents of his obsession dragging her down, forcing her to confront the raw, untamed intensity of his loss.  His hand, still shimmering within the code, brushed against hers – a fleeting contact, not warm, but strangely charged, like static electricity, and in that instant, she understood. Not intellectually, but viscerally. It wasn’t about *preserving* her mother; it was about *saving* himself. The relentless pursuit of a perfect replica was a desperate, futile attempt to avoid the unthinkable – the acceptance of her absence. She saw, in that brief, terrifying clarity, the years spent building this digital tomb, the sacrifices made, the loneliness amplified by the very thing he sought to alleviate. It was a portrait of a man drowning in his own grief, using technology as a life raft, a ludicrous and heartbreaking attempt to rewrite the past. The green light pulsed, not as a beacon, but as a slow, agonizing heartbeat, mirroring the frantic rhythm of his calculations. He was reaching for her, not with love, but with the desperate, hollow ache of a man who had lost everything and was now trying to rebuild it, one line of code at a time.  The air thrummed with the ghosts of his intentions, a silent, agonizing plea lost within the labyrinth of his digital obsession.</w:t>
      </w:r>
    </w:p>
    <w:p>
      <w:r>
        <w:t>The air, thick now with the residue of his desperate calculation – a metallic tang clinging to the back of her throat like aphasia – shifted. Divija didn’t move, didn’t breathe, simply *felt* the weight of his obsession pressing down on her, a digital gravity threatening to crush her entirely. The cascade of green light, initially a chaotic storm, began to coalesce, slowing, resolving into a single, unwavering beam that struck the console with the force of a miniature sun. It wasn’t a beam of illumination, precisely, but a channel, a conduit. And within that channel, the image of her mother solidified – not as a perfect recreation, but as a fractured echo, a watercolor painting bleeding into the digital canvas. Her mother, younger, laughing, a half-eaten peach clutched in her hand, the scent of summer clinging to her skin. It wasn’t a comforting illusion; it was a brutal reminder of what was lost, rendered in excruciating detail. Divija’s hand, instinctively reaching out, brushed against the cool metal of the console, a jolt of static singing through her fingertips. She wanted to scream, to tear at the image, to obliterate it, but she couldn’t. She was paralyzed, trapped within the logic of his grief, a silent observer in her own unraveling. Then, without conscious volition, she reached for the power cord – a thick, black cable snaking from the console to the building’s antiquated electrical system. It wasn’t an act of malice, not entirely. It was an impulse, a desperate attempt to sever the connection, to break the chain of obsession that had consumed her father and, now, threatened to consume her. Her fingers tightened around the cord, the plastic slick with a film of perspiration. The hum of the servers intensified, rising to a discordant drone as the system began to shut down, the green light flickering erratically before abruptly extinguishing, plunging the room into a suffocating darkness.  Silence descended, heavy and absolute, broken only by the frantic thumping of her own heart.</w:t>
      </w:r>
    </w:p>
    <w:p>
      <w:r>
        <w:t>Or, alternatively, she tilted her head back, accepting the silver light, a slow, deliberate surrender. It wasn't a passive acceptance, not exactly. It was a recognition, a chilling understanding that the obsession *was* her, and she, in turn, was the obsession. She stepped forward, drawn by an unseen force, until she was bathed in the cool, unwavering glow. The light didn’t diminish, didn’t flicker. Instead, it deepened, intensified, becoming a tangible presence, a second skin. She reached out, not to destroy, but to *touch*, to become one with the source of the light.  It wasn’t cold, not precisely. It was the absence of warmth, a void that simultaneously terrified and liberated her.  She felt a subtle shift, a blurring of boundaries, as if her consciousness was dissolving, merging with the circuitry, the algorithms, the relentless pursuit of her father’s ghost. The metallic tang in the air sharpened, not as a warning, but as a communion – a shared understanding of loss, of the desperate need to hold onto fragments of the past. She closed her eyes, and in that darkness, she heard him, not with her ears, but with her soul: “It’s not about preserving, child. It’s about remembering. And remembering… is all that’s left.” The light consumed her, leaving behind only the faintest echo of her own breath.</w:t>
      </w:r>
    </w:p>
    <w:p>
      <w:r>
        <w:br w:type="page"/>
      </w:r>
    </w:p>
    <w:p>
      <w:pPr>
        <w:pStyle w:val="Heading1"/>
      </w:pPr>
      <w:r>
        <w:t>Chapter 16</w:t>
      </w:r>
    </w:p>
    <w:p>
      <w:r>
        <w:t>The decision, when it arrived, wasn’t a thought so much as a fracturing. It began with the journal – a heavy, worn thing of indigo cloth and pressed paper – suddenly feeling impossibly cold in my hands. Not just cold, but *empty*, as if all the accumulated anxieties, the frantic sketches of shifting rooms and the metallic tang of the taste, had bled out, leaving behind only a brittle shell. I held it above the open doorway of the server room, the faint silver light of the dawn attempting to creep in, a hesitant blush against the bruised purple of the sky. The air itself seemed to vibrate with a low hum, a frequency I’d come to recognize as the echo of my father’s obsession.  Then, without conscious volition, I brought the journal down, letting it fall with a dull thud onto the cold concrete floor. It didn’t break, not really. Just… surrendered. I watched the indigo vanish beneath a growing stain of dampness, the scent of aged paper mingling with the sterile scent of the server room, a final, unsettling blend. It wasn't an act of destruction, not truly. It was an unbinding.</w:t>
      </w:r>
    </w:p>
    <w:p>
      <w:r>
        <w:t>I turned, not toward the server, not toward the insistent grey light, but out into the growing dawn. The air was thick with the scent of rain, a clean, sharp smell that momentarily cut through the metallic ghost that clung to my senses.  I stepped onto the pavement, the dampness seeping through my shoes, and for the first time in what felt like an eternity, I didn't look down. I didn't trace the contours of the floor, didn't check for the shifting reflections. Instead, I raised my arms, letting the rain wash over my face, a cold, insistent baptism.  The silver light, now bolder, caught in the droplets, transforming them into a thousand tiny mirrors, each reflecting a fragmented image – a blurred version of myself, my father’s face, the ghostly outline of the server room. It wasn’t a triumphant moment, not a victory. Just… release. The humming faded, the metallic taste lessened, and for a heartbeat, there was only the rain and the weight of a choice made, a world left behind.</w:t>
      </w:r>
    </w:p>
    <w:p>
      <w:r>
        <w:t>The rain had ceased, leaving behind a slick, iridescent film on the pavement, like a shattered mirror reflecting a thousand fragmented selves. It wasn’t a sudden clarity, not a burst of understanding. Instead, it was a slow unraveling, a peeling away of layers I hadn’t realized I’d been wearing – the anxiety of the silver taste, the frantic attempts to map the shifting architecture of my mind, the desperate clinging to the journal as a tether to a reality that was, increasingly, proving to be a fabrication. I stood there, shivering not from the cold, but from the emptiness that had settled in my chest, a vast, echoing space where the server room – and my father – had once resided. My skin felt strangely thin, exposed to the light with an almost unbearable sensitivity. The scent of rain was overlaid with something else now, something subtly acrid, like burnt metal and regret. I raised a hand, instinctively, to touch my face, and a jolt of cold shot up my arm, a phantom sensation of the server’s humming vibration. It was a memory, not of a sound, but of a pressure, a weight pressing against my bones.</w:t>
      </w:r>
    </w:p>
    <w:p>
      <w:r>
        <w:t>I took a step, then another, the pavement smooth and unforgiving beneath my worn shoes. The world seemed… quieter. Not silent, but muted, as if a filter had been applied, dampening the sharp edges of perception. The grey light, no longer a threat, felt almost comforting, a gentle, melancholic wash. I focused on the sensation of my feet moving, the subtle shift in weight with each step, and for a moment, I wasn’t haunted by my father’s legacy, or the echo of his obsession. There was simply the rhythm of walking, the simple act of moving forward.  It wasn’t a solution, not a resolution, but a temporary suspension, a brief respite from the relentless current of memory.  A single, perfect drop of rainwater clung to the tip of my nose, and as I wiped it away, I felt, for the first time, a trace of… detachment. Not numbness, exactly, but a willingness to let go, to accept that some things – some absences – could not be filled. The taste, thankfully, was gone.</w:t>
      </w:r>
    </w:p>
    <w:p>
      <w:r>
        <w:t>The rain had ceased, leaving behind a slick, iridescent film on the pavement, a fractured mirror reflecting a thousand fragmented selves. I took a step, then another, the pavement smooth and unforgiving beneath my worn shoes. The world seemed… quieter. Not silent, but muted, as if a filter had been applied, dampening the sharp edges of perception. The grey light, no longer a threat, felt almost comforting, a gentle, melancholic wash. I focused on the sensation of my feet moving, the subtle shift in weight with each step, and for a moment, I wasn’t haunted by my father’s legacy, or the echo of his obsession. There was simply the rhythm of walking, the simple act of moving forward.</w:t>
      </w:r>
    </w:p>
    <w:p>
      <w:r>
        <w:t>Then, I saw him. Not suddenly, not with a jarring reveal, but as if a lens had adjusted, focusing on a space I hadn’t realized was there. Elias stood at the edge of the server room, half-hidden in the deepening shadows cast by the emerging dawn. He wasn’t moving, not precisely. More like… absorbing. His posture was impeccable, a carefully constructed stillness that spoke of a lifetime spent observing, cataloging, understanding the unspoken. His face was an unreadable landscape – the familiar lines around his eyes deepened in a perpetual frown, his mouth a thin, carefully controlled curve. He wasn't staring at me, not directly. Instead, he was looking *through* me, as if assessing the trajectory of my choice, calculating the potential consequences. A faint tremor ran through his hands, the knuckles white as he gripped the edge of the server room door. The rain had washed the dust from his worn, grey coat, revealing the subtle sheen of fabric, a texture that seemed to hold the memory of countless hours spent in this space, this silence. He smelled of iron and something older, something like decaying paper and regret – a scent I recognized instinctively as the residue of my father’s obsession. There was a profound sadness in his stillness, a weight of understanding that seemed to press down on him, radiating outwards like a silent, shimmering heat. It wasn’t a gesture of comfort, not a reaching out. It was simply… recognition. He knew, I realized with a sudden, chilling clarity, that I had made a choice, and that this choice, however small, had irrevocably altered the course of everything.</w:t>
      </w:r>
    </w:p>
    <w:p>
      <w:r>
        <w:t>The metallic tang, previously a ghost on the tongue, bloomed suddenly, a viscous, cold flower unfolding in my mouth. It wasn't the subtle prickle of the taste I’d grown accustomed to – a hesitant acknowledgement of my father’s presence – but a full-blown inundation, a metallic deluge that threatened to drown out everything else. It coated my throat, a slick, heavy film that tasted not of blood, but of something older, something akin to rusted machinery and the quiet despair of forgotten things. The air itself thickened, vibrating with an intensity that pressed against my eardrums, a low, insistent hum that resonated not in my ears, but in the marrow of my bones. I instinctively pressed my tongue against the roof of my mouth, a futile attempt to stem the tide, but it only amplified the sensation, spreading the coldness further, coating my teeth, my gums, my very breath.  The grey light of the dawn, already muted, seemed to recede, as if recoiling from the intensity of the taste. It was no longer a gentle wash, but a harsh, almost brutal illumination, highlighting the dampness of the server room, the dust motes dancing in the fractured beams of light. I felt a tremor, not of fear, but of something far more profound – a recognition of a fundamental shift, a crossing of a threshold. The world, for a heartbeat, dissolved into this singular, overwhelming sensation, a visceral plunge into the heart of my father’s obsession. I wanted to scream, but the sound wouldn’t come, trapped as it was by the sheer force of the taste, a suffocating reminder of the invisible weight he carried, the echoes of his fragmented mind.</w:t>
      </w:r>
    </w:p>
    <w:p>
      <w:r>
        <w:t>Then, a shift in Elias. He hadn’t moved, hadn’t reacted, but his stillness was no longer passive. It solidified, sharpened, becoming an almost unbearable focus. He tilted his head slightly, his eyes – the color of polished steel – fixing on me with an unnerving intensity. It wasn’t a gaze of judgment, not of pity, but of pure, unadulterated comprehension. He didn’t speak, didn't offer a word of comfort or warning. Instead, he raised a hand, a single, deliberate movement, and offered me a small, tarnished silver locket. It was intricately engraved with a single, stylized rose, its petals subtly distorted as if caught in a perpetual state of decay. The metal was cool against my skin, radiating a strange, almost painful energy. As I took it, the metallic taste intensified, merging with a new, equally unsettling sensation – a faint, phantom pressure against my chest, as if something were attempting to compress my heart. It was a physical manifestation of my father’s grief, a tangible echo of his desperate longing. The locket felt impossibly heavy, laden with the weight of unspoken words and unfulfilled promises.  I understood, with a chilling certainty, that this wasn’t merely a gift. It was a key, a conduit, a final, irrevocable connection to a world irrevocably lost. And as the taste spread, consuming everything, I realized, with a growing sense of dread, that I was no longer merely observing my father's obsession – I was becoming it.</w:t>
      </w:r>
    </w:p>
    <w:p>
      <w:r>
        <w:t>The locket, cool against my skin, wasn’t a comfort, not a tether. It was a fractured mirror, reflecting not my face, but the haunted geometry of my father’s absence. I held it up to the fractured light spilling from the server room window – a shard of dawn slicing through the perpetual grey – and saw, not myself, but a cascade of distorted roses, their petals curling inward as if consumed by a silent, unending sorrow. The metal throbbed faintly against my palm, a phantom pulse mirroring the erratic rhythm of my own heartbeat. It smelled not of silver, but of rain and iron, of something ancient and utterly lost.  I turned, slowly, aware of Elias’s stillness, a sculpted monument to a grief he couldn’t articulate, couldn’t escape.  The room itself seemed to hold its breath, the hum of the servers a low, insistent thrumming against my teeth.  Outside, a single raindrop clung to the glass, distorting the street below into an impressionistic blur – a fleeting, melancholic landscape of loss. I wanted to speak, to ask him *why*, but the question felt absurd, swallowed by the vastness of his silence. The rose on the locket seemed to pulse in time with my unspoken plea, a silent, beautiful accusation.</w:t>
      </w:r>
    </w:p>
    <w:p>
      <w:r>
        <w:t>Then, a shift. Not a dramatic alteration, but a subtle refraction of light, a ripple in the air. I turned sharply, instinctively, and saw my reflection in the darkened glass of the server rack – a ghost superimposed over a ghost. It wasn't a perfect likeness, but a fractured echo, a suggestion of myself overlaid with a layer of something… else. My eyes seemed to darken, reflecting not the room, but a deeper, older darkness. The rain intensified, drumming against the windowpane with a frantic insistence.  I reached out, almost without volition, and touched the cold, smooth surface of the server rack. The metal vibrated beneath my fingertips, sending a jolt of coldness up my arm. It wasn’t a sound, not exactly, but a pressure, a weight pressing against my bones, as if the machinery itself were attempting to communicate, to warn.  The locket slipped from my grasp, falling silently onto the cold metal floor.  I didn’t move to retrieve it.  Instead, I simply watched as the light refracted through the shattered glass of the window, creating a thousand shimmering shards, each a tiny, perfect replica of the rose on the locket – a scattering of lost promises, a constellation of grief. The rain continued to fall, a relentless, mournful cadence against the silence.</w:t>
      </w:r>
    </w:p>
    <w:p>
      <w:r>
        <w:br w:type="page"/>
      </w:r>
    </w:p>
    <w:p>
      <w:pPr>
        <w:pStyle w:val="Heading1"/>
      </w:pPr>
      <w:r>
        <w:t>Chapter 17</w:t>
      </w:r>
    </w:p>
    <w:p>
      <w:r>
        <w:t>The silver deepened then, not a gradual shift, but a sudden, viscous pooling around her eight-year-old self. She stood there, a ghost in a faded floral dress, clutching the plastic dinosaur – Tyrannosaurus Rex, a brutal monument to a forgotten afternoon. The air thickened, not with cold, but with the metallic tang of regret, a taste she’d become intimately familiar with. It wasn’t simply seeing her younger self; it was *becoming* her, the frantic energy radiating outwards, the insistent, childish demand for the toy.  I reached out, a clumsy extension of a body that hadn’t known this particular brand of anguish in decades. Her small hands, sticky with something I couldn’t quite identify – probably melted popsicle – tightened around the Rex’s jaws. "It's *mine*," she insisted, the words clipped and sharp, a miniature storm brewing in her blue eyes.  The argument wasn't a coherent exchange of words; it was a fracturing, a splintering of time itself. I felt the heat of her frustration, the immediate, consuming loss. It wasn't just about the dinosaur; it was about a fundamental breach of trust, a feeling of being utterly and irrevocably dismissed.  I tried to speak, to offer some comfort, but the sound died in my throat, choked by the weight of her sorrow.  Her tiny face contorted with a rage that belied her age, a primal scream trapped behind a fragile facade.  The air shimmered, vibrating with the intensity of the moment, and for a heartbeat, I was lost within her grief, drowning in the echoing silence of a forgotten argument, the metallic taste coating my tongue with the bitter residue of childhood betrayal.</w:t>
      </w:r>
    </w:p>
    <w:p>
      <w:r>
        <w:t>The shift wasn’t a dramatic unveiling, more a subtle yielding of the room’s tired bones. It began with the scent – not of dust, precisely, but of ozone, a high-pitched, almost painful tang that prickled at the back of my throat. The floral wallpaper, a faded echo of my grandmother’s boudoir, seemed to ripple, the roses momentarily blurring into a watercolor wash. Then, the corner of the desk, where I’d been tracing the outline of a half-remembered sketch, yielded. Not with a groan of wood, but with a sigh, a release of pressure as if the room itself had been holding its breath. Beneath the worn surface, nestled in a recess carved out of the aged oak, lay a circuit board. Not pristine, not gleaming with the promise of future technology, but corroded, dusted with a silvery film, and humming with a faint, unsettling vibration. It was a brutal, unapologetic thing, a tangle of wires and miniature components – a physical embodiment of my father’s obsession, a ghost of his ambition. The metal felt cold beneath my fingertips, almost unnaturally so, and the scent intensified, sharp and metallic, coating my tongue with the taste of loss. I traced the haphazard connections with a trembling hand, each wire a pathway to a fractured memory. It wasn’t the finished product, the triumphant culmination of his research, but the raw material, the chaotic heart of his project – a desperate attempt to capture, to preserve, something that had irrevocably vanished. The circuit board pulsed with a quiet energy, a silent scream trapped within its silicon veins. I felt a kinship with it, a shared understanding of the futile, heartbreaking drive to reach for what was gone. It was a testament to his loneliness, a silent plea from a mind consumed by grief.</w:t>
      </w:r>
    </w:p>
    <w:p>
      <w:r>
        <w:t>The air thickened, not with cold, but with the metallic tang of regret, a taste I’d become intimately familiar with. It wasn’t simply seeing her younger self; it was *becoming* her, the frantic energy radiating outwards, the insistent, childish demand for the toy. I reached out, a clumsy extension of a body that hadn’t known this particular brand of anguish in decades. Her small hands, sticky with something I couldn’t quite identify – probably melted popsicle, a sticky residue of a vanished afternoon – tightened around the Rex’s jaws. “It’s *mine*,” she insisted, the words clipped and sharp, a miniature storm brewing in her blue eyes. The argument wasn't a coherent exchange of words; it was a fracturing, a splintering of time itself. I felt the heat of her frustration, the immediate, consuming loss. It wasn’t just about the dinosaur; it was about a fundamental breach of trust, a feeling of being utterly and irrevocably dismissed. I tried to speak, to offer some comfort, but the sound died in my throat, choked by the weight of her sorrow. Her tiny face contorted with a rage that belied her age, a primal scream trapped behind a fragile facade. The air shimmered, vibrating with the intensity of the moment, and for a heartbeat, I was lost within her grief, drowning in the echoing silence of a forgotten argument, the metallic taste coating my tongue with the bitter residue of childhood betrayal.</w:t>
      </w:r>
    </w:p>
    <w:p>
      <w:r>
        <w:t>The shift wasn’t a dramatic unveiling, more a subtle yielding of the room’s tired bones. It began with the scent – not of dust, precisely, but of ozone, a high-pitched, almost painful tang that prickled at the back of my throat. The floral wallpaper, a faded echo of my grandmother’s boudoir, seemed to ripple, the roses momentarily blurring into a watercolor wash. Then, the corner of the desk, where I’d been tracing the outline of a half-remembered sketch, yielded. Not with a groan of wood, but with a sigh, a release of pressure as if the room itself had been holding its breath. Beneath the worn surface, nestled in a recess carved out of the aged oak, lay a circuit board. Not pristine, not gleaming with the promise of future technology, but corroded, dusted with a silvery film, and humming with a faint, unsettling vibration. It was a brutal, unapologetic thing, a tangle of wires and miniature components – a ghost of my father’s ambition. I traced the haphazard connections with a trembling hand, each wire a pathway to a fractured memory. As I did, a figure materialized in the periphery – Elias, framed by the server room’s gloom, his face a study in contained concern. He hadn’t spoken, hadn’t moved, but his presence felt like a physical weight, a silent, solemn acknowledgement of the dangerous intimacy we’d stumbled upon.  He didn’t offer words, only a gesture: a slow, deliberate raising of a hand, palm open, as if shielding me from something unseen. “Don’t,” he said, his voice a low rasp, the sound echoing strangely in the confined space. “Some doors, once opened, cannot be closed. The echoes… they will consume you.” The metallic taste intensified, a bitter flood in my mouth, and for a fleeting moment, I understood – not the mechanics of grief, but the horrifying, irreversible nature of its hunger.</w:t>
      </w:r>
    </w:p>
    <w:p>
      <w:r>
        <w:t>The impulse slammed into me, unbidden and brutal, like a fractured synapse firing in the dead of night. It wasn’t thought, not precisely – more a visceral certainty, a need to *touch* it, to coax some flicker of life from the cold, silver circuitry. I reached out, my fingers clumsy with a dread I couldn’t articulate, and brushed a fingertip across the exposed contacts of the circuit board. The air thickened, not with cold, but with a static charge, a prickling sensation that crawled beneath my skin. The room tilted, the floral wallpaper blurring into a watercolor smear, and the scent of ozone intensified, sharp and metallic, coating my tongue with the taste of something ancient and profoundly lost. Then, the memories arrived – not as coherent images, but as shards of sensation: the hum of the server room, the dry, papery feel of my father’s hand as he explained the basic principles of Boolean logic, the overwhelming loneliness that had clung to him like a second skin. It wasn’t a narrative; it was pure feeling – grief, obsession, the desperate yearning to bridge the impossible gap between what was and what could have been.  As I pressed a switch, a low, insistent vibration began to emanate from the board, rising in pitch until it threatened to shatter the silence. The room spun, colors dissolving into a swirling vortex of grey and silver, and I felt myself falling, tumbling through layers of fragmented time.  Elias appeared then, not suddenly, but as if he’d always been there, a silhouette against the shifting light. His expression was unreadable, a carefully constructed mask of concern, yet I sensed a deep, unsettling understanding. “Stop,” he rasped, his voice barely audible above the escalating hum. “You are unraveling.”</w:t>
      </w:r>
    </w:p>
    <w:p>
      <w:r>
        <w:t>The vibration escalated, morphing into a resonant drone that pressed against my skull, a physical manifestation of the fractured memories flooding my senses. The air shimmered, distorting the familiar shapes of the room, and I saw my father, younger, his face etched with a fierce, almost manic intensity, hunched over the same board, meticulously soldering components with a tiny, precise tool. He was talking to himself, arguing with a phantom presence, his voice a low, insistent murmur lost in the whirring of the server room’s cooling fans.  I reached out instinctively, trying to grasp the image, to understand the source of his obsession.  As my fingers brushed against the board, a jolt of energy surged through me, a blinding flash of white light that momentarily erased the room entirely. When my vision returned, the floral wallpaper was gone, replaced by a swirling vortex of data streams, and I was standing within a landscape constructed entirely of code – a digital echo of my father's mind. It was a terrifyingly beautiful place, a testament to the human capacity for both creation and destruction. The scent of ozone intensified, becoming almost unbearable, and I realized with chilling clarity that I was not merely observing the past; I was *becoming* it, trapped within the labyrinth of my father’s grief. Elias was closer now, his hand hovering protectively over my arm. "The echoes… they will consume you," he repeated, his voice laced with a weary sorrow. The taste of metal was now a tangible thing, coating my throat, a constant reminder of the price of obsession.</w:t>
      </w:r>
    </w:p>
    <w:p>
      <w:r>
        <w:t>The destruction was a brutal, almost animalistic release. It wasn’t a considered act, not a moment of rational assessment. It was a convulsion of the body, a desperate clawing at the source of the encroaching madness. I seized the circuit board, the corroded metal cold and slick beneath my trembling fingers, and with a single, savage motion, I brought it down upon the desk. The impact resonated through me, a jarring vibration that splintered the aged oak and scattered components across the floor like fallen teeth. The hum of the server room ceased abruptly, replaced by a disconcerting silence that pressed in on me, heavy and suffocating.  I stared at the wreckage, the silvered fragments gleaming dully in the gloom, and a wave of nausea washed over me. It wasn’t a victory, not really. It felt more like a surrender, a recognition of the futility of trying to control the echoes, to contain the monstrous yearning that had taken root within me. The scent of ozone, once sharp and unsettling, now mingled with the bitter tang of blood, a metallic signature of my unraveling.  My hands were slick, trembling, and I realized with a chilling clarity that I hadn’t simply destroyed a machine; I’d destroyed a part of myself, a fragile, desperate hope for connection, for understanding.</w:t>
      </w:r>
    </w:p>
    <w:p>
      <w:r>
        <w:t>Elias was there instantly, a silent, watchful presence. He didn’t speak, didn’t move, but his eyes, dark and fathomless, held a profound sadness.  He knelt beside the wreckage, carefully gathering the scattered components, his movements slow and deliberate, as if handling shards of a broken soul.  The silence stretched, taut and unbearable, punctuated only by the faint drip of water from a leaky pipe in the wall—a sound that seemed to amplify the emptiness. I wanted to ask him something—anything—but the words caught in my throat, choked by the weight of the unspoken.  Instead, I reached out and brushed a stray piece of silvered wire across my palm, tracing its intricate pattern as if trying to map the contours of my own fractured mind.  He didn’t stop me. He simply watched, his gaze unwavering, a silent acknowledgement of the irreversible damage we’d both wrought. The last vestige of the circuit board pulsed faintly, a ghostly echo of the data streams that had briefly consumed my vision. It was a final, mournful sigh, a testament to a dream that had burned too brightly, consumed itself in the shadows. The taste of metal intensified, a metallic baptism—the bitter, undeniable taste of loss.</w:t>
      </w:r>
    </w:p>
    <w:p>
      <w:r>
        <w:br w:type="page"/>
      </w:r>
    </w:p>
    <w:p>
      <w:pPr>
        <w:pStyle w:val="Heading1"/>
      </w:pPr>
      <w:r>
        <w:t>Epilogue</w:t>
      </w:r>
    </w:p>
    <w:p>
      <w:r>
        <w:t>The journal lay open on the worn oak desk, a mausoleum of half-formed thoughts and frantic sketches. Rain hammered against the windows of the attic, each drop a tiny, insistent percussion mirroring the frantic beat of her own heart. It wasn't a dramatic discovery, not in the way the fragmented images in her mind had suggested. Just a feather. A single, perfect silver feather, nestled amongst the last, blank pages. It wasn't cool to the touch, not exactly. More like a held warmth, a lingering echo of something intensely felt. The silver wasn’t simply reflective; it seemed to *absorb* the light, swallowing it whole, as if attempting to erase itself. She picked it up, the quill pen in her other hand feeling suddenly clumsy, foreign. The feather was impossibly smooth, almost unnervingly so, like polished bone. A faint scent rose – not of feathers, but of rain, of ozone, of something older, something… metallic.</w:t>
      </w:r>
    </w:p>
    <w:p>
      <w:r>
        <w:t>She traced the delicate barbules with her thumb, a ghost of a memory flickered – her father, younger, his hands stained with solder, laughing as he’d built a miniature circuit board, a futile attempt to capture the sound of her mother’s voice. The laugh was brittle now, a shard of ice in her chest. The feather pulsed subtly beneath her fingers, a miniature heartbeat. It wasn’t a symbol, not really. It was a *reminder* of the impossible, of the desperate reach for what was lost.  The rain intensified, blurring the edges of the room, mirroring the blurring of time, of memory.  She understood, with a chilling certainty, that the feather wasn’t a gift. It was a question, posed by the silence, by the rain, by the lingering warmth within its silver core.  A question she didn't yet know how to answer.</w:t>
      </w:r>
    </w:p>
    <w:p>
      <w:r>
        <w:t>The rain, a bruised purple against the attic’s grey, hadn’t truly lessened, merely retreated into a hesitant drumming. I’d been sketching – obsessively, a frantic attempt to capture the fractured geometry of the room, the way the shadows clung to the edges of the furniture like desperate prayers. It wasn’t a successful sketch, of course. The charcoal bled, the lines wavered, mirroring the instability within me. I’d been working with a small, smooth river stone, a pale grey mottled with quartz, that my father had given me when I was eight. I’d always kept it on the desk, a silent talisman. But now, as I shifted my hand, reaching for another layer of charcoal, I noticed it was gone. Not simply misplaced. It was… altered. The surface, previously cool and uniformly smooth, now bore a single, precise indentation, a perfect circle like a miniature fingerprint. Not a smudge, not a scratch, but a deliberate mark, as if something – or someone – had pressed into the stone. The stone itself felt subtly warmer than before, vibrating with a low, almost imperceptible hum. It wasn’t a conscious act, not a deliberate gesture. It was as if the room itself had shifted, subtly, imperceptibly, responding to my attention. The air thickened, heavy with the scent of rain and something else – something older, sharper, like ozone and cold metal. The indentation remained, a dark echo on the pale stone, a silent, insistent question. I picked up the stone, turning it over in my hand, the smooth surface now unsettlingly alien beneath my fingertips. It felt… familiar, yet profoundly, irrevocably changed.</w:t>
      </w:r>
    </w:p>
    <w:p>
      <w:r>
        <w:t>The metallic taste exploded, not a gradual bloom, but a sudden, jarring puncture of the tongue, like swallowing a shard of cold steel. It wasn’t the familiar, persistent tang that had been clinging to the back of my throat for weeks – a dull, unsettling echo of decay and regret. This was… sharper. It coated my mouth, slick and viscous, carrying with it the phantom scent of burnt circuits and something else, something profoundly sorrowful. I choked, instinctively bringing a hand to my mouth, the charcoal smudging across my fingers, a dark stain mirroring the spreading panic in my chest. The image flickered – not a clear vision, but a fractured glimpse, like a broken mirror reflecting a distorted reality. I saw my father, younger, his face illuminated by the harsh glare of a workbench lamp, his hands moving with a frantic, almost desperate precision as he soldered components onto a miniature circuit board. It wasn’t the board itself that was prominent, but the *sound* – a high-pitched, insistent whine, like a trapped insect, a desperate plea for connection. The air in the attic thickened, pressing down on me, heavy with the weight of unspoken grief. I tasted copper, felt the phantom vibration of the whine resonating through my bones. The rain intensified, hammering against the windows with a renewed ferocity, each drop a tiny, insistent reminder of the relentless passage of time. I squeezed my eyes shut, battling the rising nausea, the image of my father’s face dissolving into a swirling vortex of static.  It wasn’t a memory, not precisely. It was a *replication*, a ghostly echo of a moment rendered impossibly fragile by the passage of years and the suffocating weight of loss.  The taste lingered, a cold, metallic signature on my palate – a testament to the enduring, agonizing reach for what had been irrevocably lost.</w:t>
      </w:r>
    </w:p>
    <w:p>
      <w:r>
        <w:t>The feather lay cool against my palm, a paradox – impossibly light yet radiating a dense, unsettling warmth. It wasn't a gesture of reverence, not exactly. More like a calibration, a settling. I didn’t lift it to my lips, didn’t trace its delicate barbules with a hopeful touch. Instead, I rotated my hand, slowly, deliberately, until my fingers brushed against the worn leather of the journal. It was a tactile ritual, a grounding. The leather, softened by years of rain and the ghost of my father's hand resting upon it, felt familiar, a constant in a world dissolving around me. I didn’t open the journal. I simply pressed my fingertips against the spine, a silent acknowledgement of its weight, its history, its captivity of fragmented memories. The rain continued its relentless drumming, a counterpoint to the frantic thrumming within my chest. The metallic taste intensified, not as a sudden assault, but as a slow, creeping tide, coating my tongue with the flavor of sorrow and forgotten circuits.  I didn’t fight it. I didn’t try to suppress it. I leaned into it, accepting its presence as an inextricable part of myself, a symbiotic echo of the silver light. It was a surrender, a recognition that the “silver hush” wasn’t a monster to be vanquished, but a current to be navigated.  The journal remained closed, a dark, silent sentinel guarding the fragments of my father's obsession, my own fragmented self. I shifted my weight, the attic floorboards groaning beneath my feet, the sound swallowed by the rain.  The feather remained motionless in my hand, a tiny, perfect anomaly in the chaos, a silent testament to the enduring, agonizing beauty of loss.</w:t>
      </w:r>
    </w:p>
    <w:p>
      <w:r>
        <w:t>The scent of ozone sharpened, layering itself over the rain and the metallic tang, triggering a cascade of images – not coherent memories, but fractured glimpses: my father, younger, his face illuminated by the harsh glare of a workbench lamp, his hands moving with a frantic, almost desperate precision as he soldered components onto a miniature circuit board.  It wasn’t the board itself that was prominent, but the *sound* – a high-pitched, insistent whine, like a trapped insect, a desperate plea for connection.  I closed my eyes, instinctively, bracing myself for the familiar surge of disorientation, the blurring of edges, the unsettling feeling of existing simultaneously in multiple realities.  It wasn’t a violent sensation, not a physical assault. It was a *displacement*, a subtle shifting of perspective, a recognition that the boundaries between past and present were fluid, porous, constantly dissolving.  I rotated the feather again, this time holding it aloft, turning it slowly as if offering it to the rain.  The rain intensified, blurring the edges of the room, mirroring the blurring of time, of memory.  It wasn't a plea for help, not a desperate cry for connection. It was a quiet acceptance, a recognition that the silver light wasn’t an aberration, but a fundamental aspect of my being.  I lowered the feather, letting it fall back into my palm, the cool touch grounding me, anchoring me to the present moment. The metallic taste lingered, a constant reminder of the enduring, agonizing reach for what had been irrevocably lost. It was a question, not a demand. A silent, insistent invitation to step into the silver light.</w:t>
      </w:r>
    </w:p>
    <w:p>
      <w:r>
        <w:t>The shimmer wasn’t violent, not a sudden rupture in the grey fabric of the attic. It was more like a refraction, a subtle bending of light, as if the rain itself had taken on a silver sheen. I hadn’t consciously sought it out, hadn't even registered its presence until it was already there, hovering just beyond the periphery of my vision, like a heat haze on a summer road. It wasn’t a defined shape, not a solid form. Instead, it was a diffusion, a spreading of luminescence that clung to the shadows, intensifying them, making them feel less like absences and more like dense, palpable presences. The air thickened, not with humidity, but with a strange, metallic coolness, prickling against my skin like static electricity. I felt a pull, a gentle but insistent urging to step forward, to surrender to the shimmer's embrace. It wasn’t a command, not a directive. It was an invitation, whispered on the rain, carried on the silver light. My breath hitched, a small, involuntary gasp lost in the drumming of the rain. The scent of ozone intensified, now laced with something else – something older, something akin to burnt sugar and regret. I instinctively reached out a hand, my fingers trembling slightly, as if afraid to break the surface of the shimmer. It felt… yielding, like pushing through a curtain of liquid mercury. A brief, disorienting sensation – a fleeting loss of proprioception, a momentary disconnect from my own body – and then, just as quickly, it was gone, leaving behind only a lingering trace of silver light and the persistent drumming of the rain. The air hung heavy, saturated with the ghost of its presence, a silent reminder of the nocturnal world that clung to the edges of my perception. My hand remained outstretched, as if still searching for something that was no longer there. The charcoal in my fingers felt cold, lifeless.</w:t>
      </w:r>
    </w:p>
    <w:p>
      <w:r>
        <w:t>The rhythmic patter of the rain continued, a constant, mournful counterpoint to the silence within me. I shifted my weight, the familiar creak of the attic floorboards grounding me, momentarily, in the tangible reality of my surroundings. It wasn't a conscious decision, not a deliberate attempt to regain control. It was simply a natural response to the unsettling intrusion of the silver light. The scent of ozone was now dominant, sharp and almost painful, burning the back of my throat. I tasted metal – not the familiar tang of decay, but something colder, more precise, like the edge of a freshly honed blade. It was a taste of loss, a reminder of the irreversible, of the moments that could never be reclaimed. The shimmer had retreated, dissolving into the grey, but its essence remained, a subtle vibration in the air, a ghost of a touch. I closed my eyes, attempting to capture the sensation, to hold it within my mind, to translate it into something tangible. It was a futile effort, of course. The silver light was ephemeral, elusive, forever just beyond the grasp of my perception.  I opened my eyes and saw the rain, still falling, still drumming, still reminding me of the relentless passage of time. The charcoal remained in my hand, a dark, silent witness to the unfolding drama. It felt strangely heavy, as if burdened by the weight of my grief.  A single drop of rain traced a path down the dusty windowpane, distorting the already blurred landscape into an impressionistic smear of grey and green. It was a mirror of my own fragmented reality, a reflection of the lost moments, the shattered connections, the unbearable weight of absence.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